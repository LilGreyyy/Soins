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85724">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b/>
          <w:bCs/>
          <w:color w:val="000000"/>
          <w:sz w:val="32"/>
          <w:szCs w:val="32"/>
        </w:rPr>
        <w:t>RĪGAS VALSTS TEHNIKUMS</w:t>
      </w:r>
    </w:p>
    <w:p w14:paraId="6441BF51">
      <w:pPr>
        <w:numPr>
          <w:ilvl w:val="0"/>
          <w:numId w:val="0"/>
        </w:numPr>
        <w:bidi w:val="0"/>
        <w:spacing w:before="67" w:after="0" w:line="360" w:lineRule="auto"/>
        <w:ind w:right="-1"/>
        <w:jc w:val="center"/>
        <w:rPr>
          <w:rFonts w:ascii="Times New Roman" w:hAnsi="Times New Roman" w:cs="Times New Roman"/>
          <w:color w:val="000000"/>
          <w:sz w:val="32"/>
          <w:szCs w:val="32"/>
        </w:rPr>
      </w:pPr>
      <w:r>
        <w:rPr>
          <w:rFonts w:ascii="Times New Roman" w:hAnsi="Times New Roman" w:cs="Times New Roman"/>
          <w:color w:val="000000"/>
          <w:sz w:val="32"/>
          <w:szCs w:val="32"/>
        </w:rPr>
        <w:t>DATORIKAS NODAĻA</w:t>
      </w:r>
    </w:p>
    <w:p w14:paraId="44C8E53D">
      <w:pPr>
        <w:numPr>
          <w:ilvl w:val="0"/>
          <w:numId w:val="0"/>
        </w:numPr>
        <w:bidi w:val="0"/>
        <w:spacing w:line="360" w:lineRule="auto"/>
        <w:ind w:right="-1"/>
        <w:jc w:val="center"/>
        <w:rPr>
          <w:rFonts w:ascii="Times New Roman" w:hAnsi="Times New Roman" w:cs="Times New Roman"/>
          <w:color w:val="000000"/>
          <w:sz w:val="34"/>
        </w:rPr>
      </w:pPr>
      <w:r>
        <w:rPr>
          <w:rFonts w:ascii="Times New Roman" w:hAnsi="Times New Roman" w:cs="Times New Roman"/>
          <w:color w:val="000000"/>
          <w:sz w:val="32"/>
          <w:szCs w:val="32"/>
        </w:rPr>
        <w:t>Izglītības</w:t>
      </w:r>
      <w:r>
        <w:rPr>
          <w:rFonts w:ascii="Times New Roman" w:hAnsi="Times New Roman" w:cs="Times New Roman"/>
          <w:color w:val="000000"/>
          <w:spacing w:val="-14"/>
          <w:sz w:val="32"/>
          <w:szCs w:val="32"/>
        </w:rPr>
        <w:t xml:space="preserve"> </w:t>
      </w:r>
      <w:r>
        <w:rPr>
          <w:rFonts w:ascii="Times New Roman" w:hAnsi="Times New Roman" w:cs="Times New Roman"/>
          <w:color w:val="000000"/>
          <w:sz w:val="32"/>
          <w:szCs w:val="32"/>
        </w:rPr>
        <w:t>programma:</w:t>
      </w:r>
      <w:r>
        <w:rPr>
          <w:rFonts w:ascii="Times New Roman" w:hAnsi="Times New Roman" w:cs="Times New Roman"/>
          <w:color w:val="000000"/>
          <w:spacing w:val="-15"/>
          <w:sz w:val="32"/>
          <w:szCs w:val="32"/>
        </w:rPr>
        <w:t xml:space="preserve"> </w:t>
      </w:r>
      <w:r>
        <w:rPr>
          <w:rFonts w:ascii="Times New Roman" w:hAnsi="Times New Roman" w:cs="Times New Roman"/>
          <w:color w:val="000000"/>
          <w:spacing w:val="-2"/>
          <w:sz w:val="32"/>
          <w:szCs w:val="32"/>
        </w:rPr>
        <w:t>Programmēšana</w:t>
      </w:r>
    </w:p>
    <w:p w14:paraId="42658B6F">
      <w:pPr>
        <w:pStyle w:val="5"/>
        <w:numPr>
          <w:ilvl w:val="0"/>
          <w:numId w:val="0"/>
        </w:numPr>
        <w:bidi w:val="0"/>
        <w:spacing w:line="360" w:lineRule="auto"/>
        <w:ind w:right="-1"/>
        <w:jc w:val="center"/>
        <w:rPr>
          <w:rFonts w:ascii="Times New Roman" w:hAnsi="Times New Roman" w:cs="Times New Roman"/>
          <w:color w:val="000000"/>
          <w:sz w:val="34"/>
        </w:rPr>
      </w:pPr>
    </w:p>
    <w:p w14:paraId="3662B4DE">
      <w:pPr>
        <w:pStyle w:val="5"/>
        <w:numPr>
          <w:ilvl w:val="0"/>
          <w:numId w:val="0"/>
        </w:numPr>
        <w:bidi w:val="0"/>
        <w:spacing w:line="360" w:lineRule="auto"/>
        <w:ind w:right="-1"/>
        <w:jc w:val="center"/>
        <w:rPr>
          <w:rFonts w:ascii="Times New Roman" w:hAnsi="Times New Roman" w:cs="Times New Roman"/>
          <w:color w:val="000000"/>
          <w:sz w:val="34"/>
        </w:rPr>
      </w:pPr>
    </w:p>
    <w:p w14:paraId="5F4C7B40">
      <w:pPr>
        <w:pStyle w:val="5"/>
        <w:numPr>
          <w:ilvl w:val="0"/>
          <w:numId w:val="0"/>
        </w:numPr>
        <w:bidi w:val="0"/>
        <w:spacing w:before="9" w:after="0" w:line="360" w:lineRule="auto"/>
        <w:ind w:right="-1"/>
        <w:jc w:val="center"/>
        <w:rPr>
          <w:rFonts w:ascii="Times New Roman" w:hAnsi="Times New Roman" w:cs="Times New Roman"/>
          <w:color w:val="000000"/>
          <w:sz w:val="41"/>
        </w:rPr>
      </w:pPr>
    </w:p>
    <w:p w14:paraId="68D7E22A">
      <w:pPr>
        <w:numPr>
          <w:ilvl w:val="0"/>
          <w:numId w:val="0"/>
        </w:numPr>
        <w:bidi w:val="0"/>
        <w:spacing w:line="360" w:lineRule="auto"/>
        <w:ind w:right="-1" w:firstLine="709"/>
        <w:jc w:val="center"/>
        <w:rPr>
          <w:rFonts w:ascii="Times New Roman" w:hAnsi="Times New Roman" w:cs="Times New Roman"/>
          <w:b/>
          <w:bCs/>
          <w:color w:val="000000"/>
          <w:sz w:val="32"/>
          <w:szCs w:val="32"/>
          <w:lang w:val="lv-LV"/>
        </w:rPr>
      </w:pPr>
      <w:r>
        <w:rPr>
          <w:rFonts w:ascii="Times New Roman" w:hAnsi="Times New Roman" w:cs="Times New Roman"/>
          <w:b/>
          <w:bCs/>
          <w:color w:val="000000"/>
          <w:sz w:val="32"/>
          <w:szCs w:val="32"/>
          <w:lang w:val="en-US"/>
        </w:rPr>
        <w:t>KVALIFIK</w:t>
      </w:r>
      <w:r>
        <w:rPr>
          <w:rFonts w:ascii="Times New Roman" w:hAnsi="Times New Roman" w:cs="Times New Roman"/>
          <w:b/>
          <w:bCs/>
          <w:color w:val="000000"/>
          <w:sz w:val="32"/>
          <w:szCs w:val="32"/>
          <w:lang w:val="lv-LV"/>
        </w:rPr>
        <w:t>ĀCIJAS DARBS</w:t>
      </w:r>
    </w:p>
    <w:p w14:paraId="558EDACF">
      <w:pPr>
        <w:pStyle w:val="5"/>
        <w:numPr>
          <w:ilvl w:val="0"/>
          <w:numId w:val="0"/>
        </w:numPr>
        <w:bidi w:val="0"/>
        <w:spacing w:line="360" w:lineRule="auto"/>
        <w:ind w:right="-1"/>
        <w:jc w:val="center"/>
        <w:rPr>
          <w:rFonts w:ascii="Times New Roman" w:hAnsi="Times New Roman" w:cs="Times New Roman"/>
          <w:b/>
          <w:color w:val="000000"/>
          <w:sz w:val="44"/>
        </w:rPr>
      </w:pPr>
      <w:r>
        <w:rPr>
          <w:rFonts w:ascii="Times New Roman" w:hAnsi="Times New Roman" w:cs="Times New Roman"/>
          <w:b/>
          <w:bCs/>
          <w:color w:val="111111"/>
          <w:sz w:val="32"/>
          <w:szCs w:val="32"/>
        </w:rPr>
        <w:t>“Skaistumkopšanas salona darba uzskaites sistēma”</w:t>
      </w:r>
    </w:p>
    <w:p w14:paraId="7EBAE5FD">
      <w:pPr>
        <w:pStyle w:val="5"/>
        <w:numPr>
          <w:ilvl w:val="0"/>
          <w:numId w:val="0"/>
        </w:numPr>
        <w:bidi w:val="0"/>
        <w:spacing w:line="360" w:lineRule="auto"/>
        <w:ind w:right="0" w:firstLine="709"/>
        <w:jc w:val="center"/>
        <w:rPr>
          <w:rFonts w:ascii="Times New Roman" w:hAnsi="Times New Roman" w:cs="Times New Roman"/>
          <w:b/>
          <w:color w:val="000000"/>
          <w:sz w:val="44"/>
        </w:rPr>
      </w:pPr>
    </w:p>
    <w:p w14:paraId="3ACC88D3">
      <w:pPr>
        <w:numPr>
          <w:ilvl w:val="0"/>
          <w:numId w:val="0"/>
        </w:numPr>
        <w:bidi w:val="0"/>
        <w:spacing w:line="360" w:lineRule="auto"/>
        <w:ind w:right="0" w:firstLine="709"/>
        <w:jc w:val="left"/>
        <w:rPr>
          <w:rFonts w:ascii="Times New Roman" w:hAnsi="Times New Roman" w:cs="Times New Roman"/>
          <w:b/>
          <w:color w:val="000000"/>
          <w:sz w:val="44"/>
        </w:rPr>
      </w:pPr>
    </w:p>
    <w:p w14:paraId="42CA17AE">
      <w:pPr>
        <w:numPr>
          <w:ilvl w:val="0"/>
          <w:numId w:val="0"/>
        </w:numPr>
        <w:bidi w:val="0"/>
        <w:spacing w:line="360" w:lineRule="auto"/>
        <w:ind w:right="0" w:firstLine="709"/>
        <w:jc w:val="left"/>
        <w:rPr>
          <w:rFonts w:ascii="Times New Roman" w:hAnsi="Times New Roman" w:cs="Times New Roman"/>
          <w:color w:val="000000"/>
        </w:rPr>
      </w:pPr>
    </w:p>
    <w:p w14:paraId="436DA222">
      <w:pPr>
        <w:pStyle w:val="5"/>
        <w:numPr>
          <w:ilvl w:val="0"/>
          <w:numId w:val="0"/>
        </w:numPr>
        <w:bidi w:val="0"/>
        <w:spacing w:line="360" w:lineRule="auto"/>
        <w:ind w:right="0" w:firstLine="709"/>
        <w:jc w:val="right"/>
        <w:rPr>
          <w:rFonts w:ascii="Times New Roman" w:hAnsi="Times New Roman" w:cs="Times New Roman"/>
          <w:color w:val="000000"/>
        </w:rPr>
      </w:pPr>
      <w:r>
        <w:rPr>
          <w:rFonts w:ascii="Times New Roman" w:hAnsi="Times New Roman" w:cs="Times New Roman"/>
          <w:color w:val="000000"/>
          <w:sz w:val="28"/>
          <w:szCs w:val="28"/>
        </w:rPr>
        <w:t xml:space="preserve">Paskaidrojošais raksts </w:t>
      </w:r>
      <w:r>
        <w:rPr>
          <w:rFonts w:ascii="Times New Roman" w:hAnsi="Times New Roman" w:cs="Times New Roman"/>
          <w:color w:val="000000"/>
          <w:sz w:val="28"/>
          <w:szCs w:val="28"/>
          <w:lang w:val="lv-LV"/>
        </w:rPr>
        <w:t xml:space="preserve">23 </w:t>
      </w:r>
      <w:r>
        <w:rPr>
          <w:rFonts w:ascii="Times New Roman" w:hAnsi="Times New Roman" w:cs="Times New Roman"/>
          <w:color w:val="000000"/>
          <w:sz w:val="28"/>
          <w:szCs w:val="28"/>
        </w:rPr>
        <w:t>lpp.</w:t>
      </w:r>
    </w:p>
    <w:p w14:paraId="23BBFBB7">
      <w:pPr>
        <w:numPr>
          <w:ilvl w:val="0"/>
          <w:numId w:val="0"/>
        </w:numPr>
        <w:bidi w:val="0"/>
        <w:spacing w:line="360" w:lineRule="auto"/>
        <w:ind w:right="0" w:firstLine="709"/>
        <w:jc w:val="left"/>
        <w:rPr>
          <w:rFonts w:ascii="Times New Roman" w:hAnsi="Times New Roman" w:cs="Times New Roman"/>
          <w:color w:val="000000"/>
        </w:rPr>
      </w:pPr>
    </w:p>
    <w:p w14:paraId="420A9867">
      <w:pPr>
        <w:numPr>
          <w:ilvl w:val="0"/>
          <w:numId w:val="0"/>
        </w:numPr>
        <w:bidi w:val="0"/>
        <w:spacing w:line="360" w:lineRule="auto"/>
        <w:ind w:right="0" w:firstLine="709"/>
        <w:jc w:val="left"/>
        <w:rPr>
          <w:rFonts w:ascii="Times New Roman" w:hAnsi="Times New Roman" w:cs="Times New Roman"/>
          <w:color w:val="000000"/>
        </w:rPr>
      </w:pPr>
    </w:p>
    <w:p w14:paraId="09649AC6">
      <w:pPr>
        <w:numPr>
          <w:ilvl w:val="0"/>
          <w:numId w:val="0"/>
        </w:numPr>
        <w:bidi w:val="0"/>
        <w:spacing w:line="360" w:lineRule="auto"/>
        <w:ind w:right="0" w:firstLine="709"/>
        <w:jc w:val="left"/>
        <w:rPr>
          <w:rFonts w:ascii="Times New Roman" w:hAnsi="Times New Roman" w:cs="Times New Roman"/>
          <w:color w:val="000000"/>
        </w:rPr>
      </w:pPr>
    </w:p>
    <w:p w14:paraId="38C18446">
      <w:pPr>
        <w:numPr>
          <w:ilvl w:val="0"/>
          <w:numId w:val="0"/>
        </w:numPr>
        <w:bidi w:val="0"/>
        <w:spacing w:line="360" w:lineRule="auto"/>
        <w:ind w:right="0" w:firstLine="709"/>
        <w:jc w:val="left"/>
        <w:rPr>
          <w:rFonts w:ascii="Times New Roman" w:hAnsi="Times New Roman" w:cs="Times New Roman"/>
          <w:color w:val="000000"/>
        </w:rPr>
      </w:pPr>
    </w:p>
    <w:p w14:paraId="26E2EBC7">
      <w:pPr>
        <w:numPr>
          <w:ilvl w:val="0"/>
          <w:numId w:val="0"/>
        </w:numPr>
        <w:bidi w:val="0"/>
        <w:spacing w:line="360" w:lineRule="auto"/>
        <w:ind w:right="0" w:firstLine="709"/>
        <w:jc w:val="left"/>
        <w:rPr>
          <w:rFonts w:ascii="Times New Roman" w:hAnsi="Times New Roman" w:cs="Times New Roman"/>
          <w:color w:val="000000"/>
        </w:rPr>
      </w:pPr>
    </w:p>
    <w:p w14:paraId="25BFAC8E">
      <w:pPr>
        <w:pStyle w:val="5"/>
        <w:numPr>
          <w:ilvl w:val="0"/>
          <w:numId w:val="0"/>
        </w:numPr>
        <w:bidi w:val="0"/>
        <w:spacing w:line="360" w:lineRule="auto"/>
        <w:ind w:right="0" w:firstLine="709"/>
        <w:jc w:val="left"/>
        <w:rPr>
          <w:rFonts w:ascii="Times New Roman" w:hAnsi="Times New Roman" w:cs="Times New Roman"/>
          <w:color w:val="000000"/>
        </w:rPr>
      </w:pPr>
      <w:r>
        <w:rPr>
          <w:rFonts w:ascii="Times New Roman" w:hAnsi="Times New Roman" w:cs="Arial Unicode MS;Arial"/>
          <w:color w:val="000000"/>
          <w:sz w:val="28"/>
          <w:szCs w:val="28"/>
          <w:lang w:eastAsia="lo-LA" w:bidi="lo-LA"/>
        </w:rPr>
        <w:t>Audzēknis: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eastAsia="lo-LA" w:bidi="lo-LA"/>
        </w:rPr>
        <w:t>Ilona Grebņova</w:t>
      </w:r>
    </w:p>
    <w:p w14:paraId="77173C8C">
      <w:pPr>
        <w:numPr>
          <w:ilvl w:val="0"/>
          <w:numId w:val="0"/>
        </w:numPr>
        <w:bidi w:val="0"/>
        <w:spacing w:line="360" w:lineRule="auto"/>
        <w:ind w:right="0" w:firstLine="709"/>
        <w:jc w:val="left"/>
        <w:rPr>
          <w:rFonts w:ascii="Times New Roman" w:hAnsi="Times New Roman" w:cs="Times New Roman"/>
          <w:color w:val="000000"/>
        </w:rPr>
      </w:pPr>
    </w:p>
    <w:p w14:paraId="2A9E912B">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r>
        <w:rPr>
          <w:rFonts w:ascii="Times New Roman" w:hAnsi="Times New Roman" w:cs="Times New Roman"/>
          <w:color w:val="000000"/>
          <w:sz w:val="28"/>
          <w:szCs w:val="28"/>
        </w:rPr>
        <w:t>Prakses vadītājs</w:t>
      </w:r>
      <w:r>
        <w:rPr>
          <w:rFonts w:ascii="Times New Roman" w:hAnsi="Times New Roman" w:cs="Arial Unicode MS;Arial"/>
          <w:color w:val="000000"/>
          <w:sz w:val="28"/>
          <w:szCs w:val="28"/>
          <w:lang w:eastAsia="lo-LA" w:bidi="lo-LA"/>
        </w:rPr>
        <w:t>:</w:t>
      </w:r>
      <w:r>
        <w:rPr>
          <w:rFonts w:ascii="Times New Roman" w:hAnsi="Times New Roman" w:cs="Times New Roman"/>
          <w:color w:val="000000"/>
        </w:rPr>
        <w:tab/>
      </w:r>
      <w:r>
        <w:rPr>
          <w:rFonts w:ascii="Times New Roman" w:hAnsi="Times New Roman" w:cs="Times New Roman"/>
          <w:color w:val="000000"/>
        </w:rPr>
        <w:t xml:space="preserve">  </w:t>
      </w:r>
      <w:r>
        <w:rPr>
          <w:rFonts w:ascii="Times New Roman" w:hAnsi="Times New Roman" w:cs="Arial Unicode MS;Arial"/>
          <w:color w:val="000000"/>
          <w:sz w:val="28"/>
          <w:szCs w:val="28"/>
          <w:lang w:val="en-GB" w:eastAsia="lo-LA" w:bidi="lo-LA"/>
        </w:rPr>
        <w:t>Ilona Dem</w:t>
      </w:r>
      <w:r>
        <w:rPr>
          <w:rFonts w:ascii="Times New Roman" w:hAnsi="Times New Roman" w:cs="Arial Unicode MS;Arial"/>
          <w:color w:val="000000"/>
          <w:sz w:val="28"/>
          <w:szCs w:val="28"/>
          <w:lang w:val="lv-LV" w:eastAsia="lo-LA" w:bidi="lo-LA"/>
        </w:rPr>
        <w:t>čenko</w:t>
      </w:r>
    </w:p>
    <w:p w14:paraId="7CB1AACE">
      <w:pPr>
        <w:pStyle w:val="5"/>
        <w:numPr>
          <w:ilvl w:val="0"/>
          <w:numId w:val="0"/>
        </w:numPr>
        <w:tabs>
          <w:tab w:val="right" w:pos="9071"/>
        </w:tabs>
        <w:bidi w:val="0"/>
        <w:spacing w:line="360" w:lineRule="auto"/>
        <w:ind w:right="0" w:firstLine="709"/>
        <w:jc w:val="left"/>
        <w:rPr>
          <w:rFonts w:ascii="Times New Roman" w:hAnsi="Times New Roman" w:cs="Arial Unicode MS;Arial"/>
          <w:color w:val="000000"/>
          <w:sz w:val="28"/>
          <w:szCs w:val="28"/>
          <w:lang w:eastAsia="lo-LA" w:bidi="lo-LA"/>
        </w:rPr>
      </w:pPr>
    </w:p>
    <w:p w14:paraId="5DA8BDBB">
      <w:pPr>
        <w:pStyle w:val="5"/>
        <w:numPr>
          <w:ilvl w:val="0"/>
          <w:numId w:val="0"/>
        </w:numPr>
        <w:tabs>
          <w:tab w:val="right" w:pos="9071"/>
        </w:tabs>
        <w:bidi w:val="0"/>
        <w:spacing w:before="4" w:after="0" w:line="360" w:lineRule="auto"/>
        <w:ind w:right="0" w:firstLine="709"/>
        <w:jc w:val="left"/>
        <w:rPr>
          <w:rFonts w:ascii="Times New Roman" w:hAnsi="Times New Roman" w:cs="Times New Roman"/>
          <w:b/>
          <w:color w:val="000000"/>
          <w:sz w:val="47"/>
        </w:rPr>
      </w:pPr>
      <w:r>
        <w:rPr>
          <w:rFonts w:ascii="Times New Roman" w:hAnsi="Times New Roman" w:cs="Times New Roman"/>
          <w:color w:val="000000"/>
          <w:sz w:val="28"/>
          <w:szCs w:val="28"/>
        </w:rPr>
        <w:t xml:space="preserve">Nodaļas vadītājs: </w:t>
      </w:r>
      <w:r>
        <w:rPr>
          <w:rFonts w:ascii="Times New Roman" w:hAnsi="Times New Roman" w:cs="Times New Roman"/>
          <w:color w:val="000000"/>
        </w:rPr>
        <w:tab/>
      </w:r>
      <w:r>
        <w:rPr>
          <w:rFonts w:ascii="Times New Roman" w:hAnsi="Times New Roman" w:cs="Times New Roman"/>
          <w:color w:val="000000"/>
          <w:sz w:val="28"/>
          <w:szCs w:val="28"/>
        </w:rPr>
        <w:t>Normunds Barbāns</w:t>
      </w:r>
    </w:p>
    <w:p w14:paraId="6D882B20">
      <w:pPr>
        <w:pStyle w:val="5"/>
        <w:numPr>
          <w:ilvl w:val="0"/>
          <w:numId w:val="0"/>
        </w:numPr>
        <w:tabs>
          <w:tab w:val="left" w:pos="7200"/>
        </w:tabs>
        <w:bidi w:val="0"/>
        <w:spacing w:before="4" w:after="0" w:line="360" w:lineRule="auto"/>
        <w:ind w:right="0" w:firstLine="709"/>
        <w:jc w:val="left"/>
        <w:rPr>
          <w:rFonts w:ascii="Times New Roman" w:hAnsi="Times New Roman" w:cs="Times New Roman"/>
          <w:b/>
          <w:bCs/>
          <w:color w:val="000000"/>
          <w:spacing w:val="-4"/>
          <w:sz w:val="32"/>
          <w:szCs w:val="32"/>
        </w:rPr>
      </w:pPr>
      <w:r>
        <w:rPr>
          <w:rFonts w:ascii="Times New Roman" w:hAnsi="Times New Roman" w:cs="Times New Roman"/>
          <w:b/>
          <w:color w:val="000000"/>
          <w:sz w:val="47"/>
        </w:rPr>
        <w:tab/>
      </w:r>
    </w:p>
    <w:p w14:paraId="49B312B9">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rPr>
        <w:t xml:space="preserve">Rīga </w:t>
      </w:r>
    </w:p>
    <w:p w14:paraId="2BE1BB9E">
      <w:pPr>
        <w:pStyle w:val="5"/>
        <w:numPr>
          <w:ilvl w:val="0"/>
          <w:numId w:val="0"/>
        </w:numPr>
        <w:tabs>
          <w:tab w:val="left" w:pos="7200"/>
        </w:tabs>
        <w:bidi w:val="0"/>
        <w:spacing w:before="4" w:after="0" w:line="360" w:lineRule="auto"/>
        <w:ind w:right="0" w:firstLine="0"/>
        <w:jc w:val="center"/>
        <w:rPr>
          <w:rFonts w:ascii="Times New Roman" w:hAnsi="Times New Roman" w:cs="Times New Roman"/>
          <w:b/>
          <w:bCs/>
          <w:color w:val="000000"/>
          <w:spacing w:val="-4"/>
          <w:sz w:val="32"/>
          <w:szCs w:val="32"/>
        </w:rPr>
      </w:pPr>
      <w:r>
        <w:rPr>
          <w:rFonts w:ascii="Times New Roman" w:hAnsi="Times New Roman" w:cs="Times New Roman"/>
          <w:b/>
          <w:bCs/>
          <w:color w:val="000000"/>
          <w:spacing w:val="-4"/>
          <w:sz w:val="32"/>
          <w:szCs w:val="32"/>
          <w:lang w:val="lv-LV"/>
        </w:rPr>
        <w:t>2023</w:t>
      </w:r>
    </w:p>
    <w:p w14:paraId="504AD456">
      <w:pPr>
        <w:pStyle w:val="29"/>
        <w:bidi w:val="0"/>
        <w:spacing w:line="360" w:lineRule="auto"/>
        <w:jc w:val="center"/>
        <w:rPr>
          <w:rFonts w:hint="default" w:ascii="Times New Roman" w:hAnsi="Times New Roman" w:cs="Times New Roman"/>
        </w:rPr>
        <w:sectPr>
          <w:pgSz w:w="11906" w:h="16838"/>
          <w:pgMar w:top="1134" w:right="1134" w:bottom="1134" w:left="1134" w:header="0" w:footer="0" w:gutter="0"/>
          <w:pgNumType w:fmt="decimal"/>
          <w:cols w:space="720" w:num="1"/>
          <w:formProt w:val="0"/>
        </w:sectPr>
      </w:pPr>
    </w:p>
    <w:p w14:paraId="3DB4EDBD">
      <w:pPr>
        <w:pStyle w:val="2"/>
        <w:bidi w:val="0"/>
        <w:jc w:val="center"/>
        <w:rPr>
          <w:rFonts w:hint="default" w:ascii="Times New Roman" w:hAnsi="Times New Roman" w:cs="Times New Roman"/>
          <w:lang w:val="lv-LV"/>
        </w:rPr>
      </w:pPr>
      <w:bookmarkStart w:id="0" w:name="_Toc30198"/>
      <w:r>
        <w:rPr>
          <w:rFonts w:hint="default" w:ascii="Times New Roman" w:hAnsi="Times New Roman" w:cs="Times New Roman"/>
          <w:lang w:val="en-GB"/>
        </w:rPr>
        <w:t>Anot</w:t>
      </w:r>
      <w:r>
        <w:rPr>
          <w:rFonts w:hint="default" w:ascii="Times New Roman" w:hAnsi="Times New Roman" w:cs="Times New Roman"/>
          <w:lang w:val="lv-LV"/>
        </w:rPr>
        <w:t>ācija</w:t>
      </w:r>
      <w:bookmarkEnd w:id="0"/>
    </w:p>
    <w:p w14:paraId="2498D9CB">
      <w:pPr>
        <w:jc w:val="both"/>
        <w:rPr>
          <w:rFonts w:hint="default" w:ascii="Times New Roman" w:hAnsi="Times New Roman" w:cs="Times New Roman"/>
          <w:lang w:val="lv-LV"/>
        </w:rPr>
      </w:pPr>
    </w:p>
    <w:p w14:paraId="6CC20469">
      <w:pPr>
        <w:spacing w:line="360" w:lineRule="auto"/>
        <w:ind w:firstLine="709" w:firstLineChars="0"/>
        <w:jc w:val="both"/>
        <w:rPr>
          <w:rFonts w:hint="default" w:ascii="Times New Roman" w:hAnsi="Times New Roman"/>
          <w:lang w:val="lv-LV"/>
        </w:rPr>
      </w:pPr>
      <w:r>
        <w:rPr>
          <w:rFonts w:hint="default" w:ascii="Times New Roman" w:hAnsi="Times New Roman"/>
          <w:lang w:val="lv-LV"/>
        </w:rPr>
        <w:t>Šī kvalifikācijas darba mērķis ir sniegt detalizētu izpratni par programmēšanas projektēšanas procesu, iekļaujot prasību specifikāciju, programmatūras produktu modelēšanu un projektēšanu. Darba struktūra ietver vairākas sadaļas, kas sniedz detalizētu izklāstu par šiem procesiem.</w:t>
      </w:r>
    </w:p>
    <w:p w14:paraId="40D26D49">
      <w:pPr>
        <w:spacing w:line="360" w:lineRule="auto"/>
        <w:ind w:firstLine="709" w:firstLineChars="0"/>
        <w:jc w:val="both"/>
        <w:rPr>
          <w:rFonts w:hint="default" w:ascii="Times New Roman" w:hAnsi="Times New Roman"/>
          <w:lang w:val="lv-LV"/>
        </w:rPr>
      </w:pPr>
      <w:r>
        <w:rPr>
          <w:rFonts w:hint="default" w:ascii="Times New Roman" w:hAnsi="Times New Roman"/>
          <w:lang w:val="lv-LV"/>
        </w:rPr>
        <w:t>Pirmkārt, darbā ir sniegta uzdevuma nostādne, kas iepazīstina lasītāju ar tēmas būtību un darba mērķi. Pēc tam seko prasību specifikācija, kur aprakstītas gan funkcionālās, gan nefunkcionālās prasības, kas ir svarīgas programmēšanas projektam. Šajā sadaļā tiek detalizēti aprakstīta gan ieejas, gan izejas informācija, kā arī konkrētas funkcionalitātes un kvalitātes prasības.</w:t>
      </w:r>
    </w:p>
    <w:p w14:paraId="1D587B33">
      <w:pPr>
        <w:spacing w:line="360" w:lineRule="auto"/>
        <w:ind w:firstLine="709" w:firstLineChars="0"/>
        <w:jc w:val="both"/>
        <w:rPr>
          <w:rFonts w:hint="default" w:ascii="Times New Roman" w:hAnsi="Times New Roman"/>
          <w:lang w:val="lv-LV"/>
        </w:rPr>
      </w:pPr>
      <w:r>
        <w:rPr>
          <w:rFonts w:hint="default" w:ascii="Times New Roman" w:hAnsi="Times New Roman"/>
          <w:lang w:val="lv-LV"/>
        </w:rPr>
        <w:t>Tālāk darbā tiek aplūkots uzdevuma risināšanas līdzekļu izvēles pamatojums, kur tiek analizētas un izskaidrotas programmēšanas rīku izvēles, piemēram, izstrādes vides un servera izvēli. Tas sniedz pamatojumu un argumentus par to, kāpēc tieši šie rīki tika izvēlēti projektēšanas procesā.</w:t>
      </w:r>
    </w:p>
    <w:p w14:paraId="30B0556E">
      <w:pPr>
        <w:spacing w:line="360" w:lineRule="auto"/>
        <w:ind w:firstLine="709" w:firstLineChars="0"/>
        <w:jc w:val="both"/>
        <w:rPr>
          <w:rFonts w:hint="default" w:ascii="Times New Roman" w:hAnsi="Times New Roman"/>
          <w:lang w:val="lv-LV"/>
        </w:rPr>
      </w:pPr>
      <w:r>
        <w:rPr>
          <w:rFonts w:hint="default" w:ascii="Times New Roman" w:hAnsi="Times New Roman"/>
          <w:lang w:val="lv-LV"/>
        </w:rPr>
        <w:t>Galvenā daļa darbā ir veltīta programmatūras produkta modelēšanai un projektēšanai. Šajā sadaļā ir detalizēti aprakstīti sistēmas struktūras modelis, sistēmas arhitektūra, ER-modelis, funkcionālais sistēmas modelis un datu plūsmas modelis. Tas sniedz izpratni par sistēmas uzcelšanu, datu plūsmu un attiecībām starp dažādām sistēmas komponentēm un moduļiem.</w:t>
      </w:r>
    </w:p>
    <w:p w14:paraId="1D49E8D0">
      <w:pPr>
        <w:spacing w:line="360" w:lineRule="auto"/>
        <w:ind w:firstLine="709" w:firstLineChars="0"/>
        <w:jc w:val="both"/>
        <w:rPr>
          <w:rFonts w:hint="default" w:ascii="Times New Roman" w:hAnsi="Times New Roman"/>
          <w:lang w:val="lv-LV"/>
        </w:rPr>
      </w:pPr>
      <w:r>
        <w:rPr>
          <w:rFonts w:hint="default" w:ascii="Times New Roman" w:hAnsi="Times New Roman"/>
          <w:lang w:val="lv-LV"/>
        </w:rPr>
        <w:t>Pēdējās sadaļās tiek sniegts detalizēts apraksts par datu struktūrām, lietotāja ceļvedi, un nobeigums apkopo galvenās secinājumus un izvirza virzienus turpmākai darbībai. Darba nobeigumā ir arī informācijas avoti un pielikumi, kas papildina un atbalsta darbā izteiktos jautājumus un risinājumus.</w:t>
      </w:r>
    </w:p>
    <w:p w14:paraId="24836DC5">
      <w:pPr>
        <w:spacing w:line="360" w:lineRule="auto"/>
        <w:ind w:firstLine="709" w:firstLineChars="0"/>
        <w:jc w:val="both"/>
        <w:rPr>
          <w:rFonts w:hint="default" w:ascii="Times New Roman" w:hAnsi="Times New Roman" w:cs="Times New Roman"/>
          <w:lang w:val="lv-LV"/>
        </w:rPr>
        <w:sectPr>
          <w:pgSz w:w="11906" w:h="16838"/>
          <w:pgMar w:top="1134" w:right="1134" w:bottom="1134" w:left="1134" w:header="0" w:footer="0" w:gutter="0"/>
          <w:pgNumType w:fmt="decimal"/>
          <w:cols w:space="720" w:num="1"/>
          <w:formProt w:val="0"/>
        </w:sectPr>
      </w:pPr>
      <w:r>
        <w:rPr>
          <w:rFonts w:hint="default" w:ascii="Times New Roman" w:hAnsi="Times New Roman"/>
          <w:lang w:val="lv-LV"/>
        </w:rPr>
        <w:t>Šī kvalifikācijas darba rezultātā ir izveidots pamats turpmākai programmēšanas darbībai, nodrošinot skaidru izpratni par sistēmas struktūru, darbību un funkcionalitāti. Tas sniedz iespēju turpmākai attīstībai un uzlabojumiem programmēšanas projektā.</w:t>
      </w:r>
    </w:p>
    <w:p w14:paraId="253BC747">
      <w:pPr>
        <w:pStyle w:val="2"/>
        <w:bidi w:val="0"/>
        <w:jc w:val="center"/>
        <w:rPr>
          <w:rFonts w:hint="default" w:ascii="Times New Roman" w:hAnsi="Times New Roman" w:cs="Times New Roman"/>
          <w:lang w:val="en-GB"/>
        </w:rPr>
      </w:pPr>
      <w:bookmarkStart w:id="1" w:name="_Toc6929"/>
      <w:r>
        <w:rPr>
          <w:rFonts w:hint="default" w:ascii="Times New Roman" w:hAnsi="Times New Roman" w:cs="Times New Roman"/>
          <w:lang w:val="en-GB"/>
        </w:rPr>
        <w:t>Annotation</w:t>
      </w:r>
      <w:bookmarkEnd w:id="1"/>
    </w:p>
    <w:p w14:paraId="43DDB609">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The aim of this qualification work is to provide a detailed understanding of the programming design process, including requirement specification, software product modeling, and design. The structure of the work includes several sections that provide a detailed overview of these processes.</w:t>
      </w:r>
    </w:p>
    <w:p w14:paraId="12B40459">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Firstly, the work provides a statement of the task, introducing the reader to the essence of the topic and the objective of the work. This is followed by the requirement specification, describing both the functional and non-functional requirements that are important for the programming project. This section provides detailed descriptions of both input and output information, as well as specific functionality and quality requirements.</w:t>
      </w:r>
    </w:p>
    <w:p w14:paraId="3865E666">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Next, the work examines the justification for the choice of means of solving the task, analyzing and explaining the selection of programming tools, such as development environments and server choices. It provides justification and arguments for why these tools were chosen in the design process.</w:t>
      </w:r>
    </w:p>
    <w:p w14:paraId="4BE52139">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The main part of the work is dedicated to software product modeling and design. This section provides detailed descriptions of the system's structure model, system architecture, ER model, functional system model, and data flow model. It provides an understanding of the system's construction, data flow, and relationships between various system components and modules.</w:t>
      </w:r>
    </w:p>
    <w:p w14:paraId="69867223">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In the last sections, a detailed description of data structures, user guide, and conclusion are provided, summarizing the main findings and proposing directions for further action. The conclusion of the work includes information sources and appendices that complement and support the issues and solutions raised in the work.</w:t>
      </w:r>
    </w:p>
    <w:p w14:paraId="32208784">
      <w:pPr>
        <w:spacing w:line="360" w:lineRule="auto"/>
        <w:ind w:firstLine="709" w:firstLineChars="0"/>
        <w:rPr>
          <w:rFonts w:hint="default" w:ascii="Times New Roman" w:hAnsi="Times New Roman" w:cs="Times New Roman"/>
          <w:lang w:val="en-GB"/>
        </w:rPr>
      </w:pPr>
      <w:r>
        <w:rPr>
          <w:rFonts w:hint="default" w:ascii="Times New Roman" w:hAnsi="Times New Roman" w:cs="Times New Roman"/>
          <w:lang w:val="en-GB"/>
        </w:rPr>
        <w:t>As a result of this qualification work, a foundation for further programming work has been established, providing a clear understanding of the system's structure, operation, and functionality. It provides an opportunity for further development and improvement in the programming project.</w:t>
      </w:r>
    </w:p>
    <w:p w14:paraId="1CF3ECD9">
      <w:pPr>
        <w:pStyle w:val="29"/>
        <w:bidi w:val="0"/>
        <w:spacing w:line="360" w:lineRule="auto"/>
        <w:jc w:val="center"/>
        <w:rPr>
          <w:rFonts w:hint="default"/>
          <w:lang w:val="en-GB"/>
        </w:rPr>
      </w:pPr>
    </w:p>
    <w:p w14:paraId="75DB8BD2">
      <w:pPr>
        <w:pStyle w:val="29"/>
        <w:bidi w:val="0"/>
        <w:spacing w:line="360" w:lineRule="auto"/>
        <w:jc w:val="left"/>
        <w:rPr>
          <w:rFonts w:hint="default"/>
          <w:lang w:val="en-GB"/>
        </w:rPr>
        <w:sectPr>
          <w:pgSz w:w="11906" w:h="16838"/>
          <w:pgMar w:top="1134" w:right="1134" w:bottom="1134" w:left="1134" w:header="0" w:footer="0" w:gutter="0"/>
          <w:pgNumType w:fmt="decimal"/>
          <w:cols w:space="720" w:num="1"/>
          <w:formProt w:val="0"/>
        </w:sectPr>
      </w:pPr>
    </w:p>
    <w:sdt>
      <w:sdtPr>
        <w:id w:val="1"/>
        <w:docPartObj>
          <w:docPartGallery w:val="Table of Contents"/>
          <w:docPartUnique/>
        </w:docPartObj>
      </w:sdtPr>
      <w:sdtContent>
        <w:p w14:paraId="66D2C8A0">
          <w:pPr>
            <w:pStyle w:val="29"/>
            <w:bidi w:val="0"/>
            <w:spacing w:line="360" w:lineRule="auto"/>
            <w:jc w:val="center"/>
          </w:pPr>
          <w:r>
            <w:rPr>
              <w:rFonts w:ascii="Times New Roman" w:hAnsi="Times New Roman"/>
              <w:sz w:val="32"/>
              <w:szCs w:val="32"/>
              <w:lang w:val="lv-LV"/>
            </w:rPr>
            <w:t>Saturs</w:t>
          </w:r>
          <w:r>
            <w:rPr>
              <w:rFonts w:hint="default" w:ascii="Times New Roman" w:hAnsi="Times New Roman" w:cs="Times New Roman"/>
            </w:rPr>
            <w:fldChar w:fldCharType="begin"/>
          </w:r>
          <w:r>
            <w:rPr>
              <w:rStyle w:val="27"/>
              <w:rFonts w:hint="default" w:ascii="Times New Roman" w:hAnsi="Times New Roman" w:cs="Times New Roman"/>
            </w:rPr>
            <w:instrText xml:space="preserve"> TOC \f \o "1-9" \h</w:instrText>
          </w:r>
          <w:r>
            <w:rPr>
              <w:rStyle w:val="27"/>
              <w:rFonts w:hint="default" w:ascii="Times New Roman" w:hAnsi="Times New Roman" w:cs="Times New Roman"/>
            </w:rPr>
            <w:fldChar w:fldCharType="separate"/>
          </w:r>
        </w:p>
        <w:p w14:paraId="51EDD320">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_Toc7208 </w:instrText>
          </w:r>
          <w:r>
            <w:rPr>
              <w:rFonts w:hint="default" w:ascii="Times New Roman" w:hAnsi="Times New Roman" w:cs="Times New Roman"/>
            </w:rPr>
            <w:fldChar w:fldCharType="separate"/>
          </w:r>
          <w:r>
            <w:rPr>
              <w:rFonts w:hint="default" w:ascii="Times New Roman" w:hAnsi="Times New Roman" w:cs="Times New Roman"/>
              <w:lang w:val="lv-LV"/>
            </w:rPr>
            <w:t>Ievads</w:t>
          </w:r>
          <w:r>
            <w:tab/>
          </w:r>
          <w:r>
            <w:fldChar w:fldCharType="begin"/>
          </w:r>
          <w:r>
            <w:instrText xml:space="preserve"> PAGEREF _Toc7208 \h </w:instrText>
          </w:r>
          <w:r>
            <w:fldChar w:fldCharType="separate"/>
          </w:r>
          <w:r>
            <w:t>6</w:t>
          </w:r>
          <w:r>
            <w:fldChar w:fldCharType="end"/>
          </w:r>
          <w:r>
            <w:rPr>
              <w:rFonts w:hint="default" w:ascii="Times New Roman" w:hAnsi="Times New Roman" w:cs="Times New Roman"/>
            </w:rPr>
            <w:fldChar w:fldCharType="end"/>
          </w:r>
        </w:p>
        <w:p w14:paraId="7F983314">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_Toc23838 </w:instrText>
          </w:r>
          <w:r>
            <w:rPr>
              <w:rFonts w:hint="default" w:ascii="Times New Roman" w:hAnsi="Times New Roman" w:cs="Times New Roman"/>
            </w:rPr>
            <w:fldChar w:fldCharType="separate"/>
          </w:r>
          <w:r>
            <w:rPr>
              <w:rFonts w:ascii="Times New Roman" w:hAnsi="Times New Roman" w:cs="Times New Roman"/>
              <w:bCs/>
              <w:szCs w:val="32"/>
            </w:rPr>
            <w:t xml:space="preserve">1. </w:t>
          </w:r>
          <w:r>
            <w:rPr>
              <w:rFonts w:ascii="Times New Roman" w:hAnsi="Times New Roman" w:cs="Times New Roman"/>
            </w:rPr>
            <w:t>Uzdevuma nostādne</w:t>
          </w:r>
          <w:r>
            <w:tab/>
          </w:r>
          <w:r>
            <w:fldChar w:fldCharType="begin"/>
          </w:r>
          <w:r>
            <w:instrText xml:space="preserve"> PAGEREF _Toc23838 \h </w:instrText>
          </w:r>
          <w:r>
            <w:fldChar w:fldCharType="separate"/>
          </w:r>
          <w:r>
            <w:t>7</w:t>
          </w:r>
          <w:r>
            <w:fldChar w:fldCharType="end"/>
          </w:r>
          <w:r>
            <w:rPr>
              <w:rFonts w:hint="default" w:ascii="Times New Roman" w:hAnsi="Times New Roman" w:cs="Times New Roman"/>
            </w:rPr>
            <w:fldChar w:fldCharType="end"/>
          </w:r>
        </w:p>
        <w:p w14:paraId="38ADE0CB">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_Toc19770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2. </w:t>
          </w:r>
          <w:r>
            <w:rPr>
              <w:rFonts w:ascii="Times New Roman" w:hAnsi="Times New Roman" w:cs="Times New Roman"/>
              <w:lang w:val="lv-LV"/>
            </w:rPr>
            <w:t>Prasību specifikācija</w:t>
          </w:r>
          <w:r>
            <w:tab/>
          </w:r>
          <w:r>
            <w:fldChar w:fldCharType="begin"/>
          </w:r>
          <w:r>
            <w:instrText xml:space="preserve"> PAGEREF _Toc19770 \h </w:instrText>
          </w:r>
          <w:r>
            <w:fldChar w:fldCharType="separate"/>
          </w:r>
          <w:r>
            <w:t>9</w:t>
          </w:r>
          <w:r>
            <w:fldChar w:fldCharType="end"/>
          </w:r>
          <w:r>
            <w:rPr>
              <w:rFonts w:hint="default" w:ascii="Times New Roman" w:hAnsi="Times New Roman" w:cs="Times New Roman"/>
            </w:rPr>
            <w:fldChar w:fldCharType="end"/>
          </w:r>
        </w:p>
        <w:p w14:paraId="194C9A13">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_Toc9443 </w:instrText>
          </w:r>
          <w:r>
            <w:rPr>
              <w:rFonts w:hint="default" w:ascii="Times New Roman" w:hAnsi="Times New Roman" w:cs="Times New Roman"/>
            </w:rPr>
            <w:fldChar w:fldCharType="separate"/>
          </w:r>
          <w:r>
            <w:rPr>
              <w:rFonts w:ascii="Times New Roman" w:hAnsi="Times New Roman" w:cs="Times New Roman"/>
              <w:szCs w:val="28"/>
              <w:lang w:val="lv-LV"/>
            </w:rPr>
            <w:t>2.1. Ieejas un izejas informācijas apraksts</w:t>
          </w:r>
          <w:r>
            <w:tab/>
          </w:r>
          <w:r>
            <w:fldChar w:fldCharType="begin"/>
          </w:r>
          <w:r>
            <w:instrText xml:space="preserve"> PAGEREF _Toc9443 \h </w:instrText>
          </w:r>
          <w:r>
            <w:fldChar w:fldCharType="separate"/>
          </w:r>
          <w:r>
            <w:t>9</w:t>
          </w:r>
          <w:r>
            <w:fldChar w:fldCharType="end"/>
          </w:r>
          <w:r>
            <w:rPr>
              <w:rFonts w:hint="default" w:ascii="Times New Roman" w:hAnsi="Times New Roman" w:cs="Times New Roman"/>
            </w:rPr>
            <w:fldChar w:fldCharType="end"/>
          </w:r>
        </w:p>
        <w:p w14:paraId="52DB8431">
          <w:pPr>
            <w:pStyle w:val="20"/>
          </w:pPr>
          <w:r>
            <w:rPr>
              <w:rFonts w:hint="default" w:ascii="Times New Roman" w:hAnsi="Times New Roman" w:cs="Times New Roman"/>
            </w:rPr>
            <w:fldChar w:fldCharType="begin"/>
          </w:r>
          <w:r>
            <w:rPr>
              <w:rFonts w:hint="default" w:ascii="Times New Roman" w:hAnsi="Times New Roman" w:cs="Times New Roman"/>
            </w:rPr>
            <w:instrText xml:space="preserve"> HYPERLINK \l _Toc8989 </w:instrText>
          </w:r>
          <w:r>
            <w:rPr>
              <w:rFonts w:hint="default" w:ascii="Times New Roman" w:hAnsi="Times New Roman" w:cs="Times New Roman"/>
            </w:rPr>
            <w:fldChar w:fldCharType="separate"/>
          </w:r>
          <w:r>
            <w:rPr>
              <w:rFonts w:ascii="Times New Roman" w:hAnsi="Times New Roman" w:cs="Times New Roman"/>
              <w:i/>
              <w:iCs/>
              <w:szCs w:val="28"/>
              <w:lang w:val="lv-LV"/>
            </w:rPr>
            <w:t>2.1.1. Ieejas informācijas apraksts</w:t>
          </w:r>
          <w:r>
            <w:tab/>
          </w:r>
          <w:r>
            <w:fldChar w:fldCharType="begin"/>
          </w:r>
          <w:r>
            <w:instrText xml:space="preserve"> PAGEREF _Toc8989 \h </w:instrText>
          </w:r>
          <w:r>
            <w:fldChar w:fldCharType="separate"/>
          </w:r>
          <w:r>
            <w:t>9</w:t>
          </w:r>
          <w:r>
            <w:fldChar w:fldCharType="end"/>
          </w:r>
          <w:r>
            <w:rPr>
              <w:rFonts w:hint="default" w:ascii="Times New Roman" w:hAnsi="Times New Roman" w:cs="Times New Roman"/>
            </w:rPr>
            <w:fldChar w:fldCharType="end"/>
          </w:r>
        </w:p>
        <w:p w14:paraId="52F3518B">
          <w:pPr>
            <w:pStyle w:val="20"/>
          </w:pPr>
          <w:r>
            <w:rPr>
              <w:rFonts w:hint="default" w:ascii="Times New Roman" w:hAnsi="Times New Roman" w:cs="Times New Roman"/>
            </w:rPr>
            <w:fldChar w:fldCharType="begin"/>
          </w:r>
          <w:r>
            <w:rPr>
              <w:rFonts w:hint="default" w:ascii="Times New Roman" w:hAnsi="Times New Roman" w:cs="Times New Roman"/>
            </w:rPr>
            <w:instrText xml:space="preserve"> HYPERLINK \l _Toc24889 </w:instrText>
          </w:r>
          <w:r>
            <w:rPr>
              <w:rFonts w:hint="default" w:ascii="Times New Roman" w:hAnsi="Times New Roman" w:cs="Times New Roman"/>
            </w:rPr>
            <w:fldChar w:fldCharType="separate"/>
          </w:r>
          <w:r>
            <w:rPr>
              <w:rFonts w:ascii="Times New Roman" w:hAnsi="Times New Roman" w:cs="Times New Roman"/>
              <w:i/>
              <w:iCs/>
              <w:szCs w:val="28"/>
              <w:lang w:val="lv-LV"/>
            </w:rPr>
            <w:t>2.1.2. Izejas informācijas apraksts</w:t>
          </w:r>
          <w:r>
            <w:tab/>
          </w:r>
          <w:r>
            <w:fldChar w:fldCharType="begin"/>
          </w:r>
          <w:r>
            <w:instrText xml:space="preserve"> PAGEREF _Toc24889 \h </w:instrText>
          </w:r>
          <w:r>
            <w:fldChar w:fldCharType="separate"/>
          </w:r>
          <w:r>
            <w:t>10</w:t>
          </w:r>
          <w:r>
            <w:fldChar w:fldCharType="end"/>
          </w:r>
          <w:r>
            <w:rPr>
              <w:rFonts w:hint="default" w:ascii="Times New Roman" w:hAnsi="Times New Roman" w:cs="Times New Roman"/>
            </w:rPr>
            <w:fldChar w:fldCharType="end"/>
          </w:r>
        </w:p>
        <w:p w14:paraId="660C1ACA">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_Toc25399 </w:instrText>
          </w:r>
          <w:r>
            <w:rPr>
              <w:rFonts w:hint="default" w:ascii="Times New Roman" w:hAnsi="Times New Roman" w:cs="Times New Roman"/>
            </w:rPr>
            <w:fldChar w:fldCharType="separate"/>
          </w:r>
          <w:r>
            <w:rPr>
              <w:rFonts w:ascii="Times New Roman" w:hAnsi="Times New Roman" w:cs="Times New Roman"/>
              <w:szCs w:val="28"/>
              <w:lang w:val="lv-LV"/>
            </w:rPr>
            <w:t>2.2. Funkcionālās prasības</w:t>
          </w:r>
          <w:r>
            <w:tab/>
          </w:r>
          <w:r>
            <w:fldChar w:fldCharType="begin"/>
          </w:r>
          <w:r>
            <w:instrText xml:space="preserve"> PAGEREF _Toc25399 \h </w:instrText>
          </w:r>
          <w:r>
            <w:fldChar w:fldCharType="separate"/>
          </w:r>
          <w:r>
            <w:t>10</w:t>
          </w:r>
          <w:r>
            <w:fldChar w:fldCharType="end"/>
          </w:r>
          <w:r>
            <w:rPr>
              <w:rFonts w:hint="default" w:ascii="Times New Roman" w:hAnsi="Times New Roman" w:cs="Times New Roman"/>
            </w:rPr>
            <w:fldChar w:fldCharType="end"/>
          </w:r>
        </w:p>
        <w:p w14:paraId="74DEE58F">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_Toc13367 </w:instrText>
          </w:r>
          <w:r>
            <w:rPr>
              <w:rFonts w:hint="default" w:ascii="Times New Roman" w:hAnsi="Times New Roman" w:cs="Times New Roman"/>
            </w:rPr>
            <w:fldChar w:fldCharType="separate"/>
          </w:r>
          <w:r>
            <w:rPr>
              <w:rFonts w:ascii="Times New Roman" w:hAnsi="Times New Roman" w:cs="Times New Roman"/>
              <w:szCs w:val="28"/>
              <w:lang w:val="lv-LV"/>
            </w:rPr>
            <w:t xml:space="preserve">2.3. </w:t>
          </w:r>
          <w:r>
            <w:rPr>
              <w:rFonts w:ascii="Times New Roman" w:hAnsi="Times New Roman" w:cs="Times New Roman"/>
              <w:szCs w:val="28"/>
            </w:rPr>
            <w:t>Nefunkcionālās prasības</w:t>
          </w:r>
          <w:r>
            <w:tab/>
          </w:r>
          <w:r>
            <w:fldChar w:fldCharType="begin"/>
          </w:r>
          <w:r>
            <w:instrText xml:space="preserve"> PAGEREF _Toc13367 \h </w:instrText>
          </w:r>
          <w:r>
            <w:fldChar w:fldCharType="separate"/>
          </w:r>
          <w:r>
            <w:t>11</w:t>
          </w:r>
          <w:r>
            <w:fldChar w:fldCharType="end"/>
          </w:r>
          <w:r>
            <w:rPr>
              <w:rFonts w:hint="default" w:ascii="Times New Roman" w:hAnsi="Times New Roman" w:cs="Times New Roman"/>
            </w:rPr>
            <w:fldChar w:fldCharType="end"/>
          </w:r>
        </w:p>
        <w:p w14:paraId="2F872908">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_Toc22653 </w:instrText>
          </w:r>
          <w:r>
            <w:rPr>
              <w:rFonts w:hint="default" w:ascii="Times New Roman" w:hAnsi="Times New Roman" w:cs="Times New Roman"/>
            </w:rPr>
            <w:fldChar w:fldCharType="separate"/>
          </w:r>
          <w:r>
            <w:rPr>
              <w:rFonts w:ascii="Times New Roman" w:hAnsi="Times New Roman" w:cs="Times New Roman"/>
              <w:lang w:val="lv-LV"/>
            </w:rPr>
            <w:t xml:space="preserve">3. </w:t>
          </w:r>
          <w:r>
            <w:rPr>
              <w:rFonts w:ascii="Times New Roman" w:hAnsi="Times New Roman" w:cs="Times New Roman"/>
            </w:rPr>
            <w:t>UZDEVUMA RISINĀŠANAS LĪDZEKĻU IZVĒLES PAMATOJUMS</w:t>
          </w:r>
          <w:r>
            <w:tab/>
          </w:r>
          <w:r>
            <w:fldChar w:fldCharType="begin"/>
          </w:r>
          <w:r>
            <w:instrText xml:space="preserve"> PAGEREF _Toc22653 \h </w:instrText>
          </w:r>
          <w:r>
            <w:fldChar w:fldCharType="separate"/>
          </w:r>
          <w:r>
            <w:t>15</w:t>
          </w:r>
          <w:r>
            <w:fldChar w:fldCharType="end"/>
          </w:r>
          <w:r>
            <w:rPr>
              <w:rFonts w:hint="default" w:ascii="Times New Roman" w:hAnsi="Times New Roman" w:cs="Times New Roman"/>
            </w:rPr>
            <w:fldChar w:fldCharType="end"/>
          </w:r>
        </w:p>
        <w:p w14:paraId="7F2B6A9F">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_Toc4431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4. </w:t>
          </w:r>
          <w:r>
            <w:rPr>
              <w:rFonts w:ascii="Times New Roman" w:hAnsi="Times New Roman" w:cs="Times New Roman"/>
              <w:lang w:val="lv-LV"/>
            </w:rPr>
            <w:t>Programmatūras produkta modelēšana un projektēšana</w:t>
          </w:r>
          <w:r>
            <w:tab/>
          </w:r>
          <w:r>
            <w:fldChar w:fldCharType="begin"/>
          </w:r>
          <w:r>
            <w:instrText xml:space="preserve"> PAGEREF _Toc4431 \h </w:instrText>
          </w:r>
          <w:r>
            <w:fldChar w:fldCharType="separate"/>
          </w:r>
          <w:r>
            <w:t>16</w:t>
          </w:r>
          <w:r>
            <w:fldChar w:fldCharType="end"/>
          </w:r>
          <w:r>
            <w:rPr>
              <w:rFonts w:hint="default" w:ascii="Times New Roman" w:hAnsi="Times New Roman" w:cs="Times New Roman"/>
            </w:rPr>
            <w:fldChar w:fldCharType="end"/>
          </w:r>
        </w:p>
        <w:p w14:paraId="166C21AE">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_Toc29597 </w:instrText>
          </w:r>
          <w:r>
            <w:rPr>
              <w:rFonts w:hint="default" w:ascii="Times New Roman" w:hAnsi="Times New Roman" w:cs="Times New Roman"/>
            </w:rPr>
            <w:fldChar w:fldCharType="separate"/>
          </w:r>
          <w:r>
            <w:rPr>
              <w:rFonts w:ascii="Times New Roman" w:hAnsi="Times New Roman" w:cs="Times New Roman"/>
              <w:bCs/>
              <w:szCs w:val="28"/>
              <w:lang w:val="lv-LV"/>
            </w:rPr>
            <w:t>4.1. Sistēmas struktūras modelis</w:t>
          </w:r>
          <w:r>
            <w:tab/>
          </w:r>
          <w:r>
            <w:fldChar w:fldCharType="begin"/>
          </w:r>
          <w:r>
            <w:instrText xml:space="preserve"> PAGEREF _Toc29597 \h </w:instrText>
          </w:r>
          <w:r>
            <w:fldChar w:fldCharType="separate"/>
          </w:r>
          <w:r>
            <w:t>16</w:t>
          </w:r>
          <w:r>
            <w:fldChar w:fldCharType="end"/>
          </w:r>
          <w:r>
            <w:rPr>
              <w:rFonts w:hint="default" w:ascii="Times New Roman" w:hAnsi="Times New Roman" w:cs="Times New Roman"/>
            </w:rPr>
            <w:fldChar w:fldCharType="end"/>
          </w:r>
        </w:p>
        <w:p w14:paraId="70E07D4A">
          <w:pPr>
            <w:pStyle w:val="20"/>
          </w:pPr>
          <w:r>
            <w:rPr>
              <w:rFonts w:hint="default" w:ascii="Times New Roman" w:hAnsi="Times New Roman" w:cs="Times New Roman"/>
            </w:rPr>
            <w:fldChar w:fldCharType="begin"/>
          </w:r>
          <w:r>
            <w:rPr>
              <w:rFonts w:hint="default" w:ascii="Times New Roman" w:hAnsi="Times New Roman" w:cs="Times New Roman"/>
            </w:rPr>
            <w:instrText xml:space="preserve"> HYPERLINK \l _Toc27986 </w:instrText>
          </w:r>
          <w:r>
            <w:rPr>
              <w:rFonts w:hint="default" w:ascii="Times New Roman" w:hAnsi="Times New Roman" w:cs="Times New Roman"/>
            </w:rPr>
            <w:fldChar w:fldCharType="separate"/>
          </w:r>
          <w:r>
            <w:rPr>
              <w:rFonts w:ascii="Times New Roman" w:hAnsi="Times New Roman" w:cs="Times New Roman"/>
              <w:i/>
              <w:iCs/>
              <w:szCs w:val="28"/>
              <w:lang w:val="lv-LV"/>
            </w:rPr>
            <w:t>4.1.1. Sistēmas arhitektūra</w:t>
          </w:r>
          <w:r>
            <w:tab/>
          </w:r>
          <w:r>
            <w:fldChar w:fldCharType="begin"/>
          </w:r>
          <w:r>
            <w:instrText xml:space="preserve"> PAGEREF _Toc27986 \h </w:instrText>
          </w:r>
          <w:r>
            <w:fldChar w:fldCharType="separate"/>
          </w:r>
          <w:r>
            <w:t>16</w:t>
          </w:r>
          <w:r>
            <w:fldChar w:fldCharType="end"/>
          </w:r>
          <w:r>
            <w:rPr>
              <w:rFonts w:hint="default" w:ascii="Times New Roman" w:hAnsi="Times New Roman" w:cs="Times New Roman"/>
            </w:rPr>
            <w:fldChar w:fldCharType="end"/>
          </w:r>
        </w:p>
        <w:p w14:paraId="0DA9A7BF">
          <w:pPr>
            <w:pStyle w:val="20"/>
          </w:pPr>
          <w:r>
            <w:rPr>
              <w:rFonts w:hint="default" w:ascii="Times New Roman" w:hAnsi="Times New Roman" w:cs="Times New Roman"/>
            </w:rPr>
            <w:fldChar w:fldCharType="begin"/>
          </w:r>
          <w:r>
            <w:rPr>
              <w:rFonts w:hint="default" w:ascii="Times New Roman" w:hAnsi="Times New Roman" w:cs="Times New Roman"/>
            </w:rPr>
            <w:instrText xml:space="preserve"> HYPERLINK \l _Toc6015 </w:instrText>
          </w:r>
          <w:r>
            <w:rPr>
              <w:rFonts w:hint="default" w:ascii="Times New Roman" w:hAnsi="Times New Roman" w:cs="Times New Roman"/>
            </w:rPr>
            <w:fldChar w:fldCharType="separate"/>
          </w:r>
          <w:r>
            <w:rPr>
              <w:rFonts w:ascii="Times New Roman" w:hAnsi="Times New Roman" w:cs="Times New Roman"/>
              <w:bCs/>
              <w:i/>
              <w:iCs/>
              <w:szCs w:val="28"/>
              <w:lang w:val="lv-LV"/>
            </w:rPr>
            <w:t>4.1.2. Sistēmas ER-modelis</w:t>
          </w:r>
          <w:r>
            <w:tab/>
          </w:r>
          <w:r>
            <w:fldChar w:fldCharType="begin"/>
          </w:r>
          <w:r>
            <w:instrText xml:space="preserve"> PAGEREF _Toc6015 \h </w:instrText>
          </w:r>
          <w:r>
            <w:fldChar w:fldCharType="separate"/>
          </w:r>
          <w:r>
            <w:t>17</w:t>
          </w:r>
          <w:r>
            <w:fldChar w:fldCharType="end"/>
          </w:r>
          <w:r>
            <w:rPr>
              <w:rFonts w:hint="default" w:ascii="Times New Roman" w:hAnsi="Times New Roman" w:cs="Times New Roman"/>
            </w:rPr>
            <w:fldChar w:fldCharType="end"/>
          </w:r>
        </w:p>
        <w:p w14:paraId="7AAD11C4">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_Toc2712 </w:instrText>
          </w:r>
          <w:r>
            <w:rPr>
              <w:rFonts w:hint="default" w:ascii="Times New Roman" w:hAnsi="Times New Roman" w:cs="Times New Roman"/>
            </w:rPr>
            <w:fldChar w:fldCharType="separate"/>
          </w:r>
          <w:r>
            <w:rPr>
              <w:rFonts w:ascii="Times New Roman" w:hAnsi="Times New Roman" w:cs="Times New Roman"/>
              <w:szCs w:val="28"/>
              <w:lang w:val="lv-LV"/>
            </w:rPr>
            <w:t>4.2. Funkcionālais sistēmas modelis</w:t>
          </w:r>
          <w:r>
            <w:tab/>
          </w:r>
          <w:r>
            <w:fldChar w:fldCharType="begin"/>
          </w:r>
          <w:r>
            <w:instrText xml:space="preserve"> PAGEREF _Toc2712 \h </w:instrText>
          </w:r>
          <w:r>
            <w:fldChar w:fldCharType="separate"/>
          </w:r>
          <w:r>
            <w:t>18</w:t>
          </w:r>
          <w:r>
            <w:fldChar w:fldCharType="end"/>
          </w:r>
          <w:r>
            <w:rPr>
              <w:rFonts w:hint="default" w:ascii="Times New Roman" w:hAnsi="Times New Roman" w:cs="Times New Roman"/>
            </w:rPr>
            <w:fldChar w:fldCharType="end"/>
          </w:r>
        </w:p>
        <w:p w14:paraId="1DF1A527">
          <w:pPr>
            <w:pStyle w:val="20"/>
          </w:pPr>
          <w:r>
            <w:rPr>
              <w:rFonts w:hint="default" w:ascii="Times New Roman" w:hAnsi="Times New Roman" w:cs="Times New Roman"/>
            </w:rPr>
            <w:fldChar w:fldCharType="begin"/>
          </w:r>
          <w:r>
            <w:rPr>
              <w:rFonts w:hint="default" w:ascii="Times New Roman" w:hAnsi="Times New Roman" w:cs="Times New Roman"/>
            </w:rPr>
            <w:instrText xml:space="preserve"> HYPERLINK \l _Toc19458 </w:instrText>
          </w:r>
          <w:r>
            <w:rPr>
              <w:rFonts w:hint="default" w:ascii="Times New Roman" w:hAnsi="Times New Roman" w:cs="Times New Roman"/>
            </w:rPr>
            <w:fldChar w:fldCharType="separate"/>
          </w:r>
          <w:r>
            <w:rPr>
              <w:rFonts w:ascii="Times New Roman" w:hAnsi="Times New Roman" w:cs="Times New Roman"/>
              <w:i/>
              <w:iCs/>
              <w:szCs w:val="28"/>
              <w:lang w:val="lv-LV"/>
            </w:rPr>
            <w:t>4.2.1. Datu plūsmu modelis</w:t>
          </w:r>
          <w:r>
            <w:tab/>
          </w:r>
          <w:r>
            <w:fldChar w:fldCharType="begin"/>
          </w:r>
          <w:r>
            <w:instrText xml:space="preserve"> PAGEREF _Toc19458 \h </w:instrText>
          </w:r>
          <w:r>
            <w:fldChar w:fldCharType="separate"/>
          </w:r>
          <w:r>
            <w:t>18</w:t>
          </w:r>
          <w:r>
            <w:fldChar w:fldCharType="end"/>
          </w:r>
          <w:r>
            <w:rPr>
              <w:rFonts w:hint="default" w:ascii="Times New Roman" w:hAnsi="Times New Roman" w:cs="Times New Roman"/>
            </w:rPr>
            <w:fldChar w:fldCharType="end"/>
          </w:r>
        </w:p>
        <w:p w14:paraId="7FB1701D">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_Toc8660 </w:instrText>
          </w:r>
          <w:r>
            <w:rPr>
              <w:rFonts w:hint="default" w:ascii="Times New Roman" w:hAnsi="Times New Roman" w:cs="Times New Roman"/>
            </w:rPr>
            <w:fldChar w:fldCharType="separate"/>
          </w:r>
          <w:r>
            <w:rPr>
              <w:rFonts w:ascii="Times New Roman" w:hAnsi="Times New Roman" w:cs="Times New Roman"/>
              <w:bCs/>
              <w:szCs w:val="32"/>
              <w:lang w:val="lv-LV"/>
            </w:rPr>
            <w:t xml:space="preserve">5. </w:t>
          </w:r>
          <w:r>
            <w:rPr>
              <w:rFonts w:ascii="Times New Roman" w:hAnsi="Times New Roman" w:cs="Times New Roman"/>
              <w:lang w:val="lv-LV"/>
            </w:rPr>
            <w:t>Datu struktūru apraksts</w:t>
          </w:r>
          <w:r>
            <w:tab/>
          </w:r>
          <w:r>
            <w:fldChar w:fldCharType="begin"/>
          </w:r>
          <w:r>
            <w:instrText xml:space="preserve"> PAGEREF _Toc8660 \h </w:instrText>
          </w:r>
          <w:r>
            <w:fldChar w:fldCharType="separate"/>
          </w:r>
          <w:r>
            <w:t>19</w:t>
          </w:r>
          <w:r>
            <w:fldChar w:fldCharType="end"/>
          </w:r>
          <w:r>
            <w:rPr>
              <w:rFonts w:hint="default" w:ascii="Times New Roman" w:hAnsi="Times New Roman" w:cs="Times New Roman"/>
            </w:rPr>
            <w:fldChar w:fldCharType="end"/>
          </w:r>
        </w:p>
        <w:p w14:paraId="359A7C3B">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_Toc21403 </w:instrText>
          </w:r>
          <w:r>
            <w:rPr>
              <w:rFonts w:hint="default" w:ascii="Times New Roman" w:hAnsi="Times New Roman" w:cs="Times New Roman"/>
            </w:rPr>
            <w:fldChar w:fldCharType="separate"/>
          </w:r>
          <w:r>
            <w:rPr>
              <w:rFonts w:ascii="Times New Roman" w:hAnsi="Times New Roman" w:cs="Times New Roman"/>
              <w:szCs w:val="28"/>
              <w:lang w:val="en-GB"/>
            </w:rPr>
            <w:t xml:space="preserve">5.1. </w:t>
          </w:r>
          <w:r>
            <w:rPr>
              <w:rFonts w:ascii="Times New Roman" w:hAnsi="Times New Roman" w:cs="Times New Roman"/>
              <w:szCs w:val="28"/>
            </w:rPr>
            <w:t>Datu bāzes fiziskā struktūra</w:t>
          </w:r>
          <w:r>
            <w:tab/>
          </w:r>
          <w:r>
            <w:fldChar w:fldCharType="begin"/>
          </w:r>
          <w:r>
            <w:instrText xml:space="preserve"> PAGEREF _Toc21403 \h </w:instrText>
          </w:r>
          <w:r>
            <w:fldChar w:fldCharType="separate"/>
          </w:r>
          <w:r>
            <w:t>19</w:t>
          </w:r>
          <w:r>
            <w:fldChar w:fldCharType="end"/>
          </w:r>
          <w:r>
            <w:rPr>
              <w:rFonts w:hint="default" w:ascii="Times New Roman" w:hAnsi="Times New Roman" w:cs="Times New Roman"/>
            </w:rPr>
            <w:fldChar w:fldCharType="end"/>
          </w:r>
        </w:p>
        <w:p w14:paraId="060D2A90">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_Toc24644 </w:instrText>
          </w:r>
          <w:r>
            <w:rPr>
              <w:rFonts w:hint="default" w:ascii="Times New Roman" w:hAnsi="Times New Roman" w:cs="Times New Roman"/>
            </w:rPr>
            <w:fldChar w:fldCharType="separate"/>
          </w:r>
          <w:r>
            <w:rPr>
              <w:rFonts w:hint="default" w:ascii="Times New Roman" w:hAnsi="Times New Roman" w:cs="Times New Roman"/>
              <w:bCs/>
              <w:szCs w:val="32"/>
              <w:lang w:val="lv-LV"/>
            </w:rPr>
            <w:t xml:space="preserve">6. </w:t>
          </w:r>
          <w:r>
            <w:rPr>
              <w:rFonts w:hint="default" w:ascii="Times New Roman" w:hAnsi="Times New Roman" w:cs="Times New Roman"/>
              <w:lang w:val="lv-LV"/>
            </w:rPr>
            <w:t>Lietotāja ceļvedis</w:t>
          </w:r>
          <w:r>
            <w:tab/>
          </w:r>
          <w:r>
            <w:fldChar w:fldCharType="begin"/>
          </w:r>
          <w:r>
            <w:instrText xml:space="preserve"> PAGEREF _Toc24644 \h </w:instrText>
          </w:r>
          <w:r>
            <w:fldChar w:fldCharType="separate"/>
          </w:r>
          <w:r>
            <w:t>23</w:t>
          </w:r>
          <w:r>
            <w:fldChar w:fldCharType="end"/>
          </w:r>
          <w:r>
            <w:rPr>
              <w:rFonts w:hint="default" w:ascii="Times New Roman" w:hAnsi="Times New Roman" w:cs="Times New Roman"/>
            </w:rPr>
            <w:fldChar w:fldCharType="end"/>
          </w:r>
        </w:p>
        <w:p w14:paraId="1C7B8C77">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_Toc24893 </w:instrText>
          </w:r>
          <w:r>
            <w:rPr>
              <w:rFonts w:hint="default" w:ascii="Times New Roman" w:hAnsi="Times New Roman" w:cs="Times New Roman"/>
            </w:rPr>
            <w:fldChar w:fldCharType="separate"/>
          </w:r>
          <w:r>
            <w:rPr>
              <w:rFonts w:hint="default" w:ascii="Times New Roman" w:hAnsi="Times New Roman" w:cs="Times New Roman"/>
              <w:szCs w:val="28"/>
              <w:lang w:val="lv-LV"/>
            </w:rPr>
            <w:t xml:space="preserve">6.1. </w:t>
          </w:r>
          <w:r>
            <w:rPr>
              <w:rFonts w:hint="default" w:ascii="Times New Roman" w:hAnsi="Times New Roman" w:cs="Times New Roman"/>
              <w:szCs w:val="28"/>
            </w:rPr>
            <w:t>Sistēmas prasības aparatūrai un programmatūrai</w:t>
          </w:r>
          <w:r>
            <w:tab/>
          </w:r>
          <w:r>
            <w:fldChar w:fldCharType="begin"/>
          </w:r>
          <w:r>
            <w:instrText xml:space="preserve"> PAGEREF _Toc24893 \h </w:instrText>
          </w:r>
          <w:r>
            <w:fldChar w:fldCharType="separate"/>
          </w:r>
          <w:r>
            <w:t>23</w:t>
          </w:r>
          <w:r>
            <w:fldChar w:fldCharType="end"/>
          </w:r>
          <w:r>
            <w:rPr>
              <w:rFonts w:hint="default" w:ascii="Times New Roman" w:hAnsi="Times New Roman" w:cs="Times New Roman"/>
            </w:rPr>
            <w:fldChar w:fldCharType="end"/>
          </w:r>
        </w:p>
        <w:p w14:paraId="33EA25BD">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_Toc677 </w:instrText>
          </w:r>
          <w:r>
            <w:rPr>
              <w:rFonts w:hint="default" w:ascii="Times New Roman" w:hAnsi="Times New Roman" w:cs="Times New Roman"/>
            </w:rPr>
            <w:fldChar w:fldCharType="separate"/>
          </w:r>
          <w:r>
            <w:rPr>
              <w:rFonts w:hint="default" w:ascii="Times New Roman" w:hAnsi="Times New Roman" w:cs="Times New Roman"/>
              <w:szCs w:val="28"/>
              <w:lang w:val="lv-LV"/>
            </w:rPr>
            <w:t xml:space="preserve">6.2. </w:t>
          </w:r>
          <w:r>
            <w:rPr>
              <w:rFonts w:hint="default" w:ascii="Times New Roman" w:hAnsi="Times New Roman" w:cs="Times New Roman"/>
              <w:szCs w:val="28"/>
            </w:rPr>
            <w:t>Sistēmas instalācija un palaišana</w:t>
          </w:r>
          <w:r>
            <w:tab/>
          </w:r>
          <w:r>
            <w:fldChar w:fldCharType="begin"/>
          </w:r>
          <w:r>
            <w:instrText xml:space="preserve"> PAGEREF _Toc677 \h </w:instrText>
          </w:r>
          <w:r>
            <w:fldChar w:fldCharType="separate"/>
          </w:r>
          <w:r>
            <w:t>24</w:t>
          </w:r>
          <w:r>
            <w:fldChar w:fldCharType="end"/>
          </w:r>
          <w:r>
            <w:rPr>
              <w:rFonts w:hint="default" w:ascii="Times New Roman" w:hAnsi="Times New Roman" w:cs="Times New Roman"/>
            </w:rPr>
            <w:fldChar w:fldCharType="end"/>
          </w:r>
        </w:p>
        <w:p w14:paraId="6FAC25FC">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_Toc9702 </w:instrText>
          </w:r>
          <w:r>
            <w:rPr>
              <w:rFonts w:hint="default" w:ascii="Times New Roman" w:hAnsi="Times New Roman" w:cs="Times New Roman"/>
            </w:rPr>
            <w:fldChar w:fldCharType="separate"/>
          </w:r>
          <w:r>
            <w:rPr>
              <w:rFonts w:hint="default" w:ascii="Times New Roman" w:hAnsi="Times New Roman" w:cs="Times New Roman"/>
              <w:szCs w:val="28"/>
              <w:lang w:val="lv-LV"/>
            </w:rPr>
            <w:t xml:space="preserve">6.3. </w:t>
          </w:r>
          <w:r>
            <w:rPr>
              <w:rFonts w:hint="default" w:ascii="Times New Roman" w:hAnsi="Times New Roman" w:cs="Times New Roman"/>
              <w:szCs w:val="28"/>
            </w:rPr>
            <w:t>Programmas apraksts</w:t>
          </w:r>
          <w:r>
            <w:tab/>
          </w:r>
          <w:r>
            <w:fldChar w:fldCharType="begin"/>
          </w:r>
          <w:r>
            <w:instrText xml:space="preserve"> PAGEREF _Toc9702 \h </w:instrText>
          </w:r>
          <w:r>
            <w:fldChar w:fldCharType="separate"/>
          </w:r>
          <w:r>
            <w:t>26</w:t>
          </w:r>
          <w:r>
            <w:fldChar w:fldCharType="end"/>
          </w:r>
          <w:r>
            <w:rPr>
              <w:rFonts w:hint="default" w:ascii="Times New Roman" w:hAnsi="Times New Roman" w:cs="Times New Roman"/>
            </w:rPr>
            <w:fldChar w:fldCharType="end"/>
          </w:r>
        </w:p>
        <w:p w14:paraId="43AACF16">
          <w:pPr>
            <w:pStyle w:val="21"/>
          </w:pPr>
          <w:r>
            <w:rPr>
              <w:rFonts w:hint="default" w:ascii="Times New Roman" w:hAnsi="Times New Roman" w:cs="Times New Roman"/>
            </w:rPr>
            <w:fldChar w:fldCharType="begin"/>
          </w:r>
          <w:r>
            <w:rPr>
              <w:rFonts w:hint="default" w:ascii="Times New Roman" w:hAnsi="Times New Roman" w:cs="Times New Roman"/>
            </w:rPr>
            <w:instrText xml:space="preserve"> HYPERLINK \l _Toc2151 </w:instrText>
          </w:r>
          <w:r>
            <w:rPr>
              <w:rFonts w:hint="default" w:ascii="Times New Roman" w:hAnsi="Times New Roman" w:cs="Times New Roman"/>
            </w:rPr>
            <w:fldChar w:fldCharType="separate"/>
          </w:r>
          <w:r>
            <w:rPr>
              <w:rFonts w:hint="default" w:ascii="Times New Roman" w:hAnsi="Times New Roman" w:cs="Times New Roman"/>
              <w:szCs w:val="28"/>
              <w:lang w:val="lv-LV"/>
            </w:rPr>
            <w:t xml:space="preserve">6.4. </w:t>
          </w:r>
          <w:r>
            <w:rPr>
              <w:rFonts w:hint="default" w:ascii="Times New Roman" w:hAnsi="Times New Roman" w:cs="Times New Roman"/>
              <w:szCs w:val="28"/>
            </w:rPr>
            <w:t>Testa piemērs</w:t>
          </w:r>
          <w:r>
            <w:tab/>
          </w:r>
          <w:r>
            <w:fldChar w:fldCharType="begin"/>
          </w:r>
          <w:r>
            <w:instrText xml:space="preserve"> PAGEREF _Toc2151 \h </w:instrText>
          </w:r>
          <w:r>
            <w:fldChar w:fldCharType="separate"/>
          </w:r>
          <w:r>
            <w:t>26</w:t>
          </w:r>
          <w:r>
            <w:fldChar w:fldCharType="end"/>
          </w:r>
          <w:r>
            <w:rPr>
              <w:rFonts w:hint="default" w:ascii="Times New Roman" w:hAnsi="Times New Roman" w:cs="Times New Roman"/>
            </w:rPr>
            <w:fldChar w:fldCharType="end"/>
          </w:r>
        </w:p>
        <w:p w14:paraId="07F22137">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_Toc5125 </w:instrText>
          </w:r>
          <w:r>
            <w:rPr>
              <w:rFonts w:hint="default" w:ascii="Times New Roman" w:hAnsi="Times New Roman" w:cs="Times New Roman"/>
            </w:rPr>
            <w:fldChar w:fldCharType="separate"/>
          </w:r>
          <w:r>
            <w:rPr>
              <w:rFonts w:hint="default" w:ascii="Times New Roman" w:hAnsi="Times New Roman" w:cs="Times New Roman"/>
              <w:lang w:val="en-GB"/>
            </w:rPr>
            <w:t>Nobeigums</w:t>
          </w:r>
          <w:r>
            <w:tab/>
          </w:r>
          <w:r>
            <w:fldChar w:fldCharType="begin"/>
          </w:r>
          <w:r>
            <w:instrText xml:space="preserve"> PAGEREF _Toc5125 \h </w:instrText>
          </w:r>
          <w:r>
            <w:fldChar w:fldCharType="separate"/>
          </w:r>
          <w:r>
            <w:t>27</w:t>
          </w:r>
          <w:r>
            <w:fldChar w:fldCharType="end"/>
          </w:r>
          <w:r>
            <w:rPr>
              <w:rFonts w:hint="default" w:ascii="Times New Roman" w:hAnsi="Times New Roman" w:cs="Times New Roman"/>
            </w:rPr>
            <w:fldChar w:fldCharType="end"/>
          </w:r>
        </w:p>
        <w:p w14:paraId="69B24608">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_Toc20475 </w:instrText>
          </w:r>
          <w:r>
            <w:rPr>
              <w:rFonts w:hint="default" w:ascii="Times New Roman" w:hAnsi="Times New Roman" w:cs="Times New Roman"/>
            </w:rPr>
            <w:fldChar w:fldCharType="separate"/>
          </w:r>
          <w:r>
            <w:rPr>
              <w:rFonts w:hint="default" w:ascii="Times New Roman" w:hAnsi="Times New Roman" w:cs="Times New Roman"/>
              <w:lang w:val="en-GB"/>
            </w:rPr>
            <w:t>Inform</w:t>
          </w:r>
          <w:r>
            <w:rPr>
              <w:rFonts w:hint="default" w:ascii="Times New Roman" w:hAnsi="Times New Roman" w:cs="Times New Roman"/>
              <w:lang w:val="lv-LV"/>
            </w:rPr>
            <w:t>ācijas avoti</w:t>
          </w:r>
          <w:r>
            <w:tab/>
          </w:r>
          <w:r>
            <w:fldChar w:fldCharType="begin"/>
          </w:r>
          <w:r>
            <w:instrText xml:space="preserve"> PAGEREF _Toc20475 \h </w:instrText>
          </w:r>
          <w:r>
            <w:fldChar w:fldCharType="separate"/>
          </w:r>
          <w:r>
            <w:t>28</w:t>
          </w:r>
          <w:r>
            <w:fldChar w:fldCharType="end"/>
          </w:r>
          <w:r>
            <w:rPr>
              <w:rFonts w:hint="default" w:ascii="Times New Roman" w:hAnsi="Times New Roman" w:cs="Times New Roman"/>
            </w:rPr>
            <w:fldChar w:fldCharType="end"/>
          </w:r>
        </w:p>
        <w:p w14:paraId="00E7DC0B">
          <w:pPr>
            <w:pStyle w:val="18"/>
          </w:pPr>
          <w:r>
            <w:rPr>
              <w:rFonts w:hint="default" w:ascii="Times New Roman" w:hAnsi="Times New Roman" w:cs="Times New Roman"/>
            </w:rPr>
            <w:fldChar w:fldCharType="begin"/>
          </w:r>
          <w:r>
            <w:rPr>
              <w:rFonts w:hint="default" w:ascii="Times New Roman" w:hAnsi="Times New Roman" w:cs="Times New Roman"/>
            </w:rPr>
            <w:instrText xml:space="preserve"> HYPERLINK \l _Toc22300 </w:instrText>
          </w:r>
          <w:r>
            <w:rPr>
              <w:rFonts w:hint="default" w:ascii="Times New Roman" w:hAnsi="Times New Roman" w:cs="Times New Roman"/>
            </w:rPr>
            <w:fldChar w:fldCharType="separate"/>
          </w:r>
          <w:r>
            <w:rPr>
              <w:rFonts w:hint="default" w:ascii="Times New Roman" w:hAnsi="Times New Roman" w:cs="Times New Roman"/>
              <w:lang w:val="lv-LV"/>
            </w:rPr>
            <w:t>Pielikumi</w:t>
          </w:r>
          <w:r>
            <w:tab/>
          </w:r>
          <w:r>
            <w:fldChar w:fldCharType="begin"/>
          </w:r>
          <w:r>
            <w:instrText xml:space="preserve"> PAGEREF _Toc22300 \h </w:instrText>
          </w:r>
          <w:r>
            <w:fldChar w:fldCharType="separate"/>
          </w:r>
          <w:r>
            <w:t>29</w:t>
          </w:r>
          <w:r>
            <w:fldChar w:fldCharType="end"/>
          </w:r>
          <w:r>
            <w:rPr>
              <w:rFonts w:hint="default" w:ascii="Times New Roman" w:hAnsi="Times New Roman" w:cs="Times New Roman"/>
            </w:rPr>
            <w:fldChar w:fldCharType="end"/>
          </w:r>
        </w:p>
        <w:p w14:paraId="48506436">
          <w:pPr>
            <w:pStyle w:val="18"/>
            <w:bidi w:val="0"/>
            <w:spacing w:line="360" w:lineRule="auto"/>
            <w:jc w:val="left"/>
          </w:pPr>
          <w:r>
            <w:rPr>
              <w:rFonts w:hint="default" w:ascii="Times New Roman" w:hAnsi="Times New Roman" w:cs="Times New Roman"/>
            </w:rPr>
            <w:fldChar w:fldCharType="end"/>
          </w:r>
        </w:p>
      </w:sdtContent>
    </w:sdt>
    <w:p w14:paraId="191FB703">
      <w:pPr>
        <w:bidi w:val="0"/>
        <w:spacing w:line="360" w:lineRule="auto"/>
        <w:ind w:firstLine="0"/>
        <w:jc w:val="left"/>
        <w:rPr>
          <w:rFonts w:ascii="Times New Roman" w:hAnsi="Times New Roman" w:cs="Times New Roman"/>
          <w:sz w:val="24"/>
          <w:szCs w:val="24"/>
        </w:rPr>
      </w:pPr>
      <w:r>
        <w:br w:type="page"/>
      </w:r>
      <w:bookmarkStart w:id="37" w:name="_GoBack"/>
      <w:bookmarkEnd w:id="37"/>
    </w:p>
    <w:p w14:paraId="6E7A6013">
      <w:pPr>
        <w:pStyle w:val="2"/>
        <w:bidi w:val="0"/>
        <w:jc w:val="center"/>
        <w:rPr>
          <w:rStyle w:val="25"/>
          <w:rFonts w:hint="default" w:ascii="Times New Roman" w:hAnsi="Times New Roman" w:cs="Times New Roman"/>
          <w:b/>
          <w:bCs/>
          <w:lang w:val="lv-LV"/>
        </w:rPr>
      </w:pPr>
      <w:bookmarkStart w:id="2" w:name="_Toc7208"/>
      <w:r>
        <w:rPr>
          <w:rFonts w:hint="default" w:ascii="Times New Roman" w:hAnsi="Times New Roman" w:cs="Times New Roman"/>
          <w:lang w:val="lv-LV"/>
        </w:rPr>
        <w:t>Ievads</w:t>
      </w:r>
      <w:bookmarkEnd w:id="2"/>
    </w:p>
    <w:p w14:paraId="58E8D9DB">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pacing w:val="-4"/>
          <w:sz w:val="24"/>
          <w:szCs w:val="24"/>
        </w:rPr>
        <w:t>M</w:t>
      </w:r>
      <w:r>
        <w:rPr>
          <w:rFonts w:ascii="Times New Roman" w:hAnsi="Times New Roman" w:eastAsia="Times New Roman" w:cs="Times New Roman"/>
          <w:b w:val="0"/>
          <w:bCs w:val="0"/>
          <w:i w:val="0"/>
          <w:iCs w:val="0"/>
          <w:caps w:val="0"/>
          <w:smallCaps w:val="0"/>
          <w:color w:val="000000"/>
          <w:sz w:val="24"/>
          <w:szCs w:val="24"/>
        </w:rPr>
        <w:t>ūsdienās ir ļoti svarīgi izmantot tehnoloģijas un inovācijas, lai uzlabotu ikdienas dzīvi un piedāvātu efektīvus risinājumus dažādām vajadzībām. Šajā kontekstā sejas un ķermeņa kopšanas nozare nav izņēmums. Lai pilnveidotu šo nozari un padarītu to pieejamu un efektīvu visiem, ir nepieciešams ieviest modernas, racionālas un pielāgojamas sejas un ķermeņa kopšanas apkalpošanas sistēmas.</w:t>
      </w:r>
    </w:p>
    <w:p w14:paraId="180D3E8B">
      <w:pPr>
        <w:numPr>
          <w:ilvl w:val="0"/>
          <w:numId w:val="0"/>
        </w:numPr>
        <w:bidi w:val="0"/>
        <w:spacing w:line="360" w:lineRule="auto"/>
        <w:ind w:right="0" w:firstLine="709"/>
        <w:jc w:val="both"/>
        <w:rPr>
          <w:rFonts w:ascii="Times New Roman" w:hAnsi="Times New Roman" w:eastAsia="Times New Roman" w:cs="Times New Roman"/>
          <w:b w:val="0"/>
          <w:bCs w:val="0"/>
          <w:i w:val="0"/>
          <w:iCs w:val="0"/>
          <w:caps w:val="0"/>
          <w:smallCaps w:val="0"/>
          <w:color w:val="000000"/>
          <w:sz w:val="24"/>
          <w:szCs w:val="24"/>
        </w:rPr>
      </w:pPr>
      <w:r>
        <w:rPr>
          <w:rFonts w:ascii="Times New Roman" w:hAnsi="Times New Roman" w:eastAsia="Times New Roman" w:cs="Times New Roman"/>
          <w:b w:val="0"/>
          <w:bCs w:val="0"/>
          <w:i w:val="0"/>
          <w:iCs w:val="0"/>
          <w:caps w:val="0"/>
          <w:smallCaps w:val="0"/>
          <w:color w:val="000000"/>
          <w:sz w:val="24"/>
          <w:szCs w:val="24"/>
        </w:rPr>
        <w:t>Šīs sistēmas galvenais mērķis ir nodrošināt plašu pakalpojumu klāstu, kas ietver ne tikai tradicionālas fiziskās klātienes procedūras, bet arī jaunievedumus, piemēram, iespēju veikt pirkumus tiešsaistē un saņemt konsultācijas attālināti. Šāda integrēta pieeja ne tikai atvieglo klientiem piekļuvi pakalpojumiem, bet arī paplašina uzņēmējdarbības iespējas, nodrošinot plašāku klientu loku un efektīvāku resursu izmantošanu.</w:t>
      </w:r>
    </w:p>
    <w:p w14:paraId="7E129CF6">
      <w:pPr>
        <w:numPr>
          <w:ilvl w:val="0"/>
          <w:numId w:val="0"/>
        </w:numPr>
        <w:bidi w:val="0"/>
        <w:spacing w:line="360" w:lineRule="auto"/>
        <w:ind w:right="0" w:firstLine="709"/>
        <w:jc w:val="both"/>
        <w:rPr>
          <w:rFonts w:ascii="Times New Roman" w:hAnsi="Times New Roman" w:eastAsia="Times New Roman" w:cs="Times New Roman"/>
          <w:color w:val="000000"/>
          <w:sz w:val="24"/>
          <w:szCs w:val="24"/>
          <w:lang w:val="lv-LV"/>
        </w:rPr>
      </w:pPr>
      <w:r>
        <w:rPr>
          <w:rFonts w:ascii="Times New Roman" w:hAnsi="Times New Roman" w:eastAsia="Times New Roman" w:cs="Times New Roman"/>
          <w:b w:val="0"/>
          <w:bCs w:val="0"/>
          <w:i w:val="0"/>
          <w:iCs w:val="0"/>
          <w:caps w:val="0"/>
          <w:smallCaps w:val="0"/>
          <w:color w:val="000000"/>
          <w:sz w:val="24"/>
          <w:szCs w:val="24"/>
        </w:rPr>
        <w:t>Šīs sistēmas interneta veikals ļaus klientiem ērti iegādāties produktus un uzņēmējiem paplašināt tirgus sasniegumus. Konsultācijas klātienē un attālināti nodrošinās personīgu pieeju klientiem, pievienojot vērtību pakalpojumu kvalitātei. Tas veicinās gan klientu apmierinātību, gan uzņēmējdarbības efektivitāti.</w:t>
      </w:r>
    </w:p>
    <w:p w14:paraId="78C1ADED">
      <w:pPr>
        <w:numPr>
          <w:ilvl w:val="0"/>
          <w:numId w:val="0"/>
        </w:numPr>
        <w:bidi w:val="0"/>
        <w:spacing w:line="360" w:lineRule="auto"/>
        <w:jc w:val="both"/>
        <w:rPr>
          <w:rFonts w:ascii="Times New Roman" w:hAnsi="Times New Roman" w:cs="Times New Roman"/>
          <w:b/>
          <w:bCs/>
          <w:sz w:val="32"/>
          <w:szCs w:val="32"/>
        </w:rPr>
      </w:pP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ab/>
      </w:r>
      <w:r>
        <w:rPr>
          <w:rFonts w:ascii="Times New Roman" w:hAnsi="Times New Roman" w:eastAsia="Times New Roman" w:cs="Times New Roman"/>
          <w:color w:val="000000"/>
          <w:sz w:val="24"/>
          <w:szCs w:val="24"/>
          <w:lang w:val="lv-LV"/>
        </w:rPr>
        <w:t>Šajā kontekstā izveidotā skaistumkopšanas uzskaites sistēma simbolizē pāreju uz modernu un klientu orientētu pakalpojumu sniegšanu, kur tiek apvienotas tradicionālās vērtības ar digitālajām iespējām, radot visaptverošu un efektīvu piedāvājumu šajā nozarē.</w:t>
      </w:r>
      <w:r>
        <w:br w:type="page"/>
      </w:r>
    </w:p>
    <w:p w14:paraId="6DD1D4F3">
      <w:pPr>
        <w:pStyle w:val="2"/>
        <w:numPr>
          <w:ilvl w:val="0"/>
          <w:numId w:val="2"/>
        </w:numPr>
        <w:tabs>
          <w:tab w:val="left" w:pos="720"/>
        </w:tabs>
        <w:bidi w:val="0"/>
        <w:spacing w:before="0" w:after="60" w:line="360" w:lineRule="auto"/>
        <w:jc w:val="center"/>
        <w:rPr>
          <w:rFonts w:ascii="Times New Roman" w:hAnsi="Times New Roman" w:cs="Times New Roman"/>
        </w:rPr>
      </w:pPr>
      <w:bookmarkStart w:id="3" w:name="_Toc23838"/>
      <w:r>
        <w:rPr>
          <w:rFonts w:ascii="Times New Roman" w:hAnsi="Times New Roman" w:cs="Times New Roman"/>
        </w:rPr>
        <w:t>Uzdevuma nostādne</w:t>
      </w:r>
      <w:bookmarkEnd w:id="3"/>
    </w:p>
    <w:p w14:paraId="7D09968A">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 xml:space="preserve">Kvalifikācijas darba uzdevums ir izveidot </w:t>
      </w:r>
      <w:r>
        <w:rPr>
          <w:rFonts w:ascii="Times New Roman" w:hAnsi="Times New Roman" w:eastAsia="Times New Roman" w:cs="Times New Roman"/>
          <w:color w:val="000000"/>
          <w:szCs w:val="24"/>
          <w:lang w:val="lv-LV"/>
        </w:rPr>
        <w:t>skaistumkopšanas salona uzskaites sistēmu</w:t>
      </w:r>
      <w:r>
        <w:rPr>
          <w:rFonts w:ascii="Times New Roman" w:hAnsi="Times New Roman" w:eastAsia="Times New Roman" w:cs="Times New Roman"/>
          <w:color w:val="000000"/>
          <w:szCs w:val="24"/>
        </w:rPr>
        <w:t xml:space="preserve">. Sistēmā nepieciešams realizēt iespēju lietotājiem reģistrēties un pierakstīties, mainīt profila iestatījumus, pievienot, rediģēt un dzēst informāciju par sevi, </w:t>
      </w:r>
      <w:r>
        <w:rPr>
          <w:rFonts w:ascii="Times New Roman" w:hAnsi="Times New Roman" w:eastAsia="Times New Roman" w:cs="Times New Roman"/>
          <w:color w:val="000000"/>
          <w:szCs w:val="24"/>
          <w:lang w:val="lv-LV"/>
        </w:rPr>
        <w:t>apskatīt produktu klāstu</w:t>
      </w:r>
      <w:r>
        <w:rPr>
          <w:rFonts w:ascii="Times New Roman" w:hAnsi="Times New Roman" w:eastAsia="Times New Roman" w:cs="Times New Roman"/>
          <w:color w:val="000000"/>
          <w:szCs w:val="24"/>
        </w:rPr>
        <w:t xml:space="preserve"> un pierakstīties uz konsultācijām gan klātienē, gan attālināti. Administratoriem pieejamas tādas funkcijas kā: pārskatīt </w:t>
      </w:r>
      <w:r>
        <w:rPr>
          <w:rFonts w:ascii="Times New Roman" w:hAnsi="Times New Roman" w:eastAsia="Times New Roman" w:cs="Times New Roman"/>
          <w:color w:val="000000"/>
          <w:szCs w:val="24"/>
          <w:lang w:val="lv-LV"/>
        </w:rPr>
        <w:t>produktu klāstu</w:t>
      </w:r>
      <w:r>
        <w:rPr>
          <w:rFonts w:ascii="Times New Roman" w:hAnsi="Times New Roman" w:eastAsia="Times New Roman" w:cs="Times New Roman"/>
          <w:color w:val="000000"/>
          <w:szCs w:val="24"/>
        </w:rPr>
        <w:t xml:space="preserve">, </w:t>
      </w:r>
      <w:r>
        <w:rPr>
          <w:rFonts w:ascii="Times New Roman" w:hAnsi="Times New Roman" w:eastAsia="Times New Roman" w:cs="Times New Roman"/>
          <w:color w:val="000000"/>
          <w:szCs w:val="24"/>
          <w:lang w:val="lv-LV"/>
        </w:rPr>
        <w:t>pievienot, rediģēt un dzēst</w:t>
      </w:r>
      <w:r>
        <w:rPr>
          <w:rFonts w:ascii="Times New Roman" w:hAnsi="Times New Roman" w:eastAsia="Times New Roman" w:cs="Times New Roman"/>
          <w:color w:val="000000"/>
          <w:szCs w:val="24"/>
        </w:rPr>
        <w:t xml:space="preserve"> informāciju par produktiem, apskatīt lietotāja profilus,  dzēst lietotāju profilu, kā arī mainīt informāciju par lietotāja pierakstiem uz konsultācijām.</w:t>
      </w:r>
    </w:p>
    <w:p w14:paraId="11AA536E">
      <w:pPr>
        <w:numPr>
          <w:ilvl w:val="0"/>
          <w:numId w:val="0"/>
        </w:numPr>
        <w:bidi w:val="0"/>
        <w:spacing w:before="57" w:after="57" w:line="360" w:lineRule="auto"/>
        <w:ind w:right="0" w:firstLine="720"/>
        <w:jc w:val="both"/>
        <w:rPr>
          <w:rFonts w:ascii="Times New Roman" w:hAnsi="Times New Roman" w:eastAsia="Times New Roman" w:cs="Times New Roman"/>
          <w:color w:val="000000"/>
          <w:szCs w:val="24"/>
        </w:rPr>
      </w:pPr>
      <w:r>
        <w:rPr>
          <w:rFonts w:ascii="Times New Roman" w:hAnsi="Times New Roman" w:eastAsia="Times New Roman" w:cs="Times New Roman"/>
          <w:color w:val="000000"/>
          <w:szCs w:val="24"/>
        </w:rPr>
        <w:t>Ikvienam ir svarīgi veikt sejas un ķermeņa kopšanu, daudziem tas pat ir tā saucamā "ikdienas rutīna". Šāda tipa tīmekļa vietnes, kur ir pieejams preču katalogs un iespēja pieteikties konsultācijām, nav pilnībā optimizētas sistēmas. Šī projekta mērķis ir izstrādāt tādu sistēmu, kur varētu bez jebkādam grūtībām pieteikties arī attālinātām konsultācijām, lai lietotājs varētu ātrāk uzzināt, kāda tipa produkti priekš sejas vai ķermeņa kopšanas viņam/viņai būs vispiemērotākie.</w:t>
      </w:r>
      <w:r>
        <w:br w:type="page"/>
      </w:r>
    </w:p>
    <w:p w14:paraId="71C36BAE">
      <w:pPr>
        <w:numPr>
          <w:ilvl w:val="0"/>
          <w:numId w:val="0"/>
        </w:numPr>
        <w:bidi w:val="0"/>
        <w:spacing w:before="0" w:after="57" w:line="360" w:lineRule="auto"/>
        <w:ind w:right="0" w:firstLine="720"/>
        <w:jc w:val="both"/>
        <w:rPr>
          <w:rFonts w:ascii="Times New Roman" w:hAnsi="Times New Roman" w:eastAsia="Times New Roman" w:cs="Times New Roman"/>
          <w:color w:val="000000"/>
          <w:szCs w:val="24"/>
          <w:lang w:val="lv-LV"/>
        </w:rPr>
      </w:pPr>
      <w:r>
        <w:rPr>
          <w:rFonts w:ascii="Times New Roman" w:hAnsi="Times New Roman" w:eastAsia="Times New Roman" w:cs="Times New Roman"/>
          <w:color w:val="000000"/>
          <w:szCs w:val="24"/>
          <w:lang w:val="lv-LV"/>
        </w:rPr>
        <w:t>Zemāk, pirmajā attēla var redzēt sekojošas sistēmas lietojumgadījuma diagrammu (skat 1.1.att.)</w:t>
      </w:r>
    </w:p>
    <w:p w14:paraId="6DB31277">
      <w:pPr>
        <w:numPr>
          <w:ilvl w:val="0"/>
          <w:numId w:val="0"/>
        </w:numPr>
        <w:bidi w:val="0"/>
        <w:spacing w:before="57" w:after="57" w:line="276" w:lineRule="auto"/>
        <w:ind w:right="0" w:firstLine="0"/>
        <w:jc w:val="both"/>
        <w:rPr>
          <w:rFonts w:ascii="Times New Roman" w:hAnsi="Times New Roman" w:eastAsia="Times New Roman" w:cs="Times New Roman"/>
          <w:color w:val="000000"/>
          <w:szCs w:val="24"/>
        </w:rPr>
      </w:pPr>
      <w:r>
        <w:rPr>
          <w:rFonts w:ascii="Times New Roman" w:hAnsi="Times New Roman" w:cs="Times New Roman"/>
          <w:color w:val="000000"/>
        </w:rPr>
        <w:t>Skaistumkopšanas uzskaites sistēmai ir jāizpilda vairākas funkcionalitātes:</w:t>
      </w:r>
    </w:p>
    <w:p w14:paraId="10136F04">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lietotāja reģistrēšana un ielogošanas sistēmā;</w:t>
      </w:r>
    </w:p>
    <w:p w14:paraId="7ABE6191">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lietotāja profila rediģēšana</w:t>
      </w:r>
    </w:p>
    <w:p w14:paraId="2A8A4247">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preču apskate, pievienošana un iepirkšanās veikalā;</w:t>
      </w:r>
    </w:p>
    <w:p w14:paraId="5EA15C03">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pieteikties konsultācijām klātienē un/vai attālināti, kā arī atteikt konsultāciju;</w:t>
      </w:r>
    </w:p>
    <w:p w14:paraId="29124463">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iespēja lietotājiem dod savu atsauksmi par produktu.</w:t>
      </w:r>
    </w:p>
    <w:p w14:paraId="5205AE54">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par konsultācijām, mainīt dienu un laiku, vai dzēst lietotāja konsultāciju;</w:t>
      </w:r>
    </w:p>
    <w:p w14:paraId="28E52A49">
      <w:pPr>
        <w:pStyle w:val="28"/>
        <w:numPr>
          <w:ilvl w:val="0"/>
          <w:numId w:val="3"/>
        </w:numPr>
        <w:bidi w:val="0"/>
        <w:spacing w:before="57" w:after="57" w:line="276" w:lineRule="auto"/>
        <w:jc w:val="both"/>
      </w:pPr>
      <w:r>
        <w:rPr>
          <w:rFonts w:ascii="Times New Roman" w:hAnsi="Times New Roman" w:eastAsia="Times New Roman" w:cs="Times New Roman"/>
          <w:color w:val="000000"/>
          <w:szCs w:val="24"/>
        </w:rPr>
        <w:t>administratoriem jārediģē informāciju internetveikalā: pievienot, rediģēt vai dzēst produktus;</w:t>
      </w:r>
    </w:p>
    <w:p w14:paraId="7604C90A">
      <w:pPr>
        <w:numPr>
          <w:ilvl w:val="0"/>
          <w:numId w:val="3"/>
        </w:numPr>
        <w:bidi w:val="0"/>
        <w:spacing w:before="57" w:after="57" w:line="276" w:lineRule="auto"/>
        <w:jc w:val="both"/>
      </w:pPr>
      <w:r>
        <w:rPr>
          <w:rFonts w:ascii="Times New Roman" w:hAnsi="Times New Roman" w:eastAsia="Times New Roman" w:cs="Times New Roman"/>
          <w:color w:val="000000"/>
          <w:sz w:val="24"/>
          <w:szCs w:val="24"/>
          <w:lang w:val="lv-LV"/>
        </w:rPr>
        <w:t>administratoriem jārediģē informāciju par lietotāju: tā profila iestatījumus vai dzēst profilu.</w:t>
      </w:r>
      <w:r>
        <w:rPr>
          <w:rFonts w:ascii="Times New Roman" w:hAnsi="Times New Roman" w:cs="Times New Roman"/>
          <w:i/>
          <w:iCs/>
          <w:color w:val="000000"/>
          <w:sz w:val="24"/>
          <w:szCs w:val="24"/>
          <w:lang w:val="lv-LV"/>
        </w:rPr>
        <w:t xml:space="preserve"> </w:t>
      </w:r>
    </w:p>
    <w:p w14:paraId="3A3D3439">
      <w:pPr>
        <w:numPr>
          <w:ilvl w:val="0"/>
          <w:numId w:val="0"/>
        </w:numPr>
        <w:bidi w:val="0"/>
        <w:spacing w:before="57" w:after="57" w:line="276" w:lineRule="auto"/>
        <w:jc w:val="left"/>
        <w:rPr>
          <w:lang w:val="lv-LV"/>
        </w:rPr>
      </w:pPr>
      <w:r>
        <w:drawing>
          <wp:inline distT="0" distB="0" distL="0" distR="0">
            <wp:extent cx="6417945" cy="4371340"/>
            <wp:effectExtent l="0" t="0" r="0" b="36195"/>
            <wp:docPr id="1" name="Изображение 1"/>
            <wp:cNvGraphicFramePr/>
            <a:graphic xmlns:a="http://schemas.openxmlformats.org/drawingml/2006/main">
              <a:graphicData uri="http://schemas.openxmlformats.org/drawingml/2006/picture">
                <pic:pic xmlns:pic="http://schemas.openxmlformats.org/drawingml/2006/picture">
                  <pic:nvPicPr>
                    <pic:cNvPr id="1" name="Изображение 1"/>
                    <pic:cNvPicPr/>
                  </pic:nvPicPr>
                  <pic:blipFill>
                    <a:blip r:embed="rId4"/>
                    <a:stretch>
                      <a:fillRect/>
                    </a:stretch>
                  </pic:blipFill>
                  <pic:spPr>
                    <a:xfrm>
                      <a:off x="0" y="0"/>
                      <a:ext cx="6418080" cy="4371480"/>
                    </a:xfrm>
                    <a:prstGeom prst="rect">
                      <a:avLst/>
                    </a:prstGeom>
                    <a:ln w="0">
                      <a:noFill/>
                    </a:ln>
                  </pic:spPr>
                </pic:pic>
              </a:graphicData>
            </a:graphic>
          </wp:inline>
        </w:drawing>
      </w:r>
    </w:p>
    <w:p w14:paraId="031394D0">
      <w:pPr>
        <w:numPr>
          <w:ilvl w:val="0"/>
          <w:numId w:val="0"/>
        </w:numPr>
        <w:bidi w:val="0"/>
        <w:spacing w:before="0" w:after="120"/>
        <w:contextualSpacing/>
        <w:jc w:val="center"/>
        <w:rPr>
          <w:sz w:val="22"/>
          <w:szCs w:val="20"/>
        </w:rPr>
      </w:pPr>
      <w:r>
        <w:rPr>
          <w:sz w:val="22"/>
          <w:szCs w:val="20"/>
          <w:lang w:val="lv-LV"/>
        </w:rPr>
        <w:t>1.</w:t>
      </w:r>
      <w:r>
        <w:rPr>
          <w:sz w:val="22"/>
          <w:szCs w:val="20"/>
        </w:rPr>
        <w:t>1. att. Lietojumgadījuma diagramma</w:t>
      </w:r>
      <w:r>
        <w:br w:type="page"/>
      </w:r>
    </w:p>
    <w:p w14:paraId="4713B654">
      <w:pPr>
        <w:pStyle w:val="2"/>
        <w:numPr>
          <w:ilvl w:val="0"/>
          <w:numId w:val="4"/>
        </w:numPr>
        <w:tabs>
          <w:tab w:val="left" w:pos="720"/>
        </w:tabs>
        <w:bidi w:val="0"/>
        <w:spacing w:before="0" w:after="60"/>
        <w:jc w:val="center"/>
        <w:rPr>
          <w:rFonts w:ascii="Times New Roman" w:hAnsi="Times New Roman" w:cs="Times New Roman"/>
          <w:lang w:val="lv-LV"/>
        </w:rPr>
      </w:pPr>
      <w:bookmarkStart w:id="4" w:name="_Toc19770"/>
      <w:r>
        <w:rPr>
          <w:rFonts w:ascii="Times New Roman" w:hAnsi="Times New Roman" w:cs="Times New Roman"/>
          <w:lang w:val="lv-LV"/>
        </w:rPr>
        <w:t>Prasību specifikācija</w:t>
      </w:r>
      <w:bookmarkEnd w:id="4"/>
    </w:p>
    <w:p w14:paraId="1E79D901">
      <w:pPr>
        <w:pStyle w:val="3"/>
        <w:numPr>
          <w:ilvl w:val="1"/>
          <w:numId w:val="1"/>
        </w:numPr>
        <w:bidi w:val="0"/>
        <w:ind w:left="0" w:firstLine="0"/>
        <w:jc w:val="center"/>
        <w:rPr>
          <w:rFonts w:ascii="Times New Roman" w:hAnsi="Times New Roman" w:cs="Times New Roman"/>
          <w:sz w:val="28"/>
          <w:szCs w:val="28"/>
          <w:lang w:val="lv-LV"/>
        </w:rPr>
      </w:pPr>
      <w:bookmarkStart w:id="5" w:name="_Toc9443"/>
      <w:r>
        <w:rPr>
          <w:rFonts w:ascii="Times New Roman" w:hAnsi="Times New Roman" w:cs="Times New Roman"/>
          <w:sz w:val="28"/>
          <w:szCs w:val="28"/>
          <w:lang w:val="lv-LV"/>
        </w:rPr>
        <w:t>2.1. Ieejas un izejas informācijas apraksts</w:t>
      </w:r>
      <w:bookmarkEnd w:id="5"/>
    </w:p>
    <w:p w14:paraId="03225B27">
      <w:pPr>
        <w:pStyle w:val="6"/>
        <w:numPr>
          <w:ilvl w:val="0"/>
          <w:numId w:val="0"/>
        </w:numPr>
        <w:bidi w:val="0"/>
        <w:spacing w:line="360" w:lineRule="auto"/>
        <w:rPr>
          <w:rFonts w:ascii="Times New Roman" w:hAnsi="Times New Roman" w:cs="Times New Roman"/>
          <w:i/>
          <w:iCs/>
          <w:sz w:val="28"/>
          <w:szCs w:val="28"/>
          <w:lang w:val="lv-LV"/>
        </w:rPr>
      </w:pPr>
      <w:bookmarkStart w:id="6" w:name="_Toc8989"/>
      <w:r>
        <w:rPr>
          <w:rFonts w:ascii="Times New Roman" w:hAnsi="Times New Roman" w:cs="Times New Roman"/>
          <w:i/>
          <w:iCs/>
          <w:sz w:val="28"/>
          <w:szCs w:val="28"/>
          <w:lang w:val="lv-LV"/>
        </w:rPr>
        <w:t>2.1.1. Ieejas informācijas apraksts</w:t>
      </w:r>
      <w:bookmarkEnd w:id="6"/>
    </w:p>
    <w:p w14:paraId="486AA863">
      <w:pPr>
        <w:numPr>
          <w:ilvl w:val="0"/>
          <w:numId w:val="0"/>
        </w:numPr>
        <w:bidi w:val="0"/>
        <w:spacing w:before="57" w:after="57" w:line="276" w:lineRule="auto"/>
        <w:jc w:val="both"/>
        <w:rPr>
          <w:rFonts w:ascii="Times New Roman" w:hAnsi="Times New Roman" w:cs="Times New Roman"/>
          <w:color w:val="202124"/>
          <w:spacing w:val="2"/>
          <w:shd w:val="clear" w:fill="FFFFFF"/>
        </w:rPr>
      </w:pPr>
      <w:r>
        <w:rPr>
          <w:rFonts w:ascii="Times New Roman" w:hAnsi="Times New Roman" w:cs="Times New Roman"/>
          <w:color w:val="000000"/>
          <w:szCs w:val="24"/>
          <w:lang w:val="lv-LV"/>
        </w:rPr>
        <w:t>Sist</w:t>
      </w:r>
      <w:r>
        <w:rPr>
          <w:rFonts w:ascii="Times New Roman" w:hAnsi="Times New Roman" w:cs="Times New Roman"/>
          <w:color w:val="000000"/>
          <w:szCs w:val="24"/>
        </w:rPr>
        <w:t>ēmā tiks nodrošināta šādas ieejas informācijas apstrāde.</w:t>
      </w:r>
    </w:p>
    <w:p w14:paraId="0C955FF8">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202124"/>
          <w:spacing w:val="2"/>
          <w:shd w:val="clear" w:fill="FFFFFF"/>
        </w:rPr>
        <w:t xml:space="preserve">      </w:t>
      </w:r>
      <w:r>
        <w:rPr>
          <w:rFonts w:ascii="Times New Roman" w:hAnsi="Times New Roman" w:cs="Times New Roman"/>
          <w:color w:val="202124"/>
          <w:spacing w:val="2"/>
          <w:shd w:val="clear" w:fill="FFFFFF"/>
        </w:rPr>
        <w:t>1.</w:t>
      </w:r>
      <w:r>
        <w:rPr>
          <w:rFonts w:ascii="Times New Roman" w:hAnsi="Times New Roman" w:cs="Times New Roman"/>
          <w:color w:val="000000"/>
          <w:spacing w:val="2"/>
          <w:shd w:val="clear" w:fill="FFFFFF"/>
        </w:rPr>
        <w:t xml:space="preserve"> Informācija par </w:t>
      </w:r>
      <w:r>
        <w:rPr>
          <w:rFonts w:ascii="Times New Roman" w:hAnsi="Times New Roman" w:cs="Times New Roman"/>
          <w:b/>
          <w:color w:val="000000"/>
        </w:rPr>
        <w:t xml:space="preserve">lietotājiem </w:t>
      </w:r>
      <w:r>
        <w:rPr>
          <w:rFonts w:ascii="Times New Roman" w:hAnsi="Times New Roman" w:cs="Times New Roman"/>
          <w:color w:val="000000"/>
          <w:spacing w:val="2"/>
          <w:shd w:val="clear" w:fill="FFFFFF"/>
        </w:rPr>
        <w:t>sastāvēs no šādiem datiem.</w:t>
      </w:r>
    </w:p>
    <w:p w14:paraId="35F126BF">
      <w:pPr>
        <w:pStyle w:val="28"/>
        <w:numPr>
          <w:ilvl w:val="0"/>
          <w:numId w:val="5"/>
        </w:numPr>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hd w:val="clear" w:fill="FFFFFF"/>
        </w:rPr>
        <w:t xml:space="preserve">Vārds un uzvārds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vārds un uzvārds - burtu teksts ar izmēru līdz 100 rakstzīmēm (piem., Māra Bitte).</w:t>
      </w:r>
    </w:p>
    <w:p w14:paraId="4BBA2E72">
      <w:pPr>
        <w:pStyle w:val="28"/>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E-pasts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lietotāja reģistrēts vai izmainīts elektroniskais pasts - burtu teksts ar izmēru līdz 100 rakstzīmēm (piem., bittemara@gmail.com).</w:t>
      </w:r>
    </w:p>
    <w:p w14:paraId="427EC047">
      <w:pPr>
        <w:pStyle w:val="28"/>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Parole - </w:t>
      </w:r>
      <w:r>
        <w:rPr>
          <w:rFonts w:ascii="Times New Roman" w:hAnsi="Times New Roman" w:cs="Times New Roman"/>
          <w:color w:val="000000"/>
          <w:spacing w:val="2"/>
          <w:shd w:val="clear" w:fill="FFFFFF"/>
        </w:rPr>
        <w:t>lietotāja reģistrēta vai izmainīta parole</w:t>
      </w:r>
      <w:r>
        <w:rPr>
          <w:rFonts w:ascii="Times New Roman" w:hAnsi="Times New Roman" w:cs="Times New Roman"/>
          <w:color w:val="000000"/>
          <w:szCs w:val="24"/>
        </w:rPr>
        <w:t xml:space="preserve"> - burtu teksts ar izmēru līdz 30 rakstzīmēm (piem., Qwletgd12!).</w:t>
      </w:r>
    </w:p>
    <w:p w14:paraId="61B33377">
      <w:pPr>
        <w:pStyle w:val="28"/>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attēls - </w:t>
      </w:r>
      <w:r>
        <w:rPr>
          <w:rFonts w:ascii="Times New Roman" w:hAnsi="Times New Roman" w:cs="Times New Roman"/>
          <w:color w:val="000000"/>
          <w:spacing w:val="2"/>
          <w:shd w:val="clear" w:fill="FFFFFF"/>
        </w:rPr>
        <w:t>attēls, kuru lietotājs pievienoja sev profilā</w:t>
      </w:r>
      <w:r>
        <w:rPr>
          <w:rFonts w:ascii="Times New Roman" w:hAnsi="Times New Roman" w:cs="Times New Roman"/>
          <w:color w:val="000000"/>
          <w:szCs w:val="24"/>
        </w:rPr>
        <w:t xml:space="preserve"> - izmērs līdz 255 rakstzīmēm.</w:t>
      </w:r>
    </w:p>
    <w:p w14:paraId="69B23E2C">
      <w:pPr>
        <w:pStyle w:val="28"/>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Lietotāja tips - </w:t>
      </w:r>
      <w:r>
        <w:rPr>
          <w:rFonts w:ascii="Times New Roman" w:hAnsi="Times New Roman" w:cs="Times New Roman"/>
          <w:color w:val="000000"/>
          <w:spacing w:val="2"/>
          <w:shd w:val="clear" w:fill="FFFFFF"/>
        </w:rPr>
        <w:t>apzīmē tipu, lietotājs vai administrators</w:t>
      </w:r>
      <w:r>
        <w:rPr>
          <w:rFonts w:ascii="Times New Roman" w:hAnsi="Times New Roman" w:cs="Times New Roman"/>
          <w:color w:val="000000"/>
          <w:szCs w:val="24"/>
        </w:rPr>
        <w:t xml:space="preserve"> - vesels skaitlis (piem., 0-lietotājs, 1-administrators).</w:t>
      </w:r>
    </w:p>
    <w:p w14:paraId="70F4A5C4">
      <w:pPr>
        <w:pStyle w:val="28"/>
        <w:numPr>
          <w:ilvl w:val="0"/>
          <w:numId w:val="5"/>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Numurs - lietotāja pievienots telefona numurs - teksts ar izmēru līdz 12 rakstzīmēm (piem., +37128392019).</w:t>
      </w:r>
    </w:p>
    <w:p w14:paraId="3EB700C3">
      <w:pPr>
        <w:numPr>
          <w:ilvl w:val="0"/>
          <w:numId w:val="0"/>
        </w:numPr>
        <w:bidi w:val="0"/>
        <w:spacing w:line="360" w:lineRule="auto"/>
        <w:ind w:right="0"/>
        <w:jc w:val="both"/>
        <w:rPr>
          <w:rFonts w:ascii="Times New Roman" w:hAnsi="Times New Roman" w:cs="Times New Roman"/>
          <w:color w:val="000000"/>
          <w:spacing w:val="2"/>
          <w:shd w:val="clear" w:fill="FFFFFF"/>
        </w:rPr>
      </w:pPr>
      <w:r>
        <w:rPr>
          <w:rFonts w:ascii="Times New Roman" w:hAnsi="Times New Roman" w:eastAsia="Times New Roman" w:cs="Times New Roman"/>
          <w:color w:val="000000"/>
          <w:spacing w:val="2"/>
          <w:shd w:val="clear" w:fill="FFFFFF"/>
        </w:rPr>
        <w:t xml:space="preserve">     </w:t>
      </w:r>
      <w:r>
        <w:rPr>
          <w:rFonts w:ascii="Times New Roman" w:hAnsi="Times New Roman" w:cs="Times New Roman"/>
          <w:color w:val="000000"/>
          <w:spacing w:val="2"/>
          <w:shd w:val="clear" w:fill="FFFFFF"/>
        </w:rPr>
        <w:t xml:space="preserve">2. Informācija par </w:t>
      </w:r>
      <w:r>
        <w:rPr>
          <w:rFonts w:ascii="Times New Roman" w:hAnsi="Times New Roman" w:cs="Times New Roman"/>
          <w:b/>
          <w:color w:val="000000"/>
        </w:rPr>
        <w:t xml:space="preserve">produktiem </w:t>
      </w:r>
      <w:r>
        <w:rPr>
          <w:rFonts w:ascii="Times New Roman" w:hAnsi="Times New Roman" w:cs="Times New Roman"/>
          <w:color w:val="000000"/>
          <w:spacing w:val="2"/>
          <w:shd w:val="clear" w:fill="FFFFFF"/>
        </w:rPr>
        <w:t>sastāvēs no šādiem datiem.</w:t>
      </w:r>
    </w:p>
    <w:p w14:paraId="23FEDBED">
      <w:pPr>
        <w:pStyle w:val="28"/>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Nosaukums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 xml:space="preserve">produkta nosaukums </w:t>
      </w:r>
      <w:r>
        <w:rPr>
          <w:rFonts w:ascii="Times New Roman" w:hAnsi="Times New Roman" w:cs="Times New Roman"/>
          <w:color w:val="000000"/>
          <w:spacing w:val="2"/>
          <w:shd w:val="clear" w:fill="FFFFFF"/>
        </w:rPr>
        <w:t xml:space="preserve">- burtu teksts ar izmēru līdz 255 rakstzīmēm </w:t>
      </w:r>
      <w:r>
        <w:rPr>
          <w:rFonts w:ascii="Times New Roman" w:hAnsi="Times New Roman" w:cs="Times New Roman"/>
          <w:color w:val="000000"/>
          <w:spacing w:val="2"/>
          <w:shd w:val="clear" w:fill="FFFFFF"/>
          <w:lang w:val="en-GB"/>
        </w:rPr>
        <w:t>(piem., The Ordinary Glycolic Acid)</w:t>
      </w:r>
      <w:r>
        <w:rPr>
          <w:rFonts w:ascii="Times New Roman" w:hAnsi="Times New Roman" w:cs="Times New Roman"/>
          <w:color w:val="000000"/>
          <w:spacing w:val="2"/>
          <w:shd w:val="clear" w:fill="FFFFFF"/>
        </w:rPr>
        <w:t>.</w:t>
      </w:r>
    </w:p>
    <w:p w14:paraId="657585F2">
      <w:pPr>
        <w:pStyle w:val="28"/>
        <w:numPr>
          <w:ilvl w:val="0"/>
          <w:numId w:val="6"/>
        </w:numPr>
        <w:bidi w:val="0"/>
        <w:spacing w:before="0" w:after="160" w:line="360" w:lineRule="auto"/>
        <w:jc w:val="both"/>
        <w:rPr>
          <w:rFonts w:ascii="Times New Roman" w:hAnsi="Times New Roman" w:cs="Times New Roman"/>
          <w:color w:val="000000"/>
          <w:spacing w:val="2"/>
          <w:szCs w:val="24"/>
          <w:shd w:val="clear" w:fill="FFFFFF"/>
        </w:rPr>
      </w:pPr>
      <w:r>
        <w:rPr>
          <w:rFonts w:ascii="Times New Roman" w:hAnsi="Times New Roman" w:cs="Times New Roman"/>
          <w:color w:val="000000"/>
          <w:szCs w:val="24"/>
        </w:rPr>
        <w:t xml:space="preserve">Izmērs - </w:t>
      </w:r>
      <w:r>
        <w:rPr>
          <w:rFonts w:ascii="Times New Roman" w:hAnsi="Times New Roman" w:cs="Times New Roman"/>
          <w:color w:val="000000"/>
          <w:szCs w:val="24"/>
          <w:lang w:val="en-GB"/>
        </w:rPr>
        <w:t xml:space="preserve">produkta lielums </w:t>
      </w:r>
      <w:r>
        <w:rPr>
          <w:rFonts w:ascii="Times New Roman" w:hAnsi="Times New Roman" w:cs="Times New Roman"/>
          <w:color w:val="000000"/>
          <w:szCs w:val="24"/>
        </w:rPr>
        <w:t xml:space="preserve">- burtu teksts līdz 50 rakstzīmēm </w:t>
      </w:r>
      <w:r>
        <w:rPr>
          <w:rFonts w:ascii="Times New Roman" w:hAnsi="Times New Roman" w:cs="Times New Roman"/>
          <w:color w:val="000000"/>
          <w:szCs w:val="24"/>
          <w:lang w:val="en-GB"/>
        </w:rPr>
        <w:t>(piem., 30ml vai 20g)</w:t>
      </w:r>
      <w:r>
        <w:rPr>
          <w:rFonts w:ascii="Times New Roman" w:hAnsi="Times New Roman" w:cs="Times New Roman"/>
          <w:color w:val="000000"/>
          <w:szCs w:val="24"/>
        </w:rPr>
        <w:t>.</w:t>
      </w:r>
    </w:p>
    <w:p w14:paraId="53CB8560">
      <w:pPr>
        <w:pStyle w:val="28"/>
        <w:numPr>
          <w:ilvl w:val="0"/>
          <w:numId w:val="6"/>
        </w:numPr>
        <w:suppressAutoHyphens w:val="0"/>
        <w:bidi w:val="0"/>
        <w:spacing w:before="0" w:after="160" w:line="360" w:lineRule="auto"/>
        <w:jc w:val="both"/>
        <w:rPr>
          <w:rFonts w:ascii="Times New Roman" w:hAnsi="Times New Roman" w:cs="Times New Roman"/>
          <w:color w:val="000000"/>
          <w:spacing w:val="2"/>
          <w:shd w:val="clear" w:fill="FFFFFF"/>
        </w:rPr>
      </w:pPr>
      <w:r>
        <w:rPr>
          <w:rFonts w:ascii="Times New Roman" w:hAnsi="Times New Roman" w:cs="Times New Roman"/>
          <w:color w:val="000000"/>
          <w:spacing w:val="2"/>
          <w:szCs w:val="24"/>
          <w:shd w:val="clear" w:fill="FFFFFF"/>
        </w:rPr>
        <w:t>Cena -</w:t>
      </w:r>
      <w:r>
        <w:rPr>
          <w:rFonts w:ascii="Times New Roman" w:hAnsi="Times New Roman" w:cs="Times New Roman"/>
          <w:color w:val="000000"/>
          <w:spacing w:val="2"/>
          <w:szCs w:val="24"/>
          <w:shd w:val="clear" w:fill="FFFFFF"/>
          <w:lang w:val="en-GB"/>
        </w:rPr>
        <w:t xml:space="preserve"> produkta noteikta cena </w:t>
      </w:r>
      <w:r>
        <w:rPr>
          <w:rFonts w:ascii="Times New Roman" w:hAnsi="Times New Roman" w:cs="Times New Roman"/>
          <w:color w:val="000000"/>
          <w:spacing w:val="2"/>
          <w:szCs w:val="24"/>
          <w:shd w:val="clear" w:fill="FFFFFF"/>
        </w:rPr>
        <w:t xml:space="preserve">- daļskaitlis ar precizitāti līdz 2 cipariem aiz komata </w:t>
      </w:r>
      <w:r>
        <w:rPr>
          <w:rFonts w:ascii="Times New Roman" w:hAnsi="Times New Roman" w:cs="Times New Roman"/>
          <w:color w:val="000000"/>
          <w:spacing w:val="2"/>
          <w:szCs w:val="24"/>
          <w:shd w:val="clear" w:fill="FFFFFF"/>
          <w:lang w:val="en-GB"/>
        </w:rPr>
        <w:t>(piem 6.79)</w:t>
      </w:r>
      <w:r>
        <w:rPr>
          <w:rFonts w:ascii="Times New Roman" w:hAnsi="Times New Roman" w:cs="Times New Roman"/>
          <w:color w:val="000000"/>
          <w:spacing w:val="2"/>
          <w:szCs w:val="24"/>
          <w:shd w:val="clear" w:fill="FFFFFF"/>
        </w:rPr>
        <w:t>.</w:t>
      </w:r>
    </w:p>
    <w:p w14:paraId="25C1DDE4">
      <w:pPr>
        <w:pStyle w:val="28"/>
        <w:numPr>
          <w:ilvl w:val="0"/>
          <w:numId w:val="6"/>
        </w:numPr>
        <w:suppressAutoHyphens w:val="0"/>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pacing w:val="2"/>
          <w:shd w:val="clear" w:fill="FFFFFF"/>
        </w:rPr>
        <w:t xml:space="preserve">Apraksts </w:t>
      </w:r>
      <w:r>
        <w:rPr>
          <w:rFonts w:ascii="Times New Roman" w:hAnsi="Times New Roman" w:cs="Times New Roman"/>
          <w:color w:val="000000"/>
          <w:spacing w:val="2"/>
          <w:szCs w:val="24"/>
          <w:shd w:val="clear" w:fill="FFFFFF"/>
        </w:rPr>
        <w:t>-</w:t>
      </w:r>
      <w:r>
        <w:rPr>
          <w:rFonts w:ascii="Times New Roman" w:hAnsi="Times New Roman" w:cs="Times New Roman"/>
          <w:color w:val="000000"/>
          <w:spacing w:val="2"/>
          <w:shd w:val="clear" w:fill="FFFFFF"/>
        </w:rPr>
        <w:t xml:space="preserve"> </w:t>
      </w:r>
      <w:r>
        <w:rPr>
          <w:rFonts w:ascii="Times New Roman" w:hAnsi="Times New Roman" w:cs="Times New Roman"/>
          <w:color w:val="000000"/>
          <w:spacing w:val="2"/>
          <w:shd w:val="clear" w:fill="FFFFFF"/>
          <w:lang w:val="en-GB"/>
        </w:rPr>
        <w:t>produkta detali</w:t>
      </w:r>
      <w:r>
        <w:rPr>
          <w:rFonts w:ascii="Times New Roman" w:hAnsi="Times New Roman" w:cs="Times New Roman"/>
          <w:color w:val="000000"/>
          <w:spacing w:val="2"/>
          <w:shd w:val="clear" w:fill="FFFFFF"/>
        </w:rPr>
        <w:t>zēts apraksts - burtu teksts ar izmēru līdz 2000 rakstzīmēm (piem., Eksfoliējošais toniks palīdz cīnīties ar blāvu ādas toni, raupju tekstūru).</w:t>
      </w:r>
    </w:p>
    <w:p w14:paraId="61B9AF06">
      <w:pPr>
        <w:numPr>
          <w:ilvl w:val="0"/>
          <w:numId w:val="0"/>
        </w:numPr>
        <w:bidi w:val="0"/>
        <w:spacing w:before="0" w:after="160" w:line="360" w:lineRule="auto"/>
        <w:ind w:left="349" w:right="0"/>
        <w:jc w:val="both"/>
        <w:rPr>
          <w:rFonts w:ascii="Times New Roman" w:hAnsi="Times New Roman" w:cs="Times New Roman"/>
          <w:color w:val="000000"/>
          <w:szCs w:val="24"/>
        </w:rPr>
      </w:pPr>
      <w:r>
        <w:rPr>
          <w:rFonts w:hint="default" w:ascii="Times New Roman" w:hAnsi="Times New Roman" w:cs="Times New Roman"/>
          <w:color w:val="000000"/>
          <w:szCs w:val="24"/>
          <w:lang w:val="lv-LV"/>
        </w:rPr>
        <w:t>3</w:t>
      </w:r>
      <w:r>
        <w:rPr>
          <w:rFonts w:ascii="Times New Roman" w:hAnsi="Times New Roman" w:cs="Times New Roman"/>
          <w:color w:val="000000"/>
          <w:szCs w:val="24"/>
        </w:rPr>
        <w:t xml:space="preserve">. Informācija par </w:t>
      </w:r>
      <w:r>
        <w:rPr>
          <w:rFonts w:ascii="Times New Roman" w:hAnsi="Times New Roman" w:cs="Times New Roman"/>
          <w:b/>
          <w:color w:val="000000"/>
        </w:rPr>
        <w:t xml:space="preserve">konsultācijām </w:t>
      </w:r>
      <w:r>
        <w:rPr>
          <w:rFonts w:ascii="Times New Roman" w:hAnsi="Times New Roman" w:cs="Times New Roman"/>
          <w:color w:val="000000"/>
        </w:rPr>
        <w:t>sastāvēs no šādiem datiem.</w:t>
      </w:r>
    </w:p>
    <w:p w14:paraId="3878A1AE">
      <w:pPr>
        <w:pStyle w:val="28"/>
        <w:numPr>
          <w:ilvl w:val="0"/>
          <w:numId w:val="7"/>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Pievienošanas datums</w:t>
      </w:r>
      <w:r>
        <w:rPr>
          <w:rFonts w:ascii="Times New Roman" w:hAnsi="Times New Roman" w:cs="Times New Roman"/>
          <w:color w:val="000000"/>
          <w:szCs w:val="24"/>
          <w:u w:val="none"/>
        </w:rPr>
        <w:t xml:space="preserve"> - datums, kad tika pievienota konsultācija</w:t>
      </w:r>
      <w:r>
        <w:rPr>
          <w:rFonts w:ascii="Times New Roman" w:hAnsi="Times New Roman" w:cs="Times New Roman"/>
          <w:color w:val="000000"/>
          <w:szCs w:val="24"/>
        </w:rPr>
        <w:t xml:space="preserve"> - noformēts datums (piem., 29.10.2023).</w:t>
      </w:r>
    </w:p>
    <w:p w14:paraId="17C464E3">
      <w:pPr>
        <w:pStyle w:val="28"/>
        <w:numPr>
          <w:ilvl w:val="0"/>
          <w:numId w:val="7"/>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laiks - laiks kurā notiks konsultācija - iestatīts laiks (piem., 15:00).</w:t>
      </w:r>
    </w:p>
    <w:p w14:paraId="48AF4E3C">
      <w:pPr>
        <w:pStyle w:val="28"/>
        <w:numPr>
          <w:ilvl w:val="0"/>
          <w:numId w:val="7"/>
        </w:numPr>
        <w:bidi w:val="0"/>
        <w:spacing w:before="0" w:after="160" w:line="360" w:lineRule="auto"/>
        <w:jc w:val="both"/>
        <w:rPr>
          <w:rFonts w:ascii="Times New Roman" w:hAnsi="Times New Roman" w:cs="Times New Roman"/>
          <w:color w:val="000000"/>
          <w:szCs w:val="24"/>
        </w:rPr>
      </w:pPr>
      <w:r>
        <w:rPr>
          <w:rFonts w:ascii="Times New Roman" w:hAnsi="Times New Roman" w:cs="Times New Roman"/>
          <w:color w:val="000000"/>
          <w:szCs w:val="24"/>
        </w:rPr>
        <w:t>Konsultācijas veids - kāda veidā tiks norisināta konsultācija - burtu teksts ar izmēru līdz 100 rakstzīmēm (piem., Attālināti MS Teams vietnē).</w:t>
      </w:r>
    </w:p>
    <w:p w14:paraId="55F4EA14">
      <w:pPr>
        <w:pStyle w:val="6"/>
        <w:numPr>
          <w:ilvl w:val="0"/>
          <w:numId w:val="0"/>
        </w:numPr>
        <w:bidi w:val="0"/>
        <w:spacing w:line="360" w:lineRule="auto"/>
        <w:rPr>
          <w:rFonts w:ascii="Times New Roman" w:hAnsi="Times New Roman" w:cs="Times New Roman"/>
          <w:i/>
          <w:iCs/>
          <w:sz w:val="28"/>
          <w:szCs w:val="28"/>
          <w:lang w:val="lv-LV"/>
        </w:rPr>
      </w:pPr>
      <w:bookmarkStart w:id="7" w:name="_Toc24889"/>
      <w:r>
        <w:rPr>
          <w:rFonts w:ascii="Times New Roman" w:hAnsi="Times New Roman" w:cs="Times New Roman"/>
          <w:i/>
          <w:iCs/>
          <w:sz w:val="28"/>
          <w:szCs w:val="28"/>
          <w:lang w:val="lv-LV"/>
        </w:rPr>
        <w:t>2.1.2. Izejas informācijas apraksts</w:t>
      </w:r>
      <w:bookmarkEnd w:id="7"/>
    </w:p>
    <w:p w14:paraId="4B294CBF">
      <w:pPr>
        <w:pStyle w:val="28"/>
        <w:numPr>
          <w:ilvl w:val="0"/>
          <w:numId w:val="8"/>
        </w:numPr>
        <w:bidi w:val="0"/>
        <w:spacing w:line="360" w:lineRule="auto"/>
        <w:ind w:left="1080" w:right="0" w:hanging="360"/>
        <w:jc w:val="both"/>
        <w:rPr>
          <w:rFonts w:ascii="Times New Roman" w:hAnsi="Times New Roman" w:cs="Times New Roman"/>
          <w:b/>
          <w:bCs/>
          <w:color w:val="202124"/>
          <w:spacing w:val="2"/>
          <w:shd w:val="clear" w:fill="FFFFFF"/>
        </w:rPr>
      </w:pPr>
      <w:r>
        <w:rPr>
          <w:rFonts w:ascii="Times New Roman" w:hAnsi="Times New Roman" w:cs="Times New Roman"/>
          <w:b/>
          <w:bCs/>
          <w:color w:val="000000"/>
          <w:lang w:val="lv-LV"/>
        </w:rPr>
        <w:t>Lietot</w:t>
      </w:r>
      <w:r>
        <w:rPr>
          <w:rFonts w:ascii="Times New Roman" w:hAnsi="Times New Roman" w:cs="Times New Roman"/>
          <w:b/>
          <w:bCs/>
          <w:color w:val="000000"/>
        </w:rPr>
        <w:t>āja profila iestatījumi</w:t>
      </w:r>
      <w:r>
        <w:rPr>
          <w:rFonts w:ascii="Times New Roman" w:hAnsi="Times New Roman" w:cs="Times New Roman"/>
          <w:b w:val="0"/>
          <w:bCs w:val="0"/>
          <w:color w:val="000000"/>
        </w:rPr>
        <w:t>. Lietotāja profilā rādīsies vārds, e-pasts, bilde.</w:t>
      </w:r>
    </w:p>
    <w:p w14:paraId="35297F28">
      <w:pPr>
        <w:pStyle w:val="28"/>
        <w:numPr>
          <w:ilvl w:val="0"/>
          <w:numId w:val="8"/>
        </w:numPr>
        <w:bidi w:val="0"/>
        <w:spacing w:line="360" w:lineRule="auto"/>
        <w:ind w:left="1080" w:right="0" w:hanging="360"/>
        <w:jc w:val="both"/>
        <w:rPr>
          <w:rFonts w:ascii="Times New Roman" w:hAnsi="Times New Roman" w:cs="Times New Roman"/>
          <w:b/>
          <w:bCs/>
          <w:color w:val="202124"/>
          <w:szCs w:val="24"/>
        </w:rPr>
      </w:pPr>
      <w:r>
        <w:rPr>
          <w:rFonts w:ascii="Times New Roman" w:hAnsi="Times New Roman" w:cs="Times New Roman"/>
          <w:b/>
          <w:bCs/>
          <w:color w:val="202124"/>
          <w:spacing w:val="2"/>
          <w:shd w:val="clear" w:fill="FFFFFF"/>
          <w:lang w:val="lv-LV"/>
        </w:rPr>
        <w:t>Produktu</w:t>
      </w:r>
      <w:r>
        <w:rPr>
          <w:rFonts w:ascii="Times New Roman" w:hAnsi="Times New Roman" w:cs="Times New Roman"/>
          <w:b/>
          <w:bCs/>
          <w:color w:val="202124"/>
          <w:spacing w:val="2"/>
          <w:shd w:val="clear" w:fill="FFFFFF"/>
        </w:rPr>
        <w:t xml:space="preserve"> klāsts.</w:t>
      </w:r>
      <w:r>
        <w:rPr>
          <w:rFonts w:ascii="Times New Roman" w:hAnsi="Times New Roman" w:cs="Times New Roman"/>
          <w:b w:val="0"/>
          <w:bCs w:val="0"/>
          <w:color w:val="202124"/>
          <w:spacing w:val="2"/>
          <w:shd w:val="clear" w:fill="FFFFFF"/>
        </w:rPr>
        <w:t xml:space="preserve"> Tiks atspoguļota informācija par pieejamiem produktiem veikalā, to nosaukums, cena, apraksts un izmērs.</w:t>
      </w:r>
    </w:p>
    <w:p w14:paraId="748A2128">
      <w:pPr>
        <w:pStyle w:val="28"/>
        <w:numPr>
          <w:ilvl w:val="0"/>
          <w:numId w:val="8"/>
        </w:numPr>
        <w:bidi w:val="0"/>
        <w:spacing w:line="360" w:lineRule="auto"/>
        <w:ind w:left="1080" w:right="0" w:hanging="360"/>
        <w:jc w:val="both"/>
        <w:rPr>
          <w:rFonts w:ascii="Times New Roman" w:hAnsi="Times New Roman" w:cs="Times New Roman"/>
          <w:b/>
          <w:bCs/>
          <w:color w:val="202124"/>
          <w:szCs w:val="24"/>
          <w:shd w:val="clear" w:fill="FFFFFF"/>
        </w:rPr>
      </w:pPr>
      <w:r>
        <w:rPr>
          <w:rFonts w:ascii="Times New Roman" w:hAnsi="Times New Roman" w:cs="Times New Roman"/>
          <w:b/>
          <w:bCs/>
          <w:color w:val="202124"/>
          <w:szCs w:val="24"/>
        </w:rPr>
        <w:t xml:space="preserve">Konsultācijas informācija.  </w:t>
      </w:r>
      <w:r>
        <w:rPr>
          <w:rFonts w:ascii="Times New Roman" w:hAnsi="Times New Roman" w:cs="Times New Roman"/>
          <w:b w:val="0"/>
          <w:bCs w:val="0"/>
          <w:color w:val="202124"/>
          <w:szCs w:val="24"/>
        </w:rPr>
        <w:t>Tiks izvadīta informācija par konsultācijas laiku, datumu un tās veidu.</w:t>
      </w:r>
    </w:p>
    <w:p w14:paraId="35A94971">
      <w:pPr>
        <w:pStyle w:val="3"/>
        <w:numPr>
          <w:ilvl w:val="1"/>
          <w:numId w:val="1"/>
        </w:numPr>
        <w:bidi w:val="0"/>
        <w:spacing w:line="360" w:lineRule="auto"/>
        <w:ind w:left="0" w:firstLine="0"/>
        <w:jc w:val="center"/>
        <w:rPr>
          <w:rFonts w:ascii="Times New Roman" w:hAnsi="Times New Roman" w:cs="Times New Roman"/>
          <w:sz w:val="28"/>
          <w:szCs w:val="28"/>
          <w:lang w:val="lv-LV"/>
        </w:rPr>
      </w:pPr>
      <w:bookmarkStart w:id="8" w:name="_Toc25399"/>
      <w:r>
        <w:rPr>
          <w:rFonts w:ascii="Times New Roman" w:hAnsi="Times New Roman" w:cs="Times New Roman"/>
          <w:sz w:val="28"/>
          <w:szCs w:val="28"/>
          <w:lang w:val="lv-LV"/>
        </w:rPr>
        <w:t>2.2. Funkcionālās prasības</w:t>
      </w:r>
      <w:bookmarkEnd w:id="8"/>
    </w:p>
    <w:p w14:paraId="48E2F723">
      <w:pPr>
        <w:pStyle w:val="28"/>
        <w:numPr>
          <w:ilvl w:val="0"/>
          <w:numId w:val="9"/>
        </w:numPr>
        <w:bidi w:val="0"/>
        <w:spacing w:line="360" w:lineRule="auto"/>
        <w:ind w:left="780" w:right="0" w:hanging="360"/>
        <w:jc w:val="both"/>
        <w:textAlignment w:val="baseline"/>
        <w:rPr>
          <w:rFonts w:ascii="Times New Roman" w:hAnsi="Times New Roman" w:cs="Times New Roman"/>
          <w:color w:val="000000"/>
        </w:rPr>
      </w:pPr>
      <w:r>
        <w:rPr>
          <w:rFonts w:ascii="Times New Roman" w:hAnsi="Times New Roman" w:cs="Times New Roman"/>
          <w:b w:val="0"/>
          <w:bCs w:val="0"/>
          <w:color w:val="000000"/>
          <w:szCs w:val="24"/>
          <w:shd w:val="clear" w:fill="FFFFFF"/>
          <w:lang w:val="lv-LV"/>
        </w:rPr>
        <w:t>J</w:t>
      </w:r>
      <w:r>
        <w:rPr>
          <w:rFonts w:ascii="Times New Roman" w:hAnsi="Times New Roman" w:cs="Times New Roman"/>
          <w:b w:val="0"/>
          <w:bCs w:val="0"/>
          <w:color w:val="000000"/>
          <w:szCs w:val="24"/>
        </w:rPr>
        <w:t xml:space="preserve">ānodrošina iespēja reģistrēt jaunu lietotāju. </w:t>
      </w:r>
    </w:p>
    <w:p w14:paraId="43B235DE">
      <w:pPr>
        <w:pStyle w:val="28"/>
        <w:numPr>
          <w:numId w:val="0"/>
        </w:numPr>
        <w:tabs>
          <w:tab w:val="left" w:pos="0"/>
        </w:tabs>
        <w:bidi w:val="0"/>
        <w:spacing w:line="360" w:lineRule="auto"/>
        <w:ind w:left="420" w:leftChars="0" w:right="0" w:rightChars="0"/>
        <w:jc w:val="both"/>
        <w:textAlignment w:val="baseline"/>
        <w:rPr>
          <w:rFonts w:hint="default" w:ascii="Times New Roman" w:hAnsi="Times New Roman"/>
          <w:b w:val="0"/>
          <w:bCs w:val="0"/>
          <w:color w:val="000000"/>
          <w:szCs w:val="24"/>
          <w:lang w:val="lv-LV"/>
        </w:rPr>
      </w:pPr>
      <w:r>
        <w:rPr>
          <w:rFonts w:hint="default" w:ascii="Times New Roman" w:hAnsi="Times New Roman"/>
          <w:b w:val="0"/>
          <w:bCs w:val="0"/>
          <w:color w:val="000000"/>
          <w:szCs w:val="24"/>
          <w:lang w:val="lv-LV"/>
        </w:rPr>
        <w:tab/>
        <w:t>1.1. Lietotājiem jābūt iespējai aizpildīt visus obligātos laukus, piemēram, vārdu, uzvārdu, e-pastu, paroli, attēlu, lietotāja tipu un telefona numuru.</w:t>
      </w:r>
    </w:p>
    <w:p w14:paraId="5D3F37E1">
      <w:pPr>
        <w:pStyle w:val="28"/>
        <w:numPr>
          <w:numId w:val="0"/>
        </w:numPr>
        <w:tabs>
          <w:tab w:val="left" w:pos="0"/>
        </w:tabs>
        <w:bidi w:val="0"/>
        <w:spacing w:line="360" w:lineRule="auto"/>
        <w:ind w:left="420" w:leftChars="0" w:right="0" w:rightChars="0"/>
        <w:jc w:val="both"/>
        <w:textAlignment w:val="baseline"/>
        <w:rPr>
          <w:rFonts w:hint="default" w:ascii="Times New Roman" w:hAnsi="Times New Roman"/>
          <w:b w:val="0"/>
          <w:bCs w:val="0"/>
          <w:color w:val="000000"/>
          <w:szCs w:val="24"/>
          <w:lang w:val="lv-LV"/>
        </w:rPr>
      </w:pPr>
      <w:r>
        <w:rPr>
          <w:rFonts w:hint="default" w:ascii="Times New Roman" w:hAnsi="Times New Roman"/>
          <w:b w:val="0"/>
          <w:bCs w:val="0"/>
          <w:color w:val="000000"/>
          <w:szCs w:val="24"/>
          <w:lang w:val="lv-LV"/>
        </w:rPr>
        <w:tab/>
        <w:t>1.2. Ja kāds no obligātajiem laukiem nav aizpildīts vai tie satur nepareizu formātu, lietotājam ir jāsaņem skaidrs paziņojums par nepieciešamību tos koriģēt.</w:t>
      </w:r>
    </w:p>
    <w:p w14:paraId="47D256FF">
      <w:pPr>
        <w:pStyle w:val="28"/>
        <w:numPr>
          <w:numId w:val="0"/>
        </w:numPr>
        <w:tabs>
          <w:tab w:val="left" w:pos="0"/>
        </w:tabs>
        <w:bidi w:val="0"/>
        <w:spacing w:line="360" w:lineRule="auto"/>
        <w:ind w:left="420" w:leftChars="0" w:right="0" w:rightChars="0"/>
        <w:jc w:val="both"/>
        <w:textAlignment w:val="baseline"/>
        <w:rPr>
          <w:rFonts w:hint="default" w:ascii="Times New Roman" w:hAnsi="Times New Roman"/>
          <w:b w:val="0"/>
          <w:bCs w:val="0"/>
          <w:color w:val="000000"/>
          <w:szCs w:val="24"/>
          <w:lang w:val="lv-LV"/>
        </w:rPr>
      </w:pPr>
      <w:r>
        <w:rPr>
          <w:rFonts w:hint="default" w:ascii="Times New Roman" w:hAnsi="Times New Roman"/>
          <w:b w:val="0"/>
          <w:bCs w:val="0"/>
          <w:color w:val="000000"/>
          <w:szCs w:val="24"/>
          <w:lang w:val="lv-LV"/>
        </w:rPr>
        <w:tab/>
        <w:t>1.3. Sistēmai jāspēj pārbaudīt, vai ievadītais e-pasts jau eksistē sistēmā, lai novērstu dublikātu veidošanos, un jāizvada paziņojums, ja šāds e-pasts jau ir reģistrēts.</w:t>
      </w:r>
    </w:p>
    <w:p w14:paraId="67316E52">
      <w:pPr>
        <w:pStyle w:val="28"/>
        <w:numPr>
          <w:numId w:val="0"/>
        </w:numPr>
        <w:tabs>
          <w:tab w:val="left" w:pos="0"/>
        </w:tabs>
        <w:bidi w:val="0"/>
        <w:spacing w:line="360" w:lineRule="auto"/>
        <w:ind w:left="420" w:leftChars="0" w:right="0" w:rightChars="0"/>
        <w:jc w:val="both"/>
        <w:textAlignment w:val="baseline"/>
        <w:rPr>
          <w:rFonts w:hint="default" w:ascii="Times New Roman" w:hAnsi="Times New Roman" w:cs="Times New Roman"/>
          <w:color w:val="000000"/>
          <w:lang w:val="lv-LV"/>
        </w:rPr>
      </w:pPr>
      <w:r>
        <w:rPr>
          <w:rFonts w:hint="default" w:ascii="Times New Roman" w:hAnsi="Times New Roman"/>
          <w:b w:val="0"/>
          <w:bCs w:val="0"/>
          <w:color w:val="000000"/>
          <w:szCs w:val="24"/>
          <w:lang w:val="lv-LV"/>
        </w:rPr>
        <w:tab/>
        <w:t>1.4. Parolei jāatbilst drošības standartiem, piemēram, jāsatur gan burti, gan cipari, gan speciālie simboli, un jābūt pietiekami garai.</w:t>
      </w:r>
    </w:p>
    <w:p w14:paraId="77BF545F">
      <w:pPr>
        <w:pStyle w:val="28"/>
        <w:numPr>
          <w:ilvl w:val="0"/>
          <w:numId w:val="9"/>
        </w:numPr>
        <w:bidi w:val="0"/>
        <w:spacing w:line="360" w:lineRule="auto"/>
        <w:ind w:left="780" w:right="0" w:hanging="360"/>
        <w:jc w:val="both"/>
        <w:textAlignment w:val="baseline"/>
        <w:rPr>
          <w:rFonts w:ascii="Times New Roman" w:hAnsi="Times New Roman" w:cs="Times New Roman"/>
          <w:color w:val="000000"/>
          <w:szCs w:val="24"/>
        </w:rPr>
      </w:pPr>
      <w:r>
        <w:rPr>
          <w:rFonts w:ascii="Times New Roman" w:hAnsi="Times New Roman" w:cs="Times New Roman"/>
          <w:b w:val="0"/>
          <w:bCs w:val="0"/>
          <w:color w:val="000000"/>
          <w:szCs w:val="24"/>
        </w:rPr>
        <w:t>Jānodrošina lietotāja autorizācija.</w:t>
      </w:r>
    </w:p>
    <w:p w14:paraId="6F8CF6A6">
      <w:pPr>
        <w:pStyle w:val="28"/>
        <w:numPr>
          <w:ilvl w:val="1"/>
          <w:numId w:val="9"/>
        </w:numPr>
        <w:bidi w:val="0"/>
        <w:spacing w:line="360" w:lineRule="auto"/>
        <w:ind w:left="1212" w:right="0" w:hanging="432"/>
        <w:jc w:val="both"/>
        <w:textAlignment w:val="baseline"/>
        <w:rPr>
          <w:rFonts w:ascii="Times New Roman" w:hAnsi="Times New Roman" w:cs="Times New Roman"/>
          <w:color w:val="000000"/>
        </w:rPr>
      </w:pPr>
      <w:r>
        <w:rPr>
          <w:rFonts w:hint="default" w:ascii="Times New Roman" w:hAnsi="Times New Roman"/>
          <w:color w:val="000000"/>
        </w:rPr>
        <w:t>Aktīviem lietotājiem jābūt iespējai autorizēties, ievadot savu e-pastu un paroli.</w:t>
      </w:r>
    </w:p>
    <w:p w14:paraId="0DF85650">
      <w:pPr>
        <w:pStyle w:val="28"/>
        <w:numPr>
          <w:ilvl w:val="1"/>
          <w:numId w:val="9"/>
        </w:numPr>
        <w:bidi w:val="0"/>
        <w:spacing w:line="360" w:lineRule="auto"/>
        <w:ind w:left="1212" w:right="0" w:hanging="432"/>
        <w:jc w:val="both"/>
        <w:textAlignment w:val="baseline"/>
        <w:rPr>
          <w:rFonts w:ascii="Times New Roman" w:hAnsi="Times New Roman" w:cs="Times New Roman"/>
          <w:color w:val="000000"/>
        </w:rPr>
      </w:pPr>
      <w:r>
        <w:rPr>
          <w:rFonts w:ascii="Times New Roman" w:hAnsi="Times New Roman" w:cs="Times New Roman"/>
          <w:color w:val="000000"/>
        </w:rPr>
        <w:t>Ja kāds no laukiem nav ievadīts, izvadīt par to paziņojumu.</w:t>
      </w:r>
    </w:p>
    <w:p w14:paraId="14DC81F3">
      <w:pPr>
        <w:numPr>
          <w:ilvl w:val="0"/>
          <w:numId w:val="9"/>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 xml:space="preserve">Atsauksme par </w:t>
      </w:r>
      <w:r>
        <w:rPr>
          <w:rFonts w:ascii="Times New Roman" w:hAnsi="Times New Roman" w:cs="Times New Roman"/>
          <w:b w:val="0"/>
          <w:bCs w:val="0"/>
          <w:color w:val="000000"/>
          <w:szCs w:val="24"/>
          <w:lang w:val="lv-LV"/>
        </w:rPr>
        <w:t>konsultāciju</w:t>
      </w:r>
      <w:r>
        <w:rPr>
          <w:rFonts w:ascii="Times New Roman" w:hAnsi="Times New Roman" w:cs="Times New Roman"/>
          <w:b w:val="0"/>
          <w:bCs w:val="0"/>
          <w:color w:val="000000"/>
          <w:szCs w:val="24"/>
        </w:rPr>
        <w:t>.</w:t>
      </w:r>
    </w:p>
    <w:p w14:paraId="7D3BB680">
      <w:pPr>
        <w:numPr>
          <w:numId w:val="0"/>
        </w:numPr>
        <w:tabs>
          <w:tab w:val="left" w:pos="0"/>
        </w:tabs>
        <w:bidi w:val="0"/>
        <w:spacing w:line="360" w:lineRule="auto"/>
        <w:ind w:left="420" w:leftChars="0"/>
        <w:jc w:val="both"/>
        <w:rPr>
          <w:rFonts w:hint="default" w:ascii="Times New Roman" w:hAnsi="Times New Roman"/>
          <w:b w:val="0"/>
          <w:bCs w:val="0"/>
          <w:color w:val="000000"/>
          <w:szCs w:val="24"/>
          <w:lang w:val="lv-LV"/>
        </w:rPr>
      </w:pPr>
      <w:r>
        <w:rPr>
          <w:rFonts w:hint="default" w:ascii="Times New Roman" w:hAnsi="Times New Roman" w:cs="Times New Roman"/>
          <w:b w:val="0"/>
          <w:bCs w:val="0"/>
          <w:color w:val="000000"/>
          <w:szCs w:val="24"/>
          <w:lang w:val="lv-LV"/>
        </w:rPr>
        <w:tab/>
      </w:r>
      <w:r>
        <w:rPr>
          <w:rFonts w:hint="default" w:ascii="Times New Roman" w:hAnsi="Times New Roman"/>
          <w:b w:val="0"/>
          <w:bCs w:val="0"/>
          <w:color w:val="000000"/>
          <w:szCs w:val="24"/>
          <w:lang w:val="lv-LV"/>
        </w:rPr>
        <w:t>3.1. Pēc konsultācijas beigām lietotājam jābūt iespējai atstāt atsauksmi par konsultācijas kvalitāti un sniegto informāciju.</w:t>
      </w:r>
    </w:p>
    <w:p w14:paraId="29076EB0">
      <w:pPr>
        <w:numPr>
          <w:numId w:val="0"/>
        </w:numPr>
        <w:tabs>
          <w:tab w:val="left" w:pos="0"/>
        </w:tabs>
        <w:bidi w:val="0"/>
        <w:spacing w:line="360" w:lineRule="auto"/>
        <w:ind w:left="420" w:leftChars="0"/>
        <w:jc w:val="both"/>
        <w:rPr>
          <w:rFonts w:hint="default" w:ascii="Times New Roman" w:hAnsi="Times New Roman" w:cs="Times New Roman"/>
          <w:color w:val="000000"/>
          <w:szCs w:val="24"/>
          <w:lang w:val="lv-LV"/>
        </w:rPr>
      </w:pPr>
      <w:r>
        <w:rPr>
          <w:rFonts w:hint="default" w:ascii="Times New Roman" w:hAnsi="Times New Roman"/>
          <w:b w:val="0"/>
          <w:bCs w:val="0"/>
          <w:color w:val="000000"/>
          <w:szCs w:val="24"/>
          <w:lang w:val="lv-LV"/>
        </w:rPr>
        <w:tab/>
        <w:t>3.2. Apskatītās atsauksmes jābūt pieejamām arī citiem lietotājiem, lai tie varētu veidot izpratni par konsultāciju kvalitāti un konsultantu pieredzi.</w:t>
      </w:r>
    </w:p>
    <w:p w14:paraId="036A609A">
      <w:pPr>
        <w:numPr>
          <w:ilvl w:val="0"/>
          <w:numId w:val="9"/>
        </w:numPr>
        <w:bidi w:val="0"/>
        <w:spacing w:line="360" w:lineRule="auto"/>
        <w:ind w:left="780" w:hanging="360"/>
        <w:jc w:val="both"/>
        <w:rPr>
          <w:rFonts w:ascii="Times New Roman" w:hAnsi="Times New Roman" w:cs="Times New Roman"/>
          <w:color w:val="000000"/>
          <w:szCs w:val="24"/>
        </w:rPr>
      </w:pPr>
      <w:r>
        <w:rPr>
          <w:rFonts w:ascii="Times New Roman" w:hAnsi="Times New Roman" w:cs="Times New Roman"/>
          <w:b w:val="0"/>
          <w:bCs w:val="0"/>
          <w:color w:val="000000"/>
          <w:szCs w:val="24"/>
        </w:rPr>
        <w:t>Konsultācijas.</w:t>
      </w:r>
    </w:p>
    <w:p w14:paraId="73E483D1">
      <w:pPr>
        <w:numPr>
          <w:ilvl w:val="0"/>
          <w:numId w:val="0"/>
        </w:numPr>
        <w:bidi w:val="0"/>
        <w:spacing w:line="360" w:lineRule="auto"/>
        <w:ind w:right="0" w:firstLine="709" w:firstLineChars="0"/>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.1. Lietotājam ir iespēja pieteikt klātienes vai attālināto konsultāciju.</w:t>
      </w:r>
    </w:p>
    <w:p w14:paraId="5BD6C35C">
      <w:pPr>
        <w:numPr>
          <w:ilvl w:val="0"/>
          <w:numId w:val="0"/>
        </w:numPr>
        <w:bidi w:val="0"/>
        <w:spacing w:line="360" w:lineRule="auto"/>
        <w:ind w:right="0" w:firstLine="709" w:firstLineChars="0"/>
        <w:jc w:val="both"/>
        <w:rPr>
          <w:rFonts w:ascii="Times New Roman" w:hAnsi="Times New Roman" w:cs="Times New Roman"/>
          <w:color w:val="000000"/>
          <w:szCs w:val="24"/>
        </w:rPr>
      </w:pPr>
      <w:r>
        <w:rPr>
          <w:rFonts w:ascii="Times New Roman" w:hAnsi="Times New Roman" w:cs="Times New Roman"/>
          <w:color w:val="000000"/>
          <w:szCs w:val="24"/>
          <w:lang w:val="lv-LV"/>
        </w:rPr>
        <w:t>4</w:t>
      </w:r>
      <w:r>
        <w:rPr>
          <w:rFonts w:ascii="Times New Roman" w:hAnsi="Times New Roman" w:cs="Times New Roman"/>
          <w:color w:val="000000"/>
          <w:szCs w:val="24"/>
        </w:rPr>
        <w:t>.2. Gadījumā, ja noteiktā datumā uz noteikto laiku ir pieteikta konsultācija, par to sistēmai jāziņo, lai kāds lietotājs nepieteiktu konsultāciju atkārtoti.</w:t>
      </w:r>
    </w:p>
    <w:p w14:paraId="53680A22">
      <w:pPr>
        <w:numPr>
          <w:ilvl w:val="0"/>
          <w:numId w:val="0"/>
        </w:numPr>
        <w:bidi w:val="0"/>
        <w:spacing w:line="360" w:lineRule="auto"/>
        <w:ind w:right="0" w:firstLine="709" w:firstLineChars="0"/>
        <w:jc w:val="both"/>
        <w:rPr>
          <w:rFonts w:ascii="Times New Roman" w:hAnsi="Times New Roman" w:cs="Times New Roman"/>
          <w:b w:val="0"/>
          <w:bCs w:val="0"/>
          <w:color w:val="000000"/>
        </w:rPr>
      </w:pPr>
      <w:r>
        <w:rPr>
          <w:rFonts w:ascii="Times New Roman" w:hAnsi="Times New Roman" w:cs="Times New Roman"/>
          <w:color w:val="000000"/>
          <w:szCs w:val="24"/>
          <w:lang w:val="lv-LV"/>
        </w:rPr>
        <w:t>4</w:t>
      </w:r>
      <w:r>
        <w:rPr>
          <w:rFonts w:ascii="Times New Roman" w:hAnsi="Times New Roman" w:cs="Times New Roman"/>
          <w:color w:val="000000"/>
          <w:szCs w:val="24"/>
        </w:rPr>
        <w:t>.3. Ja pēkšņi lietotājs nevar ierasties uz konsultāciju, viņam to ir jāatsaka, vai jāpaziņo administratoram.</w:t>
      </w:r>
    </w:p>
    <w:p w14:paraId="6A5A5459">
      <w:pPr>
        <w:numPr>
          <w:ilvl w:val="0"/>
          <w:numId w:val="0"/>
        </w:numPr>
        <w:bidi w:val="0"/>
        <w:spacing w:line="360" w:lineRule="auto"/>
        <w:ind w:left="397" w:right="0" w:firstLine="0"/>
        <w:jc w:val="both"/>
      </w:pPr>
      <w:r>
        <w:rPr>
          <w:rFonts w:ascii="Times New Roman" w:hAnsi="Times New Roman" w:cs="Times New Roman"/>
          <w:color w:val="000000"/>
          <w:lang w:val="lv-LV"/>
        </w:rPr>
        <w:t xml:space="preserve">5. </w:t>
      </w:r>
      <w:r>
        <w:rPr>
          <w:rFonts w:ascii="Times New Roman" w:hAnsi="Times New Roman" w:cs="Times New Roman"/>
          <w:color w:val="000000"/>
        </w:rPr>
        <w:t>Lietotāja profils:</w:t>
      </w:r>
    </w:p>
    <w:p w14:paraId="68A84EFF">
      <w:pPr>
        <w:numPr>
          <w:ilvl w:val="0"/>
          <w:numId w:val="0"/>
        </w:numPr>
        <w:tabs>
          <w:tab w:val="left" w:pos="1020"/>
        </w:tabs>
        <w:bidi w:val="0"/>
        <w:spacing w:line="360" w:lineRule="auto"/>
        <w:ind w:left="709" w:leftChars="0"/>
        <w:jc w:val="both"/>
      </w:pPr>
      <w:r>
        <w:rPr>
          <w:rFonts w:ascii="Times New Roman" w:hAnsi="Times New Roman" w:cs="Times New Roman"/>
          <w:color w:val="000000"/>
          <w:lang w:val="lv-LV"/>
        </w:rPr>
        <w:t>5</w:t>
      </w:r>
      <w:r>
        <w:rPr>
          <w:rFonts w:ascii="Times New Roman" w:hAnsi="Times New Roman" w:cs="Times New Roman"/>
          <w:color w:val="000000"/>
        </w:rPr>
        <w:t>.1. Lietotājam ir jāvar rediģēt savu profilu, pievienojot vai atjauninot informāciju par sevi.</w:t>
      </w:r>
    </w:p>
    <w:p w14:paraId="412EC40D">
      <w:pPr>
        <w:numPr>
          <w:ilvl w:val="-5"/>
          <w:numId w:val="0"/>
        </w:numPr>
        <w:tabs>
          <w:tab w:val="left" w:pos="1020"/>
        </w:tabs>
        <w:bidi w:val="0"/>
        <w:spacing w:line="360" w:lineRule="auto"/>
        <w:ind w:left="709" w:leftChars="0"/>
        <w:jc w:val="both"/>
        <w:rPr>
          <w:rFonts w:ascii="Times New Roman" w:hAnsi="Times New Roman" w:cs="Times New Roman"/>
          <w:color w:val="000000"/>
        </w:rPr>
      </w:pPr>
      <w:r>
        <w:rPr>
          <w:rFonts w:ascii="Times New Roman" w:hAnsi="Times New Roman" w:cs="Times New Roman"/>
          <w:color w:val="000000"/>
          <w:lang w:val="lv-LV"/>
        </w:rPr>
        <w:t>5</w:t>
      </w:r>
      <w:r>
        <w:rPr>
          <w:rFonts w:ascii="Times New Roman" w:hAnsi="Times New Roman" w:cs="Times New Roman"/>
          <w:color w:val="000000"/>
        </w:rPr>
        <w:t>.2. Ja lietotājs aizmirst paroli, jānodrošina drošs veids, kā to atjaunot vai atgūt.</w:t>
      </w:r>
    </w:p>
    <w:p w14:paraId="2C8BCA66">
      <w:pPr>
        <w:bidi w:val="0"/>
        <w:spacing w:line="360" w:lineRule="auto"/>
        <w:ind w:left="349" w:right="0" w:firstLine="0"/>
        <w:jc w:val="both"/>
        <w:rPr>
          <w:rFonts w:ascii="Times New Roman" w:hAnsi="Times New Roman" w:cs="Times New Roman"/>
          <w:b w:val="0"/>
          <w:bCs w:val="0"/>
          <w:color w:val="000000"/>
        </w:rPr>
      </w:pPr>
      <w:r>
        <w:rPr>
          <w:rFonts w:ascii="Times New Roman" w:hAnsi="Times New Roman" w:cs="Times New Roman"/>
          <w:color w:val="000000"/>
          <w:lang w:val="lv-LV"/>
        </w:rPr>
        <w:t xml:space="preserve">6. </w:t>
      </w:r>
      <w:r>
        <w:rPr>
          <w:rFonts w:ascii="Times New Roman" w:hAnsi="Times New Roman" w:cs="Times New Roman"/>
          <w:color w:val="000000"/>
        </w:rPr>
        <w:t>Paziņojumu sistēma:</w:t>
      </w:r>
    </w:p>
    <w:p w14:paraId="3570C0A7">
      <w:pPr>
        <w:bidi w:val="0"/>
        <w:spacing w:line="360" w:lineRule="auto"/>
        <w:ind w:left="349" w:right="0" w:firstLine="0"/>
        <w:jc w:val="both"/>
        <w:rPr>
          <w:rFonts w:hint="default" w:ascii="Times New Roman" w:hAnsi="Times New Roman" w:cs="Times New Roman"/>
          <w:color w:val="000000"/>
          <w:lang w:val="lv-LV"/>
        </w:rPr>
      </w:pPr>
      <w:r>
        <w:rPr>
          <w:rFonts w:ascii="Times New Roman" w:hAnsi="Times New Roman" w:cs="Times New Roman"/>
          <w:color w:val="000000"/>
          <w:lang w:val="lv-LV"/>
        </w:rPr>
        <w:tab/>
      </w:r>
      <w:r>
        <w:rPr>
          <w:rFonts w:ascii="Times New Roman" w:hAnsi="Times New Roman" w:cs="Times New Roman"/>
          <w:color w:val="000000"/>
          <w:lang w:val="lv-LV"/>
        </w:rPr>
        <w:t xml:space="preserve">6.1. </w:t>
      </w:r>
      <w:r>
        <w:rPr>
          <w:rFonts w:hint="default" w:ascii="Times New Roman" w:hAnsi="Times New Roman"/>
          <w:color w:val="000000"/>
          <w:lang w:val="lv-LV"/>
        </w:rPr>
        <w:t>Lietotājiem jābūt iespējai norādīt, vai viņi vēlas saņemt paziņojumus uz e-pastu par jaunām konsultācijām vai produktu piedāvājumiem.</w:t>
      </w:r>
    </w:p>
    <w:p w14:paraId="6DE6D245">
      <w:pPr>
        <w:bidi w:val="0"/>
        <w:spacing w:line="360" w:lineRule="auto"/>
        <w:ind w:left="349" w:right="0" w:firstLine="0"/>
        <w:jc w:val="both"/>
        <w:rPr>
          <w:rFonts w:hint="default" w:ascii="Times New Roman" w:hAnsi="Times New Roman" w:cs="Times New Roman"/>
          <w:b w:val="0"/>
          <w:bCs w:val="0"/>
          <w:color w:val="000000"/>
          <w:lang w:val="lv-LV"/>
        </w:rPr>
      </w:pPr>
      <w:r>
        <w:rPr>
          <w:rFonts w:hint="default" w:ascii="Times New Roman" w:hAnsi="Times New Roman" w:cs="Times New Roman"/>
          <w:b w:val="0"/>
          <w:bCs w:val="0"/>
          <w:color w:val="000000"/>
          <w:lang w:val="lv-LV"/>
        </w:rPr>
        <w:t>7. Produktu klāsts:</w:t>
      </w:r>
    </w:p>
    <w:p w14:paraId="4CA1D7D2">
      <w:pPr>
        <w:bidi w:val="0"/>
        <w:spacing w:line="360" w:lineRule="auto"/>
        <w:ind w:left="349" w:right="0" w:firstLine="0"/>
        <w:jc w:val="both"/>
        <w:rPr>
          <w:rFonts w:hint="default" w:ascii="Times New Roman" w:hAnsi="Times New Roman" w:cs="Times New Roman"/>
          <w:b w:val="0"/>
          <w:bCs w:val="0"/>
          <w:color w:val="000000"/>
          <w:lang w:val="lv-LV"/>
        </w:rPr>
      </w:pPr>
      <w:r>
        <w:rPr>
          <w:rFonts w:hint="default" w:ascii="Times New Roman" w:hAnsi="Times New Roman" w:cs="Times New Roman"/>
          <w:b w:val="0"/>
          <w:bCs w:val="0"/>
          <w:color w:val="000000"/>
          <w:lang w:val="lv-LV"/>
        </w:rPr>
        <w:tab/>
        <w:t xml:space="preserve">7.1. </w:t>
      </w:r>
      <w:r>
        <w:rPr>
          <w:rFonts w:hint="default" w:ascii="Times New Roman" w:hAnsi="Times New Roman"/>
          <w:b w:val="0"/>
          <w:bCs w:val="0"/>
          <w:color w:val="000000"/>
          <w:lang w:val="lv-LV"/>
        </w:rPr>
        <w:t>Administrātoriem jābūt iespējai pievienot produktus, norādot to nosaukumu, cenu, aprakstu un pieejamo daudzumu.</w:t>
      </w:r>
    </w:p>
    <w:p w14:paraId="729DDB41">
      <w:pPr>
        <w:bidi w:val="0"/>
        <w:spacing w:line="360" w:lineRule="auto"/>
        <w:ind w:left="349" w:right="0" w:firstLine="0"/>
        <w:jc w:val="both"/>
        <w:rPr>
          <w:rFonts w:hint="default" w:ascii="Times New Roman" w:hAnsi="Times New Roman" w:cs="Times New Roman"/>
          <w:b w:val="0"/>
          <w:bCs w:val="0"/>
          <w:color w:val="000000"/>
          <w:lang w:val="lv-LV"/>
        </w:rPr>
      </w:pPr>
      <w:r>
        <w:rPr>
          <w:rFonts w:hint="default" w:ascii="Times New Roman" w:hAnsi="Times New Roman" w:cs="Times New Roman"/>
          <w:b w:val="0"/>
          <w:bCs w:val="0"/>
          <w:color w:val="000000"/>
          <w:lang w:val="lv-LV"/>
        </w:rPr>
        <w:tab/>
        <w:t>7.2. Lietotājam jābūt redzami visi pievienoti produkti lapā produktu klāsts.</w:t>
      </w:r>
    </w:p>
    <w:p w14:paraId="66A7C690">
      <w:pPr>
        <w:pStyle w:val="3"/>
        <w:numPr>
          <w:ilvl w:val="1"/>
          <w:numId w:val="1"/>
        </w:numPr>
        <w:bidi w:val="0"/>
        <w:ind w:left="0" w:firstLine="0"/>
        <w:jc w:val="center"/>
        <w:rPr>
          <w:rFonts w:ascii="Times New Roman" w:hAnsi="Times New Roman" w:cs="Times New Roman"/>
          <w:sz w:val="28"/>
          <w:szCs w:val="28"/>
        </w:rPr>
      </w:pPr>
      <w:bookmarkStart w:id="9" w:name="_Toc13367"/>
      <w:r>
        <w:rPr>
          <w:rFonts w:ascii="Times New Roman" w:hAnsi="Times New Roman" w:cs="Times New Roman"/>
          <w:sz w:val="28"/>
          <w:szCs w:val="28"/>
          <w:lang w:val="lv-LV"/>
        </w:rPr>
        <w:t xml:space="preserve">2.3. </w:t>
      </w:r>
      <w:r>
        <w:rPr>
          <w:rFonts w:ascii="Times New Roman" w:hAnsi="Times New Roman" w:cs="Times New Roman"/>
          <w:sz w:val="28"/>
          <w:szCs w:val="28"/>
        </w:rPr>
        <w:t>Nefunkcionālās prasības</w:t>
      </w:r>
      <w:bookmarkEnd w:id="9"/>
    </w:p>
    <w:p w14:paraId="76930C90">
      <w:pPr>
        <w:numPr>
          <w:ilvl w:val="0"/>
          <w:numId w:val="10"/>
        </w:numPr>
        <w:bidi w:val="0"/>
        <w:spacing w:line="360" w:lineRule="auto"/>
        <w:jc w:val="both"/>
        <w:rPr>
          <w:rFonts w:hint="default" w:ascii="Times New Roman" w:hAnsi="Times New Roman"/>
          <w:color w:val="000000"/>
        </w:rPr>
      </w:pPr>
      <w:r>
        <w:rPr>
          <w:rFonts w:hint="default" w:ascii="Times New Roman" w:hAnsi="Times New Roman"/>
          <w:color w:val="000000"/>
        </w:rPr>
        <w:t>Sistēmas saskarnes valodai ir jābūt angļu valodai.</w:t>
      </w:r>
    </w:p>
    <w:p w14:paraId="1D4F1F85">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1.1. Visas teksta un interaktīvās elementu uzrādīšanai jābūt angļu valodā.</w:t>
      </w:r>
    </w:p>
    <w:p w14:paraId="43213F96">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1.2. Lietotājiem jābūt iespējai viegli mainīt saskarnes valodu no sistēmas iestatījumiem.</w:t>
      </w:r>
    </w:p>
    <w:p w14:paraId="03C3E65D">
      <w:pPr>
        <w:numPr>
          <w:ilvl w:val="0"/>
          <w:numId w:val="10"/>
        </w:numPr>
        <w:bidi w:val="0"/>
        <w:spacing w:line="360" w:lineRule="auto"/>
        <w:ind w:left="0" w:leftChars="0" w:firstLine="0" w:firstLineChars="0"/>
        <w:jc w:val="both"/>
        <w:rPr>
          <w:rFonts w:hint="default" w:ascii="Times New Roman" w:hAnsi="Times New Roman"/>
          <w:color w:val="000000"/>
        </w:rPr>
      </w:pPr>
      <w:r>
        <w:rPr>
          <w:rFonts w:hint="default" w:ascii="Times New Roman" w:hAnsi="Times New Roman"/>
          <w:color w:val="000000"/>
        </w:rPr>
        <w:t>Dizainam ir jābūt saskaņotās krāsās.</w:t>
      </w:r>
    </w:p>
    <w:p w14:paraId="59660376">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2.1. Jāizstrādā krāsu palete, kas atbilst uzņēmuma vai zīmola identitātei.</w:t>
      </w:r>
    </w:p>
    <w:p w14:paraId="12D07B3E">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2.2. Krāsu izmantošanai jābūt harmoniskai un atbilstošai lietotāja pieredzei.</w:t>
      </w:r>
    </w:p>
    <w:p w14:paraId="6562157F">
      <w:pPr>
        <w:numPr>
          <w:ilvl w:val="0"/>
          <w:numId w:val="0"/>
        </w:numPr>
        <w:bidi w:val="0"/>
        <w:spacing w:line="360" w:lineRule="auto"/>
        <w:jc w:val="both"/>
        <w:rPr>
          <w:rFonts w:hint="default" w:ascii="Times New Roman" w:hAnsi="Times New Roman"/>
          <w:color w:val="000000"/>
        </w:rPr>
      </w:pPr>
      <w:r>
        <w:rPr>
          <w:rFonts w:hint="default" w:ascii="Times New Roman" w:hAnsi="Times New Roman"/>
          <w:color w:val="000000"/>
          <w:lang w:val="lv-LV"/>
        </w:rPr>
        <w:t xml:space="preserve">3. </w:t>
      </w:r>
      <w:r>
        <w:rPr>
          <w:rFonts w:hint="default" w:ascii="Times New Roman" w:hAnsi="Times New Roman"/>
          <w:color w:val="000000"/>
        </w:rPr>
        <w:t>Tīmekļa vietnei jābūt pielāgotai visiem ekrāna izmēriem.</w:t>
      </w:r>
    </w:p>
    <w:p w14:paraId="59F3AF66">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3.1. Responsīvās dizaina principi jāievēro visās lapu struktūrās un elementos.</w:t>
      </w:r>
    </w:p>
    <w:p w14:paraId="41AFBA03">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3.2. Jānodrošina, ka vietne tiek pareizi parādīta gan uz lielformāta monitoriem, gan mobilajiem ierīcēm.</w:t>
      </w:r>
    </w:p>
    <w:p w14:paraId="0F81D886">
      <w:pPr>
        <w:numPr>
          <w:ilvl w:val="0"/>
          <w:numId w:val="0"/>
        </w:numPr>
        <w:bidi w:val="0"/>
        <w:spacing w:line="360" w:lineRule="auto"/>
        <w:jc w:val="both"/>
        <w:rPr>
          <w:rFonts w:hint="default" w:ascii="Times New Roman" w:hAnsi="Times New Roman"/>
          <w:color w:val="000000"/>
        </w:rPr>
      </w:pPr>
      <w:r>
        <w:rPr>
          <w:rFonts w:hint="default" w:ascii="Times New Roman" w:hAnsi="Times New Roman"/>
          <w:color w:val="000000"/>
          <w:lang w:val="lv-LV"/>
        </w:rPr>
        <w:t xml:space="preserve">4. </w:t>
      </w:r>
      <w:r>
        <w:rPr>
          <w:rFonts w:hint="default" w:ascii="Times New Roman" w:hAnsi="Times New Roman"/>
          <w:color w:val="000000"/>
        </w:rPr>
        <w:t>Lietotāja saskarnei jābūt saderīgai ar populārākajiem interneta pārlūkiem.</w:t>
      </w:r>
    </w:p>
    <w:p w14:paraId="29F1E93D">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4.1. Pārliecināšanās par pilnīgu saderību ar visām galvenajām pārlūkprogrammām, ieskaitot jaunākās versijas.</w:t>
      </w:r>
    </w:p>
    <w:p w14:paraId="0AD0E935">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4.2. Regulāra saderības pārbaude un pielāgošana pēc nepieciešamības.</w:t>
      </w:r>
    </w:p>
    <w:p w14:paraId="39F01D33">
      <w:pPr>
        <w:numPr>
          <w:ilvl w:val="0"/>
          <w:numId w:val="0"/>
        </w:numPr>
        <w:bidi w:val="0"/>
        <w:spacing w:line="360" w:lineRule="auto"/>
        <w:jc w:val="both"/>
        <w:rPr>
          <w:rFonts w:hint="default" w:ascii="Times New Roman" w:hAnsi="Times New Roman"/>
          <w:color w:val="000000"/>
        </w:rPr>
      </w:pPr>
      <w:r>
        <w:rPr>
          <w:rFonts w:hint="default" w:ascii="Times New Roman" w:hAnsi="Times New Roman"/>
          <w:color w:val="000000"/>
          <w:lang w:val="lv-LV"/>
        </w:rPr>
        <w:t xml:space="preserve">5. </w:t>
      </w:r>
      <w:r>
        <w:rPr>
          <w:rFonts w:hint="default" w:ascii="Times New Roman" w:hAnsi="Times New Roman"/>
          <w:color w:val="000000"/>
        </w:rPr>
        <w:t>Sistēmai ir jānodrošina uzticama darbība un jānovērš neplānoti traucējumi vai datu zudumi.</w:t>
      </w:r>
    </w:p>
    <w:p w14:paraId="49D95209">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5.1. Regulāra dublējumu veidošana un datu atjaunošanas iespējas nodrošināšana.</w:t>
      </w:r>
    </w:p>
    <w:p w14:paraId="049D0E8E">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5.2. Nepārtraukta sistēmas uzraudzība un ātra reaģēšana uz iespējamiem traucējumiem.</w:t>
      </w:r>
    </w:p>
    <w:p w14:paraId="6E8643D6">
      <w:pPr>
        <w:numPr>
          <w:ilvl w:val="0"/>
          <w:numId w:val="0"/>
        </w:numPr>
        <w:bidi w:val="0"/>
        <w:spacing w:line="360" w:lineRule="auto"/>
        <w:jc w:val="both"/>
        <w:rPr>
          <w:rFonts w:hint="default" w:ascii="Times New Roman" w:hAnsi="Times New Roman"/>
          <w:color w:val="000000"/>
        </w:rPr>
      </w:pPr>
      <w:r>
        <w:rPr>
          <w:rFonts w:hint="default" w:ascii="Times New Roman" w:hAnsi="Times New Roman"/>
          <w:color w:val="000000"/>
          <w:lang w:val="lv-LV"/>
        </w:rPr>
        <w:t xml:space="preserve">6. </w:t>
      </w:r>
      <w:r>
        <w:rPr>
          <w:rFonts w:hint="default" w:ascii="Times New Roman" w:hAnsi="Times New Roman"/>
          <w:color w:val="000000"/>
        </w:rPr>
        <w:t>Ir nepieciešams garantēt datu drošību un privātumu sistēmā.</w:t>
      </w:r>
    </w:p>
    <w:p w14:paraId="1A0DBB5A">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6.1. Izmantojot end-to-end šifrēšanu, nodrošināt drošu datu pārraidi starp klienta ierīcēm un serveri.</w:t>
      </w:r>
    </w:p>
    <w:p w14:paraId="4B93C858">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6.2. Regulāri auditēt sistēmas drošības politikas un veikt nepieciešamās uzlabošanas.</w:t>
      </w:r>
    </w:p>
    <w:p w14:paraId="3CBEE439">
      <w:pPr>
        <w:numPr>
          <w:ilvl w:val="0"/>
          <w:numId w:val="0"/>
        </w:numPr>
        <w:bidi w:val="0"/>
        <w:spacing w:line="360" w:lineRule="auto"/>
        <w:jc w:val="both"/>
        <w:rPr>
          <w:rFonts w:hint="default" w:ascii="Times New Roman" w:hAnsi="Times New Roman"/>
          <w:color w:val="000000"/>
        </w:rPr>
      </w:pPr>
    </w:p>
    <w:p w14:paraId="3476CD01">
      <w:pPr>
        <w:numPr>
          <w:ilvl w:val="0"/>
          <w:numId w:val="0"/>
        </w:numPr>
        <w:bidi w:val="0"/>
        <w:spacing w:line="360" w:lineRule="auto"/>
        <w:jc w:val="both"/>
        <w:rPr>
          <w:rFonts w:hint="default" w:ascii="Times New Roman" w:hAnsi="Times New Roman"/>
          <w:color w:val="000000"/>
        </w:rPr>
      </w:pPr>
    </w:p>
    <w:p w14:paraId="79E45FAE">
      <w:pPr>
        <w:numPr>
          <w:ilvl w:val="0"/>
          <w:numId w:val="0"/>
        </w:numPr>
        <w:bidi w:val="0"/>
        <w:spacing w:line="360" w:lineRule="auto"/>
        <w:jc w:val="both"/>
        <w:rPr>
          <w:rFonts w:hint="default" w:ascii="Times New Roman" w:hAnsi="Times New Roman"/>
          <w:color w:val="000000"/>
        </w:rPr>
      </w:pPr>
    </w:p>
    <w:p w14:paraId="39912DE7">
      <w:pPr>
        <w:numPr>
          <w:ilvl w:val="0"/>
          <w:numId w:val="11"/>
        </w:numPr>
        <w:bidi w:val="0"/>
        <w:spacing w:line="360" w:lineRule="auto"/>
        <w:jc w:val="both"/>
        <w:rPr>
          <w:rFonts w:hint="default" w:ascii="Times New Roman" w:hAnsi="Times New Roman"/>
          <w:color w:val="000000"/>
        </w:rPr>
      </w:pPr>
      <w:r>
        <w:rPr>
          <w:rFonts w:hint="default" w:ascii="Times New Roman" w:hAnsi="Times New Roman"/>
          <w:color w:val="000000"/>
        </w:rPr>
        <w:t>Sistēmai jābūt ar ātru reakciju un jāgarantē īss atbildes laiks.</w:t>
      </w:r>
    </w:p>
    <w:p w14:paraId="1E99F553">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7.1. Optimizēt datu apstrādes procesus un servera resursu izmantošanu, lai nodrošinātu maksimāli ātru darbību.</w:t>
      </w:r>
    </w:p>
    <w:p w14:paraId="2ED51506">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7.2. Izmantot kešatmiņas tehnoloģijas, lai uzlabotu lapu ielādes ātrumu un atbildes laiku.</w:t>
      </w:r>
    </w:p>
    <w:p w14:paraId="46A6B770">
      <w:pPr>
        <w:numPr>
          <w:ilvl w:val="0"/>
          <w:numId w:val="0"/>
        </w:numPr>
        <w:bidi w:val="0"/>
        <w:spacing w:line="360" w:lineRule="auto"/>
        <w:jc w:val="both"/>
        <w:rPr>
          <w:rFonts w:hint="default" w:ascii="Times New Roman" w:hAnsi="Times New Roman"/>
          <w:color w:val="000000"/>
        </w:rPr>
      </w:pPr>
      <w:r>
        <w:rPr>
          <w:rFonts w:hint="default" w:ascii="Times New Roman" w:hAnsi="Times New Roman"/>
          <w:color w:val="000000"/>
          <w:lang w:val="lv-LV"/>
        </w:rPr>
        <w:t xml:space="preserve">8. </w:t>
      </w:r>
      <w:r>
        <w:rPr>
          <w:rFonts w:hint="default" w:ascii="Times New Roman" w:hAnsi="Times New Roman"/>
          <w:color w:val="000000"/>
        </w:rPr>
        <w:t>Lietotāja pieredze:</w:t>
      </w:r>
    </w:p>
    <w:p w14:paraId="36615EF7">
      <w:pPr>
        <w:numPr>
          <w:ilvl w:val="0"/>
          <w:numId w:val="0"/>
        </w:numPr>
        <w:bidi w:val="0"/>
        <w:spacing w:line="360" w:lineRule="auto"/>
        <w:ind w:firstLine="709" w:firstLineChars="0"/>
        <w:jc w:val="both"/>
        <w:rPr>
          <w:rFonts w:hint="default" w:ascii="Times New Roman" w:hAnsi="Times New Roman"/>
          <w:color w:val="000000"/>
        </w:rPr>
      </w:pPr>
      <w:r>
        <w:rPr>
          <w:rFonts w:hint="default" w:ascii="Times New Roman" w:hAnsi="Times New Roman"/>
          <w:color w:val="000000"/>
        </w:rPr>
        <w:t>8.1. Izmantot lietotāja testēšanu un atsauksmes, lai nepārtraukti uzlabotu lietotāja pieredzi.</w:t>
      </w:r>
    </w:p>
    <w:p w14:paraId="43E6B0DC">
      <w:pPr>
        <w:numPr>
          <w:ilvl w:val="0"/>
          <w:numId w:val="0"/>
        </w:numPr>
        <w:bidi w:val="0"/>
        <w:spacing w:line="360" w:lineRule="auto"/>
        <w:ind w:firstLine="709" w:firstLineChars="0"/>
        <w:jc w:val="both"/>
        <w:rPr>
          <w:rFonts w:ascii="Times New Roman" w:hAnsi="Times New Roman" w:cs="Times New Roman"/>
          <w:b w:val="0"/>
          <w:bCs w:val="0"/>
          <w:i w:val="0"/>
          <w:iCs w:val="0"/>
          <w:color w:val="000000"/>
          <w:sz w:val="24"/>
          <w:szCs w:val="24"/>
        </w:rPr>
      </w:pPr>
      <w:r>
        <w:rPr>
          <w:rFonts w:hint="default" w:ascii="Times New Roman" w:hAnsi="Times New Roman"/>
          <w:color w:val="000000"/>
        </w:rPr>
        <w:t>8.2. Nodrošināt saprotamu un intuitīvu navigāciju, izmantojot vienkāršas ikonas un vadlīnijas.</w:t>
      </w:r>
      <w:r>
        <w:br w:type="page"/>
      </w:r>
    </w:p>
    <w:p w14:paraId="4A74179B">
      <w:pPr>
        <w:numPr>
          <w:ilvl w:val="0"/>
          <w:numId w:val="0"/>
        </w:numPr>
        <w:bidi w:val="0"/>
        <w:spacing w:before="0" w:after="0" w:line="360" w:lineRule="auto"/>
        <w:ind w:right="0"/>
        <w:jc w:val="both"/>
        <w:textAlignment w:val="auto"/>
        <w:rPr>
          <w:rFonts w:ascii="Times New Roman" w:hAnsi="Times New Roman" w:cs="Times New Roman"/>
          <w:color w:val="202124"/>
          <w:szCs w:val="24"/>
        </w:rPr>
      </w:pPr>
      <w:r>
        <w:rPr>
          <w:rFonts w:ascii="Times New Roman" w:hAnsi="Times New Roman" w:cs="Times New Roman"/>
          <w:b w:val="0"/>
          <w:bCs w:val="0"/>
          <w:i w:val="0"/>
          <w:iCs w:val="0"/>
          <w:color w:val="000000"/>
          <w:sz w:val="24"/>
          <w:szCs w:val="24"/>
        </w:rPr>
        <w:t>Sist</w:t>
      </w:r>
      <w:r>
        <w:rPr>
          <w:rFonts w:ascii="Times New Roman" w:hAnsi="Times New Roman" w:cs="Times New Roman"/>
          <w:color w:val="000000"/>
        </w:rPr>
        <w:t>ēmas ekrānu skices:</w:t>
      </w:r>
    </w:p>
    <w:p w14:paraId="3A46A17C">
      <w:pPr>
        <w:pStyle w:val="28"/>
        <w:numPr>
          <w:ilvl w:val="0"/>
          <w:numId w:val="12"/>
        </w:numPr>
        <w:bidi w:val="0"/>
        <w:spacing w:before="0" w:after="160" w:line="360" w:lineRule="auto"/>
        <w:ind w:left="720" w:right="0" w:hanging="360"/>
        <w:jc w:val="both"/>
      </w:pPr>
      <w:r>
        <w:rPr>
          <w:rFonts w:ascii="Times New Roman" w:hAnsi="Times New Roman" w:cs="Times New Roman"/>
          <w:color w:val="202124"/>
          <w:szCs w:val="24"/>
        </w:rPr>
        <w:t>Lietotāja profila skice (skat 3.att)</w:t>
      </w:r>
    </w:p>
    <w:p w14:paraId="12BE4D40">
      <w:pPr>
        <w:numPr>
          <w:ilvl w:val="0"/>
          <w:numId w:val="0"/>
        </w:numPr>
        <w:bidi w:val="0"/>
        <w:spacing w:line="360" w:lineRule="auto"/>
        <w:ind w:right="0" w:firstLine="709"/>
        <w:jc w:val="left"/>
        <w:rPr>
          <w:rFonts w:ascii="Times New Roman" w:hAnsi="Times New Roman" w:cs="Times New Roman"/>
          <w:color w:val="000000"/>
          <w:sz w:val="22"/>
        </w:rPr>
      </w:pPr>
      <w:bookmarkStart w:id="10" w:name="__RefHeading___Toc28569"/>
      <w:bookmarkEnd w:id="10"/>
      <w:r>
        <mc:AlternateContent>
          <mc:Choice Requires="wps">
            <w:drawing>
              <wp:anchor distT="0" distB="0" distL="114935" distR="114935" simplePos="0" relativeHeight="251659264" behindDoc="0" locked="0" layoutInCell="0" allowOverlap="1">
                <wp:simplePos x="0" y="0"/>
                <wp:positionH relativeFrom="column">
                  <wp:posOffset>1434465</wp:posOffset>
                </wp:positionH>
                <wp:positionV relativeFrom="paragraph">
                  <wp:posOffset>15240</wp:posOffset>
                </wp:positionV>
                <wp:extent cx="3761105" cy="4074160"/>
                <wp:effectExtent l="0" t="0" r="0" b="0"/>
                <wp:wrapTopAndBottom/>
                <wp:docPr id="3" name="Врезка1"/>
                <wp:cNvGraphicFramePr/>
                <a:graphic xmlns:a="http://schemas.openxmlformats.org/drawingml/2006/main">
                  <a:graphicData uri="http://schemas.microsoft.com/office/word/2010/wordprocessingShape">
                    <wps:wsp>
                      <wps:cNvSpPr txBox="1"/>
                      <wps:spPr>
                        <a:xfrm>
                          <a:off x="0" y="0"/>
                          <a:ext cx="3761105" cy="4074160"/>
                        </a:xfrm>
                        <a:prstGeom prst="rect">
                          <a:avLst/>
                        </a:prstGeom>
                        <a:solidFill>
                          <a:srgbClr val="FFFFFF"/>
                        </a:solidFill>
                      </wps:spPr>
                      <wps:txbx>
                        <w:txbxContent>
                          <w:p w14:paraId="751D31DF">
                            <w:pPr>
                              <w:pStyle w:val="30"/>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wps:txbx>
                      <wps:bodyPr lIns="0" tIns="0" rIns="0" bIns="0" anchor="t">
                        <a:noAutofit/>
                      </wps:bodyPr>
                    </wps:wsp>
                  </a:graphicData>
                </a:graphic>
              </wp:anchor>
            </w:drawing>
          </mc:Choice>
          <mc:Fallback>
            <w:pict>
              <v:shape id="Врезка1" o:spid="_x0000_s1026" o:spt="202" type="#_x0000_t202" style="position:absolute;left:0pt;margin-left:112.95pt;margin-top:1.2pt;height:320.8pt;width:296.15pt;mso-wrap-distance-bottom:0pt;mso-wrap-distance-top:0pt;z-index:251659264;mso-width-relative:page;mso-height-relative:page;" fillcolor="#FFFFFF" filled="t" stroked="f" coordsize="21600,21600" o:allowincell="f" o:gfxdata="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KO6/nYAAAACQEAAA8AAAAAAAAA&#10;AQAgAAAAIgAAAGRycy9kb3ducmV2LnhtbFBLAQIUABQAAAAIAIdO4kDxMZ+L2AEAAJ8DAAAOAAAA&#10;AAAAAAEAIAAAACcBAABkcnMvZTJvRG9jLnhtbFBLBQYAAAAABgAGAFkBAABxBQAAAAA=&#10;">
                <v:fill on="t" focussize="0,0"/>
                <v:stroke on="f"/>
                <v:imagedata o:title=""/>
                <o:lock v:ext="edit" aspectratio="f"/>
                <v:textbox inset="0mm,0mm,0mm,0mm">
                  <w:txbxContent>
                    <w:p w14:paraId="751D31DF">
                      <w:pPr>
                        <w:pStyle w:val="30"/>
                        <w:bidi w:val="0"/>
                        <w:spacing w:before="120" w:after="120"/>
                        <w:jc w:val="center"/>
                        <w:rPr>
                          <w:rFonts w:ascii="Times New Roman" w:hAnsi="Times New Roman"/>
                          <w:i w:val="0"/>
                          <w:iCs w:val="0"/>
                          <w:sz w:val="22"/>
                          <w:szCs w:val="22"/>
                        </w:rPr>
                      </w:pPr>
                      <w:r>
                        <w:rPr>
                          <w:rFonts w:ascii="Times New Roman" w:hAnsi="Times New Roman"/>
                          <w:i w:val="0"/>
                          <w:iCs w:val="0"/>
                          <w:sz w:val="22"/>
                          <w:szCs w:val="22"/>
                        </w:rPr>
                        <w:drawing>
                          <wp:inline distT="0" distB="0" distL="0" distR="0">
                            <wp:extent cx="3761105" cy="3837305"/>
                            <wp:effectExtent l="0" t="0" r="0" b="0"/>
                            <wp:docPr id="4"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
                                    <pic:cNvPicPr>
                                      <a:picLocks noChangeAspect="1" noChangeArrowheads="1"/>
                                    </pic:cNvPicPr>
                                  </pic:nvPicPr>
                                  <pic:blipFill>
                                    <a:blip r:embed="rId5"/>
                                    <a:srcRect l="-14" t="-13" r="-14" b="-13"/>
                                    <a:stretch>
                                      <a:fillRect/>
                                    </a:stretch>
                                  </pic:blipFill>
                                  <pic:spPr>
                                    <a:xfrm>
                                      <a:off x="0" y="0"/>
                                      <a:ext cx="3761105" cy="3837305"/>
                                    </a:xfrm>
                                    <a:prstGeom prst="rect">
                                      <a:avLst/>
                                    </a:prstGeom>
                                  </pic:spPr>
                                </pic:pic>
                              </a:graphicData>
                            </a:graphic>
                          </wp:inline>
                        </w:drawing>
                      </w:r>
                      <w:r>
                        <w:rPr>
                          <w:rFonts w:ascii="Times New Roman" w:hAnsi="Times New Roman"/>
                          <w:i w:val="0"/>
                          <w:iCs w:val="0"/>
                          <w:sz w:val="22"/>
                          <w:szCs w:val="22"/>
                        </w:rPr>
                        <w:t>2.1. att. Lietotāja profila skice</w:t>
                      </w:r>
                    </w:p>
                  </w:txbxContent>
                </v:textbox>
                <w10:wrap type="topAndBottom"/>
              </v:shape>
            </w:pict>
          </mc:Fallback>
        </mc:AlternateContent>
      </w:r>
    </w:p>
    <w:p w14:paraId="6D4A9EED">
      <w:pPr>
        <w:numPr>
          <w:ilvl w:val="0"/>
          <w:numId w:val="13"/>
        </w:numPr>
        <w:bidi w:val="0"/>
        <w:jc w:val="left"/>
      </w:pPr>
      <w:bookmarkStart w:id="11" w:name="__RefHeading___Toc416_2042672225"/>
      <w:bookmarkEnd w:id="11"/>
      <w:r>
        <w:t>Internetveikala skice (skat 4.att)</w:t>
      </w:r>
    </w:p>
    <w:p w14:paraId="2F0F07CB">
      <w:pPr>
        <w:numPr>
          <w:ilvl w:val="0"/>
          <w:numId w:val="0"/>
        </w:numPr>
        <w:bidi w:val="0"/>
        <w:spacing w:line="360" w:lineRule="auto"/>
        <w:ind w:right="0" w:firstLine="0"/>
        <w:jc w:val="left"/>
        <w:rPr>
          <w:rFonts w:ascii="Times New Roman" w:hAnsi="Times New Roman" w:cs="Times New Roman"/>
          <w:color w:val="000000"/>
          <w:sz w:val="22"/>
        </w:rPr>
      </w:pPr>
      <w:r>
        <w:rPr>
          <w:rFonts w:ascii="Times New Roman" w:hAnsi="Times New Roman" w:cs="Times New Roman"/>
          <w:color w:val="000000"/>
          <w:sz w:val="22"/>
        </w:rPr>
        <w:drawing>
          <wp:anchor distT="0" distB="0" distL="114935" distR="114935" simplePos="0" relativeHeight="251659264" behindDoc="0" locked="0" layoutInCell="0" allowOverlap="1">
            <wp:simplePos x="0" y="0"/>
            <wp:positionH relativeFrom="column">
              <wp:posOffset>1310640</wp:posOffset>
            </wp:positionH>
            <wp:positionV relativeFrom="paragraph">
              <wp:posOffset>68580</wp:posOffset>
            </wp:positionV>
            <wp:extent cx="4135120" cy="3358515"/>
            <wp:effectExtent l="0" t="0" r="0" b="0"/>
            <wp:wrapTopAndBottom/>
            <wp:docPr id="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5"/>
                    <pic:cNvPicPr>
                      <a:picLocks noChangeAspect="1" noChangeArrowheads="1"/>
                    </pic:cNvPicPr>
                  </pic:nvPicPr>
                  <pic:blipFill>
                    <a:blip r:embed="rId6"/>
                    <a:srcRect l="-14" t="-16" r="-14" b="-16"/>
                    <a:stretch>
                      <a:fillRect/>
                    </a:stretch>
                  </pic:blipFill>
                  <pic:spPr>
                    <a:xfrm>
                      <a:off x="0" y="0"/>
                      <a:ext cx="4135120" cy="3358515"/>
                    </a:xfrm>
                    <a:prstGeom prst="rect">
                      <a:avLst/>
                    </a:prstGeom>
                  </pic:spPr>
                </pic:pic>
              </a:graphicData>
            </a:graphic>
          </wp:anchor>
        </w:drawing>
      </w:r>
    </w:p>
    <w:p w14:paraId="425DD748">
      <w:pPr>
        <w:numPr>
          <w:ilvl w:val="0"/>
          <w:numId w:val="0"/>
        </w:numPr>
        <w:bidi w:val="0"/>
        <w:spacing w:line="360" w:lineRule="auto"/>
        <w:jc w:val="center"/>
        <w:rPr>
          <w:rFonts w:ascii="Times New Roman" w:hAnsi="Times New Roman" w:cs="Times New Roman"/>
          <w:b w:val="0"/>
          <w:bCs w:val="0"/>
          <w:i w:val="0"/>
          <w:iCs w:val="0"/>
          <w:color w:val="000000"/>
          <w:sz w:val="24"/>
          <w:szCs w:val="24"/>
        </w:rPr>
      </w:pPr>
      <w:r>
        <w:rPr>
          <w:rFonts w:ascii="Times New Roman" w:hAnsi="Times New Roman" w:cs="Times New Roman"/>
          <w:color w:val="000000"/>
          <w:sz w:val="22"/>
          <w:lang w:val="lv-LV"/>
        </w:rPr>
        <w:t xml:space="preserve">2.2. att. </w:t>
      </w:r>
      <w:r>
        <w:rPr>
          <w:rFonts w:ascii="Times New Roman" w:hAnsi="Times New Roman" w:cs="Times New Roman"/>
          <w:color w:val="000000"/>
          <w:sz w:val="22"/>
        </w:rPr>
        <w:t>Internetveikala skice</w:t>
      </w:r>
    </w:p>
    <w:p w14:paraId="39E38359">
      <w:pPr>
        <w:pStyle w:val="2"/>
        <w:numPr>
          <w:ilvl w:val="0"/>
          <w:numId w:val="14"/>
        </w:numPr>
        <w:tabs>
          <w:tab w:val="left" w:pos="850"/>
        </w:tabs>
        <w:bidi w:val="0"/>
        <w:spacing w:line="360" w:lineRule="auto"/>
        <w:ind w:left="1865" w:leftChars="0" w:right="0" w:hanging="425" w:firstLineChars="0"/>
        <w:jc w:val="center"/>
        <w:rPr>
          <w:rFonts w:ascii="Times New Roman" w:hAnsi="Times New Roman" w:cs="Times New Roman"/>
          <w:lang w:val="lv-LV"/>
        </w:rPr>
      </w:pPr>
      <w:bookmarkStart w:id="12" w:name="_Toc22653"/>
      <w:r>
        <w:rPr>
          <w:rFonts w:ascii="Times New Roman" w:hAnsi="Times New Roman" w:cs="Times New Roman"/>
        </w:rPr>
        <w:t>UZDEVUMA RISINĀŠANAS LĪDZEKĻU IZVĒLES PAMATOJUMS</w:t>
      </w:r>
      <w:bookmarkEnd w:id="12"/>
    </w:p>
    <w:p w14:paraId="6E3E813C">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lang w:val="lv-LV"/>
        </w:rPr>
        <w:tab/>
      </w:r>
      <w:r>
        <w:rPr>
          <w:rFonts w:ascii="Times New Roman" w:hAnsi="Times New Roman" w:cs="Times New Roman"/>
          <w:b/>
          <w:bCs/>
          <w:i w:val="0"/>
          <w:iCs w:val="0"/>
          <w:color w:val="000000"/>
          <w:sz w:val="24"/>
          <w:szCs w:val="24"/>
          <w:lang w:val="lv-LV"/>
        </w:rPr>
        <w:t>V</w:t>
      </w:r>
      <w:r>
        <w:rPr>
          <w:rFonts w:ascii="Times New Roman" w:hAnsi="Times New Roman" w:cs="Times New Roman"/>
          <w:b/>
          <w:bCs/>
          <w:i w:val="0"/>
          <w:iCs w:val="0"/>
          <w:color w:val="000000"/>
          <w:sz w:val="24"/>
          <w:szCs w:val="24"/>
        </w:rPr>
        <w:t>isual Studio Code</w:t>
      </w:r>
      <w:r>
        <w:rPr>
          <w:rFonts w:ascii="Times New Roman" w:hAnsi="Times New Roman" w:cs="Times New Roman"/>
          <w:b/>
          <w:bCs/>
          <w:i w:val="0"/>
          <w:iCs w:val="0"/>
          <w:color w:val="000000"/>
          <w:sz w:val="24"/>
          <w:szCs w:val="24"/>
          <w:lang w:val="lv-LV"/>
        </w:rPr>
        <w:t xml:space="preserve"> v.</w:t>
      </w:r>
      <w:r>
        <w:rPr>
          <w:rFonts w:ascii="Times New Roman" w:hAnsi="Times New Roman" w:cs="Times New Roman"/>
          <w:b/>
          <w:bCs/>
          <w:i w:val="0"/>
          <w:iCs w:val="0"/>
          <w:color w:val="000000"/>
          <w:sz w:val="24"/>
          <w:szCs w:val="24"/>
        </w:rPr>
        <w:t>1.85</w:t>
      </w:r>
      <w:r>
        <w:rPr>
          <w:rFonts w:ascii="Times New Roman" w:hAnsi="Times New Roman" w:cs="Times New Roman"/>
          <w:b w:val="0"/>
          <w:bCs w:val="0"/>
          <w:i w:val="0"/>
          <w:iCs w:val="0"/>
          <w:color w:val="000000"/>
          <w:sz w:val="24"/>
          <w:szCs w:val="24"/>
          <w:lang w:val="lv-LV"/>
        </w:rPr>
        <w:t xml:space="preserve"> </w:t>
      </w:r>
      <w:r>
        <w:rPr>
          <w:rFonts w:ascii="Times New Roman" w:hAnsi="Times New Roman" w:cs="Times New Roman"/>
          <w:b w:val="0"/>
          <w:bCs w:val="0"/>
          <w:i w:val="0"/>
          <w:iCs w:val="0"/>
          <w:color w:val="000000"/>
          <w:sz w:val="24"/>
          <w:szCs w:val="24"/>
        </w:rPr>
        <w:t>ir izvēlēts kā izstrādes vide, jo tā ir viegli pielāgojama, piedāvā plašu spraudņu atbalstu un efektīvi integrējas ar daudzām programmēšanas valodām, tostarp PHP un JavaScript. Tas ir viegli lietojams un piedāvā ērtu kodu rediģēšanu, atkļūdošanu un projektu pārvaldību.</w:t>
      </w:r>
      <w:r>
        <w:rPr>
          <w:rFonts w:ascii="Times New Roman" w:hAnsi="Times New Roman" w:cs="Times New Roman"/>
          <w:b w:val="0"/>
          <w:bCs w:val="0"/>
          <w:i w:val="0"/>
          <w:iCs w:val="0"/>
          <w:color w:val="000000"/>
          <w:sz w:val="24"/>
          <w:szCs w:val="24"/>
        </w:rPr>
        <w:tab/>
      </w:r>
    </w:p>
    <w:p w14:paraId="3E6A4CDF">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XAMPP</w:t>
      </w:r>
      <w:r>
        <w:rPr>
          <w:rFonts w:ascii="Times New Roman" w:hAnsi="Times New Roman" w:cs="Times New Roman"/>
          <w:b/>
          <w:bCs/>
          <w:i w:val="0"/>
          <w:iCs w:val="0"/>
          <w:color w:val="000000"/>
          <w:sz w:val="24"/>
          <w:szCs w:val="24"/>
          <w:lang w:val="lv-LV"/>
        </w:rPr>
        <w:t xml:space="preserve"> v.8.2.12</w:t>
      </w:r>
      <w:r>
        <w:rPr>
          <w:rFonts w:ascii="Times New Roman" w:hAnsi="Times New Roman" w:cs="Times New Roman"/>
          <w:b w:val="0"/>
          <w:bCs w:val="0"/>
          <w:i w:val="0"/>
          <w:iCs w:val="0"/>
          <w:color w:val="000000"/>
          <w:sz w:val="24"/>
          <w:szCs w:val="24"/>
        </w:rPr>
        <w:t xml:space="preserve"> ir izvēlēts kā lokālais serveris un attīstības vide, jo tas nodrošina iespēju lokāli izstrādāt un testēt web aplikācijas. Integrētais Apache serveris un MySQL datubāze ļauj veikt pilnvērtīgu izstrādi, pirms projekts tiek publicēts uz reālo serveri.</w:t>
      </w:r>
    </w:p>
    <w:p w14:paraId="4B0867B4">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PHP</w:t>
      </w:r>
      <w:r>
        <w:rPr>
          <w:rFonts w:ascii="Times New Roman" w:hAnsi="Times New Roman" w:cs="Times New Roman"/>
          <w:b w:val="0"/>
          <w:bCs w:val="0"/>
          <w:i w:val="0"/>
          <w:iCs w:val="0"/>
          <w:color w:val="000000"/>
          <w:sz w:val="24"/>
          <w:szCs w:val="24"/>
        </w:rPr>
        <w:t xml:space="preserve"> ir servera puses skriptu valoda, ko bieži izvēlas web izstrādē. Tās lietojums ar XAMPP ļauj veikt dinamisku lapu izveidi un datu apstrādi. Turklāt, PHP var izmantot kā backend valodu, kas mijiedarbojas ar datubāzi un nodrošina dinamisku satura ģenerēšanu.</w:t>
      </w:r>
    </w:p>
    <w:p w14:paraId="43FCF0A1">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CSS</w:t>
      </w:r>
      <w:r>
        <w:rPr>
          <w:rFonts w:ascii="Times New Roman" w:hAnsi="Times New Roman" w:cs="Times New Roman"/>
          <w:b w:val="0"/>
          <w:bCs w:val="0"/>
          <w:i w:val="0"/>
          <w:iCs w:val="0"/>
          <w:color w:val="000000"/>
          <w:sz w:val="24"/>
          <w:szCs w:val="24"/>
        </w:rPr>
        <w:t xml:space="preserve"> ir izvēlēts, lai veidotu pievilcīgu un labi strukturētu lapas izskatu. Ar tā palīdzību var veikt stilizāciju, pielāgojumu un izkārtojuma iestatījumus, nodrošinot profesionālu un lietotājam draudzīgu interfeisu.</w:t>
      </w:r>
    </w:p>
    <w:p w14:paraId="0E2F9BF6">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bCs/>
          <w:i w:val="0"/>
          <w:iCs w:val="0"/>
          <w:color w:val="000000"/>
          <w:sz w:val="24"/>
          <w:szCs w:val="24"/>
        </w:rPr>
        <w:t>JavaScript</w:t>
      </w:r>
      <w:r>
        <w:rPr>
          <w:rFonts w:ascii="Times New Roman" w:hAnsi="Times New Roman" w:cs="Times New Roman"/>
          <w:b w:val="0"/>
          <w:bCs w:val="0"/>
          <w:i w:val="0"/>
          <w:iCs w:val="0"/>
          <w:color w:val="000000"/>
          <w:sz w:val="24"/>
          <w:szCs w:val="24"/>
        </w:rPr>
        <w:t xml:space="preserve"> ir izvēlēts, lai piešķirtu lapai interaktivitāti un dinamiku. Ar JavaScript palīdzību ir iespējams veikt lietotāja ievades apstrādi, dinamiski mainīt lapas saturu un izveidot interaktīvas funkcijas, kas uzlabo lietotāja pieredzi. Tas ir svarīgs elements, lai web aplikācija būtu dinamiska un reaģētu uz lietotāja darbībām.</w:t>
      </w:r>
    </w:p>
    <w:p w14:paraId="2D32995E">
      <w:pPr>
        <w:numPr>
          <w:ilvl w:val="0"/>
          <w:numId w:val="0"/>
        </w:numPr>
        <w:bidi w:val="0"/>
        <w:spacing w:line="360" w:lineRule="auto"/>
        <w:jc w:val="both"/>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tab/>
      </w:r>
      <w:r>
        <w:rPr>
          <w:rFonts w:ascii="Times New Roman" w:hAnsi="Times New Roman" w:cs="Times New Roman"/>
          <w:b w:val="0"/>
          <w:bCs w:val="0"/>
          <w:i w:val="0"/>
          <w:iCs w:val="0"/>
          <w:color w:val="000000"/>
          <w:sz w:val="24"/>
          <w:szCs w:val="24"/>
        </w:rPr>
        <w:t>Kopumā šie rīki nodrošina visaptverošu izstrādes procesu, sākot no lokālā servera un beidzot ar versiju kontroles sistēmu, piedāvājot efektīvu un strukturētu pieeju web aplikācijas izveidei, testēšanai un uzturēšanai.</w:t>
      </w:r>
      <w:bookmarkStart w:id="13" w:name="__RefHeading___Toc31990"/>
      <w:bookmarkEnd w:id="13"/>
      <w:bookmarkStart w:id="14" w:name="__RefHeading___Toc14179"/>
      <w:bookmarkEnd w:id="14"/>
    </w:p>
    <w:p w14:paraId="752FA8E0">
      <w:pPr>
        <w:rPr>
          <w:rFonts w:ascii="Times New Roman" w:hAnsi="Times New Roman" w:cs="Times New Roman"/>
          <w:b w:val="0"/>
          <w:bCs w:val="0"/>
          <w:i w:val="0"/>
          <w:iCs w:val="0"/>
          <w:color w:val="000000"/>
          <w:sz w:val="24"/>
          <w:szCs w:val="24"/>
        </w:rPr>
      </w:pPr>
      <w:r>
        <w:rPr>
          <w:rFonts w:ascii="Times New Roman" w:hAnsi="Times New Roman" w:cs="Times New Roman"/>
          <w:b w:val="0"/>
          <w:bCs w:val="0"/>
          <w:i w:val="0"/>
          <w:iCs w:val="0"/>
          <w:color w:val="000000"/>
          <w:sz w:val="24"/>
          <w:szCs w:val="24"/>
        </w:rPr>
        <w:br w:type="page"/>
      </w:r>
    </w:p>
    <w:p w14:paraId="4B0030DC">
      <w:pPr>
        <w:pStyle w:val="2"/>
        <w:numPr>
          <w:ilvl w:val="0"/>
          <w:numId w:val="15"/>
        </w:numPr>
        <w:tabs>
          <w:tab w:val="left" w:pos="720"/>
        </w:tabs>
        <w:bidi w:val="0"/>
        <w:spacing w:line="360" w:lineRule="auto"/>
        <w:jc w:val="center"/>
        <w:rPr>
          <w:rFonts w:ascii="Times New Roman" w:hAnsi="Times New Roman" w:cs="Times New Roman"/>
          <w:lang w:val="lv-LV"/>
        </w:rPr>
      </w:pPr>
      <w:bookmarkStart w:id="15" w:name="_Toc4431"/>
      <w:r>
        <w:rPr>
          <w:rFonts w:ascii="Times New Roman" w:hAnsi="Times New Roman" w:cs="Times New Roman"/>
          <w:lang w:val="lv-LV"/>
        </w:rPr>
        <w:t>Programmatūras produkta modelēšana un projektēšana</w:t>
      </w:r>
      <w:bookmarkEnd w:id="15"/>
    </w:p>
    <w:p w14:paraId="5AF8FC6E">
      <w:pPr>
        <w:pStyle w:val="3"/>
        <w:bidi w:val="0"/>
        <w:spacing w:line="360" w:lineRule="auto"/>
        <w:ind w:left="0" w:firstLine="0"/>
        <w:jc w:val="center"/>
        <w:rPr>
          <w:rFonts w:ascii="Times New Roman" w:hAnsi="Times New Roman" w:cs="Times New Roman"/>
          <w:b/>
          <w:bCs/>
          <w:sz w:val="28"/>
          <w:szCs w:val="28"/>
          <w:lang w:val="lv-LV"/>
        </w:rPr>
      </w:pPr>
      <w:bookmarkStart w:id="16" w:name="__RefHeading___Toc11437"/>
      <w:bookmarkEnd w:id="16"/>
      <w:bookmarkStart w:id="17" w:name="_Toc29597"/>
      <w:r>
        <w:rPr>
          <w:rFonts w:ascii="Times New Roman" w:hAnsi="Times New Roman" w:cs="Times New Roman"/>
          <w:b/>
          <w:bCs/>
          <w:sz w:val="28"/>
          <w:szCs w:val="28"/>
          <w:lang w:val="lv-LV"/>
        </w:rPr>
        <w:t>4.1. Sistēmas struktūras modelis</w:t>
      </w:r>
      <w:bookmarkEnd w:id="17"/>
    </w:p>
    <w:p w14:paraId="5F9F9F62">
      <w:pPr>
        <w:pStyle w:val="6"/>
        <w:bidi w:val="0"/>
        <w:spacing w:line="360" w:lineRule="auto"/>
        <w:rPr>
          <w:rFonts w:ascii="Times New Roman" w:hAnsi="Times New Roman" w:cs="Times New Roman"/>
          <w:i/>
          <w:iCs/>
          <w:sz w:val="28"/>
          <w:szCs w:val="28"/>
          <w:lang w:val="lv-LV"/>
        </w:rPr>
      </w:pPr>
      <w:bookmarkStart w:id="18" w:name="_Toc27986"/>
      <w:r>
        <w:rPr>
          <w:rFonts w:ascii="Times New Roman" w:hAnsi="Times New Roman" w:cs="Times New Roman"/>
          <w:i/>
          <w:iCs/>
          <w:sz w:val="28"/>
          <w:szCs w:val="28"/>
          <w:lang w:val="lv-LV"/>
        </w:rPr>
        <w:t>4.1.1. Sistēmas arhitektūra</w:t>
      </w:r>
      <w:bookmarkEnd w:id="18"/>
    </w:p>
    <w:p w14:paraId="2EF22F7F">
      <w:pPr>
        <w:spacing w:line="360" w:lineRule="auto"/>
        <w:jc w:val="both"/>
        <w:rPr>
          <w:i w:val="0"/>
          <w:iCs w:val="0"/>
          <w:sz w:val="22"/>
          <w:szCs w:val="22"/>
          <w:lang w:val="lv-LV"/>
        </w:rPr>
      </w:pPr>
      <w:r>
        <w:rPr>
          <w:rFonts w:ascii="Times New Roman" w:hAnsi="Times New Roman" w:cs="Times New Roman"/>
          <w:i/>
          <w:iCs/>
          <w:sz w:val="22"/>
          <w:szCs w:val="22"/>
          <w:lang w:val="lv-LV"/>
        </w:rPr>
        <w:tab/>
      </w:r>
      <w:r>
        <w:rPr>
          <w:rFonts w:ascii="Times New Roman" w:hAnsi="Times New Roman" w:cs="Times New Roman"/>
          <w:i w:val="0"/>
          <w:iCs w:val="0"/>
          <w:sz w:val="24"/>
          <w:szCs w:val="24"/>
          <w:lang w:val="lv-LV"/>
        </w:rPr>
        <w:t>Sistēmā tiek uzskaitīti 3 galvenie moduļi: Lietotājs, kur tiek aprakstīta struktūra gan nereģistrētiem, gan autorizētiem lietotājiem, administrators, kuram ierakstīti viņa uzdevumi un pati sistēma, kurai jānodrošina zēmāk attēlā redzamie uzdevumi.</w:t>
      </w:r>
    </w:p>
    <w:p w14:paraId="45C4364F">
      <w:pPr>
        <w:pStyle w:val="6"/>
        <w:bidi w:val="0"/>
        <w:spacing w:line="360" w:lineRule="auto"/>
        <w:rPr>
          <w:rFonts w:ascii="Times New Roman" w:hAnsi="Times New Roman" w:cs="Times New Roman"/>
          <w:i/>
          <w:iCs/>
          <w:sz w:val="28"/>
          <w:szCs w:val="28"/>
          <w:lang w:val="lv-LV"/>
        </w:rPr>
      </w:pPr>
      <w:bookmarkStart w:id="19" w:name="_Toc2433"/>
      <w:r>
        <w:rPr>
          <w:rFonts w:ascii="Times New Roman" w:hAnsi="Times New Roman" w:cs="Times New Roman"/>
          <w:i/>
          <w:iCs/>
          <w:sz w:val="28"/>
          <w:szCs w:val="28"/>
          <w:lang w:val="lv-LV"/>
        </w:rPr>
        <w:drawing>
          <wp:inline distT="0" distB="0" distL="114300" distR="114300">
            <wp:extent cx="6115050" cy="4958715"/>
            <wp:effectExtent l="0" t="0" r="11430" b="9525"/>
            <wp:docPr id="2" name="Изображение 2" descr="chrome_EsXLIhpA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chrome_EsXLIhpA0O"/>
                    <pic:cNvPicPr>
                      <a:picLocks noChangeAspect="1"/>
                    </pic:cNvPicPr>
                  </pic:nvPicPr>
                  <pic:blipFill>
                    <a:blip r:embed="rId7"/>
                    <a:stretch>
                      <a:fillRect/>
                    </a:stretch>
                  </pic:blipFill>
                  <pic:spPr>
                    <a:xfrm>
                      <a:off x="0" y="0"/>
                      <a:ext cx="6115050" cy="4958715"/>
                    </a:xfrm>
                    <a:prstGeom prst="rect">
                      <a:avLst/>
                    </a:prstGeom>
                  </pic:spPr>
                </pic:pic>
              </a:graphicData>
            </a:graphic>
          </wp:inline>
        </w:drawing>
      </w:r>
      <w:bookmarkEnd w:id="19"/>
    </w:p>
    <w:p w14:paraId="70A113B0">
      <w:pPr>
        <w:pStyle w:val="15"/>
        <w:bidi w:val="0"/>
        <w:spacing w:line="360" w:lineRule="auto"/>
        <w:jc w:val="center"/>
        <w:rPr>
          <w:rFonts w:hint="default" w:ascii="Times New Roman" w:hAnsi="Times New Roman" w:cs="Times New Roman"/>
          <w:i w:val="0"/>
          <w:iCs w:val="0"/>
          <w:sz w:val="22"/>
          <w:szCs w:val="22"/>
          <w:lang w:val="lv-LV"/>
        </w:rPr>
      </w:pPr>
      <w:r>
        <w:rPr>
          <w:rFonts w:hint="default" w:ascii="Times New Roman" w:hAnsi="Times New Roman" w:cs="Times New Roman"/>
          <w:i w:val="0"/>
          <w:iCs w:val="0"/>
          <w:sz w:val="22"/>
          <w:szCs w:val="22"/>
          <w:lang w:val="lv-LV"/>
        </w:rPr>
        <w:t>4.1. att. Sistēmas funkcionālas dekompozīcijas shēma</w:t>
      </w:r>
    </w:p>
    <w:p w14:paraId="733013F0">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Lietotāja modulis. </w:t>
      </w:r>
      <w:r>
        <w:rPr>
          <w:rFonts w:ascii="Times New Roman" w:hAnsi="Times New Roman" w:cs="Times New Roman"/>
          <w:color w:val="000000"/>
          <w:sz w:val="24"/>
          <w:szCs w:val="24"/>
          <w:lang w:val="lv-LV"/>
        </w:rPr>
        <w:t>Nereģistrētam lietotājam ir iespēja izveidot jaunu sistēmas lietotāju, apskatīt mājaslapu un internetveikala produktu klāstu. Reģistrētam lietotājam būs iespēja rediģēt profila bildi, vārdu, e-pastu un paroli</w:t>
      </w:r>
      <w:r>
        <w:rPr>
          <w:rFonts w:hint="default" w:ascii="Times New Roman" w:hAnsi="Times New Roman" w:cs="Times New Roman"/>
          <w:color w:val="000000"/>
          <w:sz w:val="24"/>
          <w:szCs w:val="24"/>
          <w:lang w:val="lv-LV"/>
        </w:rPr>
        <w:t>, apskatīt produktu klāstu un veikt atsauksmes par konsultācijam/produktiem</w:t>
      </w:r>
      <w:r>
        <w:rPr>
          <w:rFonts w:ascii="Times New Roman" w:hAnsi="Times New Roman" w:cs="Times New Roman"/>
          <w:color w:val="000000"/>
          <w:sz w:val="24"/>
          <w:szCs w:val="24"/>
          <w:lang w:val="lv-LV"/>
        </w:rPr>
        <w:t>. Sistēma nodrošinās lietotāju reģistrēšanos caur e-pastu, autorizēšanos un izrakstīšanos. Lietotājam būs iespēja pievienot produktus un veidot pasūtījumus, kā arī pieteikties konsultācijam.</w:t>
      </w:r>
    </w:p>
    <w:p w14:paraId="57B776DD">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Administratora modulis. </w:t>
      </w:r>
      <w:r>
        <w:rPr>
          <w:rFonts w:ascii="Times New Roman" w:hAnsi="Times New Roman" w:cs="Times New Roman"/>
          <w:color w:val="000000"/>
          <w:sz w:val="24"/>
          <w:szCs w:val="24"/>
          <w:lang w:val="lv-LV"/>
        </w:rPr>
        <w:t>Administratorā pusē tiks veiktas izmaiņas par pieejamiem produktiem, konsultācijam, tieši sakot, to rediģēšana, kā arī administratoram būs tiesības apskatīt un pārvaldīt lietotājus.</w:t>
      </w:r>
    </w:p>
    <w:p w14:paraId="7A77E23E">
      <w:pPr>
        <w:numPr>
          <w:ilvl w:val="0"/>
          <w:numId w:val="16"/>
        </w:numPr>
        <w:tabs>
          <w:tab w:val="left" w:pos="720"/>
        </w:tabs>
        <w:spacing w:line="360" w:lineRule="auto"/>
        <w:jc w:val="both"/>
        <w:rPr>
          <w:b/>
          <w:color w:val="000000"/>
          <w:sz w:val="24"/>
          <w:szCs w:val="24"/>
        </w:rPr>
      </w:pPr>
      <w:r>
        <w:rPr>
          <w:rFonts w:ascii="Times New Roman" w:hAnsi="Times New Roman" w:cs="Times New Roman"/>
          <w:b/>
          <w:color w:val="000000"/>
          <w:sz w:val="24"/>
          <w:szCs w:val="24"/>
          <w:lang w:val="lv-LV"/>
        </w:rPr>
        <w:t xml:space="preserve">Sistēmas modulis. </w:t>
      </w:r>
      <w:r>
        <w:rPr>
          <w:rFonts w:ascii="Times New Roman" w:hAnsi="Times New Roman" w:cs="Times New Roman"/>
          <w:color w:val="000000"/>
          <w:sz w:val="24"/>
          <w:szCs w:val="24"/>
          <w:lang w:val="lv-LV"/>
        </w:rPr>
        <w:t xml:space="preserve">Sistēma atjauninās datus par lietotāju profilu rediģēšanu, konsultācijam, </w:t>
      </w:r>
      <w:r>
        <w:rPr>
          <w:rFonts w:hint="default" w:ascii="Times New Roman" w:hAnsi="Times New Roman" w:cs="Times New Roman"/>
          <w:color w:val="000000"/>
          <w:sz w:val="24"/>
          <w:szCs w:val="24"/>
          <w:lang w:val="lv-LV"/>
        </w:rPr>
        <w:t xml:space="preserve">konsultāciju/produktu atsauksmēm, </w:t>
      </w:r>
      <w:r>
        <w:rPr>
          <w:rFonts w:ascii="Times New Roman" w:hAnsi="Times New Roman" w:cs="Times New Roman"/>
          <w:color w:val="000000"/>
          <w:sz w:val="24"/>
          <w:szCs w:val="24"/>
          <w:lang w:val="lv-LV"/>
        </w:rPr>
        <w:t>produktu rediģēšanas veikšanu, kā arī tiks dzēst</w:t>
      </w:r>
      <w:r>
        <w:rPr>
          <w:rFonts w:hint="default" w:ascii="Times New Roman" w:hAnsi="Times New Roman" w:cs="Times New Roman"/>
          <w:color w:val="000000"/>
          <w:sz w:val="24"/>
          <w:szCs w:val="24"/>
          <w:lang w:val="lv-LV"/>
        </w:rPr>
        <w:t>a</w:t>
      </w:r>
      <w:r>
        <w:rPr>
          <w:rFonts w:ascii="Times New Roman" w:hAnsi="Times New Roman" w:cs="Times New Roman"/>
          <w:color w:val="000000"/>
          <w:sz w:val="24"/>
          <w:szCs w:val="24"/>
          <w:lang w:val="lv-LV"/>
        </w:rPr>
        <w:t xml:space="preserve"> par to informācij</w:t>
      </w:r>
      <w:r>
        <w:rPr>
          <w:rFonts w:hint="default" w:ascii="Times New Roman" w:hAnsi="Times New Roman" w:cs="Times New Roman"/>
          <w:color w:val="000000"/>
          <w:sz w:val="24"/>
          <w:szCs w:val="24"/>
          <w:lang w:val="lv-LV"/>
        </w:rPr>
        <w:t>a</w:t>
      </w:r>
      <w:r>
        <w:rPr>
          <w:rFonts w:ascii="Times New Roman" w:hAnsi="Times New Roman" w:cs="Times New Roman"/>
          <w:color w:val="000000"/>
          <w:sz w:val="24"/>
          <w:szCs w:val="24"/>
          <w:lang w:val="lv-LV"/>
        </w:rPr>
        <w:t>.</w:t>
      </w:r>
    </w:p>
    <w:p w14:paraId="53009EF8">
      <w:pPr>
        <w:pStyle w:val="6"/>
        <w:bidi w:val="0"/>
        <w:spacing w:line="360" w:lineRule="auto"/>
        <w:jc w:val="left"/>
        <w:rPr>
          <w:rFonts w:ascii="Times New Roman" w:hAnsi="Times New Roman" w:cs="Times New Roman"/>
          <w:b/>
          <w:bCs/>
          <w:i/>
          <w:iCs/>
          <w:sz w:val="28"/>
          <w:szCs w:val="28"/>
          <w:lang w:val="lv-LV"/>
        </w:rPr>
      </w:pPr>
      <w:bookmarkStart w:id="20" w:name="_Toc6015"/>
      <w:r>
        <w:rPr>
          <w:rFonts w:ascii="Times New Roman" w:hAnsi="Times New Roman" w:cs="Times New Roman"/>
          <w:b/>
          <w:bCs/>
          <w:i/>
          <w:iCs/>
          <w:sz w:val="28"/>
          <w:szCs w:val="28"/>
          <w:lang w:val="lv-LV"/>
        </w:rPr>
        <w:t>4.1.2. Sistēmas ER-modelis</w:t>
      </w:r>
      <w:bookmarkEnd w:id="20"/>
    </w:p>
    <w:p w14:paraId="19BF0A89">
      <w:pPr>
        <w:spacing w:line="360" w:lineRule="auto"/>
        <w:ind w:right="0" w:firstLine="709"/>
        <w:jc w:val="both"/>
        <w:rPr>
          <w:rFonts w:hint="default" w:ascii="Times New Roman" w:hAnsi="Times New Roman" w:cs="Times New Roman"/>
          <w:lang w:val="lv-LV"/>
        </w:rPr>
      </w:pPr>
      <w:r>
        <w:rPr>
          <w:rFonts w:ascii="Times New Roman" w:hAnsi="Times New Roman" w:cs="Times New Roman"/>
          <w:lang w:val="lv-LV"/>
        </w:rPr>
        <w:t xml:space="preserve">Sistēmas ER-modelis sastāv no </w:t>
      </w:r>
      <w:r>
        <w:rPr>
          <w:rFonts w:hint="default" w:ascii="Times New Roman" w:hAnsi="Times New Roman" w:cs="Times New Roman"/>
          <w:lang w:val="lv-LV"/>
        </w:rPr>
        <w:t>6</w:t>
      </w:r>
      <w:r>
        <w:rPr>
          <w:rFonts w:ascii="Times New Roman" w:hAnsi="Times New Roman" w:cs="Times New Roman"/>
          <w:lang w:val="lv-LV"/>
        </w:rPr>
        <w:t xml:space="preserve"> entitijām (skat. 4.2. att.), kas nodrošina pamat informācijas uzglabāšanu un apstrādi. Tie ir: lietotājs, </w:t>
      </w:r>
      <w:r>
        <w:rPr>
          <w:rFonts w:hint="default" w:ascii="Times New Roman" w:hAnsi="Times New Roman" w:cs="Times New Roman"/>
          <w:lang w:val="lv-LV"/>
        </w:rPr>
        <w:t>produkta atsauksme, produkts, konsultācijas atsauksme, konsultācija, meistars.</w:t>
      </w:r>
    </w:p>
    <w:p w14:paraId="4F4A7963">
      <w:pPr>
        <w:pStyle w:val="30"/>
        <w:bidi w:val="0"/>
        <w:rPr>
          <w:rFonts w:hint="default"/>
          <w:lang w:val="lv-LV"/>
        </w:rPr>
      </w:pPr>
      <w:r>
        <w:rPr>
          <w:rFonts w:hint="default"/>
          <w:lang w:val="lv-LV"/>
        </w:rPr>
        <w:drawing>
          <wp:inline distT="0" distB="0" distL="114300" distR="114300">
            <wp:extent cx="6267450" cy="3095625"/>
            <wp:effectExtent l="0" t="0" r="11430" b="13335"/>
            <wp:docPr id="8" name="Изображение 8" descr="chrome_bfwKeK6D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chrome_bfwKeK6DBz"/>
                    <pic:cNvPicPr>
                      <a:picLocks noChangeAspect="1"/>
                    </pic:cNvPicPr>
                  </pic:nvPicPr>
                  <pic:blipFill>
                    <a:blip r:embed="rId8"/>
                    <a:stretch>
                      <a:fillRect/>
                    </a:stretch>
                  </pic:blipFill>
                  <pic:spPr>
                    <a:xfrm>
                      <a:off x="0" y="0"/>
                      <a:ext cx="6267450" cy="3095625"/>
                    </a:xfrm>
                    <a:prstGeom prst="rect">
                      <a:avLst/>
                    </a:prstGeom>
                  </pic:spPr>
                </pic:pic>
              </a:graphicData>
            </a:graphic>
          </wp:inline>
        </w:drawing>
      </w:r>
    </w:p>
    <w:p w14:paraId="39094173">
      <w:pPr>
        <w:spacing w:line="360" w:lineRule="auto"/>
        <w:jc w:val="center"/>
        <w:rPr>
          <w:rFonts w:ascii="Times New Roman" w:hAnsi="Times New Roman" w:cs="Times New Roman"/>
          <w:sz w:val="22"/>
          <w:szCs w:val="22"/>
          <w:lang w:val="lv-LV"/>
        </w:rPr>
      </w:pPr>
      <w:r>
        <w:rPr>
          <w:rFonts w:ascii="Times New Roman" w:hAnsi="Times New Roman" w:cs="Times New Roman"/>
          <w:sz w:val="22"/>
          <w:szCs w:val="22"/>
          <w:lang w:val="lv-LV"/>
        </w:rPr>
        <w:t>4.2. Sistēmas ER-diagramma</w:t>
      </w:r>
    </w:p>
    <w:p w14:paraId="680A9A0D">
      <w:pPr>
        <w:spacing w:line="360" w:lineRule="auto"/>
        <w:jc w:val="left"/>
        <w:rPr>
          <w:rFonts w:ascii="Times New Roman" w:hAnsi="Times New Roman" w:cs="Times New Roman"/>
          <w:sz w:val="24"/>
          <w:szCs w:val="24"/>
          <w:lang w:val="lv-LV"/>
        </w:rPr>
      </w:pPr>
      <w:r>
        <w:rPr>
          <w:rFonts w:ascii="Times New Roman" w:hAnsi="Times New Roman" w:cs="Times New Roman"/>
          <w:sz w:val="24"/>
          <w:szCs w:val="24"/>
          <w:lang w:val="lv-LV"/>
        </w:rPr>
        <w:tab/>
      </w:r>
      <w:r>
        <w:rPr>
          <w:rFonts w:ascii="Times New Roman" w:hAnsi="Times New Roman" w:cs="Times New Roman"/>
          <w:sz w:val="24"/>
          <w:szCs w:val="24"/>
          <w:lang w:val="lv-LV"/>
        </w:rPr>
        <w:t>Entītiju saistījums:</w:t>
      </w:r>
    </w:p>
    <w:p w14:paraId="2A9ABF1D">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en-GB"/>
        </w:rPr>
        <w:t>l</w:t>
      </w:r>
      <w:r>
        <w:rPr>
          <w:rFonts w:hint="default" w:ascii="Times New Roman" w:hAnsi="Times New Roman" w:cs="Times New Roman"/>
          <w:b/>
          <w:bCs/>
          <w:sz w:val="24"/>
          <w:szCs w:val="24"/>
          <w:lang w:val="lv-LV"/>
        </w:rPr>
        <w:t xml:space="preserve">ietotājs </w:t>
      </w:r>
      <w:r>
        <w:rPr>
          <w:rFonts w:hint="default" w:ascii="Times New Roman" w:hAnsi="Times New Roman" w:cs="Times New Roman"/>
          <w:b w:val="0"/>
          <w:bCs w:val="0"/>
          <w:sz w:val="24"/>
          <w:szCs w:val="24"/>
          <w:lang w:val="lv-LV"/>
        </w:rPr>
        <w:t xml:space="preserve">ir saistīts ar </w:t>
      </w:r>
      <w:r>
        <w:rPr>
          <w:rFonts w:hint="default" w:ascii="Times New Roman" w:hAnsi="Times New Roman" w:cs="Times New Roman"/>
          <w:b/>
          <w:bCs/>
          <w:sz w:val="24"/>
          <w:szCs w:val="24"/>
          <w:lang w:val="lv-LV"/>
        </w:rPr>
        <w:t>produktiem</w:t>
      </w:r>
      <w:r>
        <w:rPr>
          <w:rFonts w:hint="default" w:ascii="Times New Roman" w:hAnsi="Times New Roman" w:cs="Times New Roman"/>
          <w:b w:val="0"/>
          <w:bCs w:val="0"/>
          <w:sz w:val="24"/>
          <w:szCs w:val="24"/>
          <w:lang w:val="lv-LV"/>
        </w:rPr>
        <w:t>, jo viņš var atstāt atsauksmi par to.</w:t>
      </w:r>
    </w:p>
    <w:p w14:paraId="3E5CE3EB">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lietotājs </w:t>
      </w:r>
      <w:r>
        <w:rPr>
          <w:rFonts w:hint="default" w:ascii="Times New Roman" w:hAnsi="Times New Roman" w:cs="Times New Roman"/>
          <w:b w:val="0"/>
          <w:bCs w:val="0"/>
          <w:sz w:val="24"/>
          <w:szCs w:val="24"/>
          <w:lang w:val="lv-LV"/>
        </w:rPr>
        <w:t>ir saistīts ar</w:t>
      </w:r>
      <w:r>
        <w:rPr>
          <w:rFonts w:hint="default" w:ascii="Times New Roman" w:hAnsi="Times New Roman" w:cs="Times New Roman"/>
          <w:b/>
          <w:bCs/>
          <w:sz w:val="24"/>
          <w:szCs w:val="24"/>
          <w:lang w:val="lv-LV"/>
        </w:rPr>
        <w:t xml:space="preserve"> konsultācijam,</w:t>
      </w:r>
      <w:r>
        <w:rPr>
          <w:rFonts w:hint="default" w:ascii="Times New Roman" w:hAnsi="Times New Roman" w:cs="Times New Roman"/>
          <w:b w:val="0"/>
          <w:bCs w:val="0"/>
          <w:sz w:val="24"/>
          <w:szCs w:val="24"/>
          <w:lang w:val="lv-LV"/>
        </w:rPr>
        <w:t xml:space="preserve"> jo viņš var to pieteikt un pēc konsultācijas atstāt par to atsauksmi.</w:t>
      </w:r>
    </w:p>
    <w:p w14:paraId="38D286B8">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konsultācija </w:t>
      </w:r>
      <w:r>
        <w:rPr>
          <w:rFonts w:hint="default" w:ascii="Times New Roman" w:hAnsi="Times New Roman" w:cs="Times New Roman"/>
          <w:b w:val="0"/>
          <w:bCs w:val="0"/>
          <w:sz w:val="24"/>
          <w:szCs w:val="24"/>
          <w:lang w:val="lv-LV"/>
        </w:rPr>
        <w:t xml:space="preserve">ir saistīta ar </w:t>
      </w:r>
      <w:r>
        <w:rPr>
          <w:rFonts w:hint="default" w:ascii="Times New Roman" w:hAnsi="Times New Roman" w:cs="Times New Roman"/>
          <w:b/>
          <w:bCs/>
          <w:sz w:val="24"/>
          <w:szCs w:val="24"/>
          <w:lang w:val="lv-LV"/>
        </w:rPr>
        <w:t>meistaru</w:t>
      </w:r>
      <w:r>
        <w:rPr>
          <w:rFonts w:hint="default" w:ascii="Times New Roman" w:hAnsi="Times New Roman" w:cs="Times New Roman"/>
          <w:b w:val="0"/>
          <w:bCs w:val="0"/>
          <w:sz w:val="24"/>
          <w:szCs w:val="24"/>
          <w:lang w:val="lv-LV"/>
        </w:rPr>
        <w:t>, jo lietotājs izvēlas noteiktu meistaru lai tas novadītu konsultāciju.</w:t>
      </w:r>
    </w:p>
    <w:p w14:paraId="5D345F0E">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 xml:space="preserve">lietotājs </w:t>
      </w:r>
      <w:r>
        <w:rPr>
          <w:rFonts w:hint="default" w:ascii="Times New Roman" w:hAnsi="Times New Roman" w:cs="Times New Roman"/>
          <w:b w:val="0"/>
          <w:bCs w:val="0"/>
          <w:sz w:val="24"/>
          <w:szCs w:val="24"/>
          <w:lang w:val="lv-LV"/>
        </w:rPr>
        <w:t xml:space="preserve">ir saistīts ar </w:t>
      </w:r>
      <w:r>
        <w:rPr>
          <w:rFonts w:hint="default" w:ascii="Times New Roman" w:hAnsi="Times New Roman" w:cs="Times New Roman"/>
          <w:b/>
          <w:bCs/>
          <w:sz w:val="24"/>
          <w:szCs w:val="24"/>
          <w:lang w:val="lv-LV"/>
        </w:rPr>
        <w:t>konsultācijas atsauksmi</w:t>
      </w:r>
      <w:r>
        <w:rPr>
          <w:rFonts w:hint="default" w:ascii="Times New Roman" w:hAnsi="Times New Roman" w:cs="Times New Roman"/>
          <w:b w:val="0"/>
          <w:bCs w:val="0"/>
          <w:sz w:val="24"/>
          <w:szCs w:val="24"/>
          <w:lang w:val="lv-LV"/>
        </w:rPr>
        <w:t>, jo lietotājs var veikt atsauksmi par konsultāciju, kuru novadīja meistars.</w:t>
      </w:r>
    </w:p>
    <w:p w14:paraId="582DD804">
      <w:pPr>
        <w:numPr>
          <w:ilvl w:val="0"/>
          <w:numId w:val="17"/>
        </w:numPr>
        <w:tabs>
          <w:tab w:val="left" w:pos="420"/>
        </w:tabs>
        <w:spacing w:line="360" w:lineRule="auto"/>
        <w:ind w:left="1560" w:right="0" w:hanging="360"/>
        <w:jc w:val="both"/>
        <w:rPr>
          <w:rFonts w:ascii="Times New Roman" w:hAnsi="Times New Roman" w:cs="Times New Roman"/>
          <w:b/>
          <w:bCs/>
          <w:sz w:val="24"/>
          <w:szCs w:val="24"/>
          <w:lang w:val="lv-LV"/>
        </w:rPr>
      </w:pPr>
      <w:r>
        <w:rPr>
          <w:rFonts w:hint="default" w:ascii="Times New Roman" w:hAnsi="Times New Roman" w:cs="Times New Roman"/>
          <w:b/>
          <w:bCs/>
          <w:sz w:val="24"/>
          <w:szCs w:val="24"/>
          <w:lang w:val="lv-LV"/>
        </w:rPr>
        <w:t>lietotājs</w:t>
      </w:r>
      <w:r>
        <w:rPr>
          <w:rFonts w:hint="default" w:ascii="Times New Roman" w:hAnsi="Times New Roman" w:cs="Times New Roman"/>
          <w:b w:val="0"/>
          <w:bCs w:val="0"/>
          <w:sz w:val="24"/>
          <w:szCs w:val="24"/>
          <w:lang w:val="lv-LV"/>
        </w:rPr>
        <w:t xml:space="preserve"> ir saistīts ar </w:t>
      </w:r>
      <w:r>
        <w:rPr>
          <w:rFonts w:hint="default" w:ascii="Times New Roman" w:hAnsi="Times New Roman" w:cs="Times New Roman"/>
          <w:b/>
          <w:bCs/>
          <w:sz w:val="24"/>
          <w:szCs w:val="24"/>
          <w:lang w:val="lv-LV"/>
        </w:rPr>
        <w:t>produkta atsauksmi</w:t>
      </w:r>
      <w:r>
        <w:rPr>
          <w:rFonts w:hint="default" w:ascii="Times New Roman" w:hAnsi="Times New Roman" w:cs="Times New Roman"/>
          <w:b w:val="0"/>
          <w:bCs w:val="0"/>
          <w:sz w:val="24"/>
          <w:szCs w:val="24"/>
          <w:lang w:val="lv-LV"/>
        </w:rPr>
        <w:t>, jo lietotājs var veikt atsauksmi par produktu kuru ir iegadājis.</w:t>
      </w:r>
    </w:p>
    <w:p w14:paraId="6BD1B2F6">
      <w:pPr>
        <w:rPr>
          <w:rFonts w:ascii="Times New Roman" w:hAnsi="Times New Roman" w:cs="Times New Roman"/>
          <w:b/>
          <w:bCs/>
          <w:sz w:val="24"/>
          <w:szCs w:val="24"/>
          <w:lang w:val="lv-LV"/>
        </w:rPr>
      </w:pPr>
      <w:r>
        <w:rPr>
          <w:rFonts w:hint="default" w:ascii="Times New Roman" w:hAnsi="Times New Roman" w:cs="Times New Roman"/>
          <w:b w:val="0"/>
          <w:bCs w:val="0"/>
          <w:sz w:val="24"/>
          <w:szCs w:val="24"/>
          <w:lang w:val="lv-LV"/>
        </w:rPr>
        <w:br w:type="page"/>
      </w:r>
    </w:p>
    <w:p w14:paraId="4B0823C5">
      <w:pPr>
        <w:pStyle w:val="3"/>
        <w:bidi w:val="0"/>
        <w:spacing w:line="360" w:lineRule="auto"/>
        <w:ind w:left="0" w:firstLine="0"/>
        <w:jc w:val="center"/>
        <w:rPr>
          <w:rFonts w:ascii="Times New Roman" w:hAnsi="Times New Roman" w:cs="Times New Roman"/>
          <w:sz w:val="28"/>
          <w:szCs w:val="28"/>
          <w:lang w:val="lv-LV"/>
        </w:rPr>
      </w:pPr>
      <w:bookmarkStart w:id="21" w:name="__RefHeading___Toc22115"/>
      <w:bookmarkEnd w:id="21"/>
      <w:bookmarkStart w:id="22" w:name="_Toc2712"/>
      <w:r>
        <w:rPr>
          <w:rFonts w:ascii="Times New Roman" w:hAnsi="Times New Roman" w:cs="Times New Roman"/>
          <w:sz w:val="28"/>
          <w:szCs w:val="28"/>
          <w:lang w:val="lv-LV"/>
        </w:rPr>
        <w:t>4.2. Funkcionālais sistēmas modelis</w:t>
      </w:r>
      <w:bookmarkEnd w:id="22"/>
    </w:p>
    <w:p w14:paraId="7F9B5A23">
      <w:pPr>
        <w:pStyle w:val="6"/>
        <w:bidi w:val="0"/>
        <w:spacing w:line="360" w:lineRule="auto"/>
        <w:rPr>
          <w:rFonts w:ascii="Times New Roman" w:hAnsi="Times New Roman" w:cs="Times New Roman"/>
          <w:i/>
          <w:iCs/>
          <w:sz w:val="28"/>
          <w:szCs w:val="28"/>
          <w:lang w:val="lv-LV"/>
        </w:rPr>
      </w:pPr>
      <w:bookmarkStart w:id="23" w:name="_Toc19458"/>
      <w:r>
        <w:rPr>
          <w:rFonts w:ascii="Times New Roman" w:hAnsi="Times New Roman" w:cs="Times New Roman"/>
          <w:i/>
          <w:iCs/>
          <w:sz w:val="28"/>
          <w:szCs w:val="28"/>
          <w:lang w:val="lv-LV"/>
        </w:rPr>
        <w:t>4.2.1. Datu plūsmu modelis</w:t>
      </w:r>
      <w:bookmarkEnd w:id="23"/>
    </w:p>
    <w:p w14:paraId="0CAFBDB3">
      <w:pPr>
        <w:spacing w:line="360" w:lineRule="auto"/>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iCs/>
          <w:color w:val="000000"/>
          <w:sz w:val="28"/>
          <w:szCs w:val="28"/>
          <w:lang w:val="lv-LV"/>
        </w:rPr>
        <w:tab/>
      </w:r>
      <w:r>
        <w:rPr>
          <w:rFonts w:ascii="Times New Roman" w:hAnsi="Times New Roman" w:cs="Times New Roman"/>
          <w:b w:val="0"/>
          <w:bCs w:val="0"/>
          <w:i w:val="0"/>
          <w:iCs w:val="0"/>
          <w:color w:val="000000"/>
          <w:sz w:val="24"/>
          <w:szCs w:val="24"/>
          <w:lang w:val="lv-LV"/>
        </w:rPr>
        <w:t>Sistēmā plānots uzturēt šādus datu apstrādes procesus:</w:t>
      </w:r>
    </w:p>
    <w:p w14:paraId="088E73B2">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 xml:space="preserve">reģistrācija, izmantojot e-pastu: </w:t>
      </w:r>
      <w:r>
        <w:rPr>
          <w:rFonts w:ascii="Times New Roman" w:hAnsi="Times New Roman" w:cs="Times New Roman"/>
          <w:b w:val="0"/>
          <w:bCs w:val="0"/>
          <w:i w:val="0"/>
          <w:iCs w:val="0"/>
          <w:color w:val="000000"/>
          <w:sz w:val="24"/>
          <w:szCs w:val="24"/>
          <w:lang w:val="lv-LV"/>
        </w:rPr>
        <w:t>attiecas uz lietotāja reģistrāciju sistēmā, izmantojot e-pasta adresi. Lietotājs izveido jaunu kontu, priekš pieslēgšanas izmantojot e-pasta adresi. Proti, eksistēs datu validācija, lai lietotājs ievada laukos attiecīgo informāciju, atbilstoši validācijas noteikumiem.</w:t>
      </w:r>
    </w:p>
    <w:p w14:paraId="5ECBA44C">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autorizācija</w:t>
      </w:r>
      <w:r>
        <w:rPr>
          <w:rFonts w:ascii="Times New Roman" w:hAnsi="Times New Roman" w:cs="Times New Roman"/>
          <w:b w:val="0"/>
          <w:bCs w:val="0"/>
          <w:i w:val="0"/>
          <w:iCs w:val="0"/>
          <w:color w:val="000000"/>
          <w:sz w:val="24"/>
          <w:szCs w:val="24"/>
          <w:lang w:val="lv-LV"/>
        </w:rPr>
        <w:t>: lietotājs ievada e-pasta adresi un paroli. Tiek veikta e-pasta pārbaude. Ja sistēmā sekojošs e-pasts eksistē, tiek pārbaudīta parole ar to, kas pieder kontam. Ja sakrīt gan e-pasts, gan parole, tad sākas autorizācijas sesija. Gadījumā, ja vienā no laukiem bija nepareizi ievadīti dati, tiek izvadīts paziņojums par kļūdu;</w:t>
      </w:r>
    </w:p>
    <w:p w14:paraId="54532ACD">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profila rediģēšana</w:t>
      </w:r>
      <w:r>
        <w:rPr>
          <w:rFonts w:ascii="Times New Roman" w:hAnsi="Times New Roman" w:cs="Times New Roman"/>
          <w:b w:val="0"/>
          <w:bCs w:val="0"/>
          <w:i w:val="0"/>
          <w:iCs w:val="0"/>
          <w:color w:val="000000"/>
          <w:sz w:val="24"/>
          <w:szCs w:val="24"/>
          <w:lang w:val="lv-LV"/>
        </w:rPr>
        <w:t>: lietotājam ir iespēja rediģēt nepieciešamo informāciju savā profilā - vārdu, e-pastu, paroli, bildi. Ja lietotājs vecās paroles laukā ievada nepareizu paroli, izvada paziņojumu par kļūdu.</w:t>
      </w:r>
    </w:p>
    <w:p w14:paraId="6D47DFE4">
      <w:pPr>
        <w:numPr>
          <w:ilvl w:val="0"/>
          <w:numId w:val="0"/>
        </w:numPr>
        <w:tabs>
          <w:tab w:val="left" w:pos="0"/>
        </w:tabs>
        <w:spacing w:line="360" w:lineRule="auto"/>
        <w:ind w:left="0" w:firstLine="0"/>
        <w:jc w:val="both"/>
        <w:rPr>
          <w:rFonts w:hint="default" w:ascii="Times New Roman" w:hAnsi="Times New Roman" w:cs="Times New Roman"/>
          <w:b w:val="0"/>
          <w:bCs w:val="0"/>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drawing>
          <wp:inline distT="0" distB="0" distL="114300" distR="114300">
            <wp:extent cx="6073140" cy="1555750"/>
            <wp:effectExtent l="0" t="0" r="7620" b="13970"/>
            <wp:docPr id="9" name="Изображение 9" descr="chrome_79Hpo4oU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chrome_79Hpo4oU4c"/>
                    <pic:cNvPicPr>
                      <a:picLocks noChangeAspect="1"/>
                    </pic:cNvPicPr>
                  </pic:nvPicPr>
                  <pic:blipFill>
                    <a:blip r:embed="rId9"/>
                    <a:stretch>
                      <a:fillRect/>
                    </a:stretch>
                  </pic:blipFill>
                  <pic:spPr>
                    <a:xfrm>
                      <a:off x="0" y="0"/>
                      <a:ext cx="6073140" cy="1555750"/>
                    </a:xfrm>
                    <a:prstGeom prst="rect">
                      <a:avLst/>
                    </a:prstGeom>
                  </pic:spPr>
                </pic:pic>
              </a:graphicData>
            </a:graphic>
          </wp:inline>
        </w:drawing>
      </w:r>
    </w:p>
    <w:p w14:paraId="3327C39A">
      <w:pPr>
        <w:pStyle w:val="31"/>
        <w:numPr>
          <w:ilvl w:val="0"/>
          <w:numId w:val="0"/>
        </w:numPr>
        <w:tabs>
          <w:tab w:val="left" w:pos="0"/>
        </w:tabs>
        <w:spacing w:line="360" w:lineRule="auto"/>
        <w:ind w:left="0" w:firstLine="0"/>
        <w:jc w:val="center"/>
        <w:rPr>
          <w:rFonts w:hint="default" w:ascii="Times New Roman" w:hAnsi="Times New Roman" w:cs="Times New Roman"/>
          <w:sz w:val="22"/>
          <w:szCs w:val="22"/>
          <w:lang w:val="lv-LV"/>
        </w:rPr>
      </w:pPr>
      <w:r>
        <w:rPr>
          <w:rFonts w:ascii="Times New Roman" w:hAnsi="Times New Roman" w:cs="Times New Roman"/>
          <w:sz w:val="22"/>
          <w:szCs w:val="22"/>
          <w:lang w:val="lv-LV"/>
        </w:rPr>
        <w:t>4.3. Datu plūsmas diagramma</w:t>
      </w:r>
    </w:p>
    <w:p w14:paraId="1C359A90">
      <w:pPr>
        <w:rPr>
          <w:rFonts w:ascii="Times New Roman" w:hAnsi="Times New Roman" w:cs="Times New Roman"/>
          <w:sz w:val="22"/>
          <w:szCs w:val="22"/>
          <w:lang w:val="lv-LV"/>
        </w:rPr>
      </w:pPr>
    </w:p>
    <w:p w14:paraId="68248EF7">
      <w:pPr>
        <w:numPr>
          <w:ilvl w:val="0"/>
          <w:numId w:val="18"/>
        </w:numPr>
        <w:spacing w:line="360" w:lineRule="auto"/>
        <w:ind w:left="1265" w:right="0" w:hanging="425"/>
        <w:jc w:val="both"/>
        <w:rPr>
          <w:rFonts w:ascii="Times New Roman" w:hAnsi="Times New Roman" w:cs="Times New Roman"/>
          <w:b w:val="0"/>
          <w:bCs w:val="0"/>
          <w:i w:val="0"/>
          <w:iCs w:val="0"/>
          <w:color w:val="000000"/>
          <w:sz w:val="24"/>
          <w:szCs w:val="24"/>
          <w:lang w:val="lv-LV"/>
        </w:rPr>
      </w:pPr>
      <w:r>
        <w:rPr>
          <w:rFonts w:ascii="Times New Roman" w:hAnsi="Times New Roman" w:cs="Times New Roman"/>
          <w:b/>
          <w:bCs/>
          <w:i w:val="0"/>
          <w:iCs w:val="0"/>
          <w:color w:val="000000"/>
          <w:sz w:val="24"/>
          <w:szCs w:val="24"/>
          <w:lang w:val="lv-LV"/>
        </w:rPr>
        <w:t>produktu apskate</w:t>
      </w:r>
      <w:r>
        <w:rPr>
          <w:rFonts w:ascii="Times New Roman" w:hAnsi="Times New Roman" w:cs="Times New Roman"/>
          <w:b w:val="0"/>
          <w:bCs w:val="0"/>
          <w:i w:val="0"/>
          <w:iCs w:val="0"/>
          <w:color w:val="000000"/>
          <w:sz w:val="24"/>
          <w:szCs w:val="24"/>
          <w:lang w:val="lv-LV"/>
        </w:rPr>
        <w:t>: lietotājs var apskatīt produktu klāstu, izmantojot filtrus.</w:t>
      </w:r>
    </w:p>
    <w:p w14:paraId="5F3E6BEE">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ascii="Times New Roman" w:hAnsi="Times New Roman" w:cs="Times New Roman"/>
          <w:b/>
          <w:bCs/>
          <w:i w:val="0"/>
          <w:iCs w:val="0"/>
          <w:color w:val="000000"/>
          <w:sz w:val="24"/>
          <w:szCs w:val="24"/>
          <w:lang w:val="lv-LV"/>
        </w:rPr>
        <w:t>konsultāciju rediģēšana</w:t>
      </w:r>
      <w:r>
        <w:rPr>
          <w:rFonts w:ascii="Times New Roman" w:hAnsi="Times New Roman" w:cs="Times New Roman"/>
          <w:b w:val="0"/>
          <w:bCs w:val="0"/>
          <w:i w:val="0"/>
          <w:iCs w:val="0"/>
          <w:color w:val="000000"/>
          <w:sz w:val="24"/>
          <w:szCs w:val="24"/>
          <w:lang w:val="lv-LV"/>
        </w:rPr>
        <w:t>: lietotājam ir iespēja pievienot konsultāciju uz noteikto datumu un laiku. Ja uz doto datumu un laiku jau tika izveidota konsultācija, lietotājam šīs datums un laiks nerādīsies. Lietotājs arī pats varēs rediģēt informāciju par konsultāciju, izmainot datumu un/vai laiku.</w:t>
      </w:r>
    </w:p>
    <w:p w14:paraId="60E35664">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rPr>
          <w:rFonts w:hint="default" w:ascii="Times New Roman" w:hAnsi="Times New Roman" w:cs="Times New Roman"/>
          <w:b/>
          <w:bCs/>
          <w:i w:val="0"/>
          <w:iCs w:val="0"/>
          <w:color w:val="000000"/>
          <w:sz w:val="24"/>
          <w:szCs w:val="24"/>
          <w:lang w:val="lv-LV"/>
        </w:rPr>
        <w:t>produktu klāsta</w:t>
      </w:r>
      <w:r>
        <w:rPr>
          <w:rFonts w:ascii="Times New Roman" w:hAnsi="Times New Roman" w:cs="Times New Roman"/>
          <w:b/>
          <w:bCs/>
          <w:i w:val="0"/>
          <w:iCs w:val="0"/>
          <w:color w:val="000000"/>
          <w:sz w:val="24"/>
          <w:szCs w:val="24"/>
          <w:lang w:val="lv-LV"/>
        </w:rPr>
        <w:t xml:space="preserve"> rediģēšana</w:t>
      </w:r>
      <w:r>
        <w:rPr>
          <w:rFonts w:ascii="Times New Roman" w:hAnsi="Times New Roman" w:cs="Times New Roman"/>
          <w:b w:val="0"/>
          <w:bCs w:val="0"/>
          <w:i w:val="0"/>
          <w:iCs w:val="0"/>
          <w:color w:val="000000"/>
          <w:sz w:val="24"/>
          <w:szCs w:val="24"/>
          <w:lang w:val="lv-LV"/>
        </w:rPr>
        <w:t xml:space="preserve">: administrators var veikt </w:t>
      </w:r>
      <w:r>
        <w:rPr>
          <w:rFonts w:hint="default" w:ascii="Times New Roman" w:hAnsi="Times New Roman" w:cs="Times New Roman"/>
          <w:b w:val="0"/>
          <w:bCs w:val="0"/>
          <w:i w:val="0"/>
          <w:iCs w:val="0"/>
          <w:color w:val="000000"/>
          <w:sz w:val="24"/>
          <w:szCs w:val="24"/>
          <w:lang w:val="lv-LV"/>
        </w:rPr>
        <w:t>produktu klāsta</w:t>
      </w:r>
      <w:r>
        <w:rPr>
          <w:rFonts w:ascii="Times New Roman" w:hAnsi="Times New Roman" w:cs="Times New Roman"/>
          <w:b w:val="0"/>
          <w:bCs w:val="0"/>
          <w:i w:val="0"/>
          <w:iCs w:val="0"/>
          <w:color w:val="000000"/>
          <w:sz w:val="24"/>
          <w:szCs w:val="24"/>
          <w:lang w:val="lv-LV"/>
        </w:rPr>
        <w:t xml:space="preserve"> rediģēšanu. Administrators var pievienot produktus, rediģēt par tiem informāciju un dzēst to. Gadījumā, ja dotais produkts eksistē, par to tiks paziņots administratoram, un produkts netiks izveidots.</w:t>
      </w:r>
    </w:p>
    <w:p w14:paraId="3F2004AA">
      <w:pPr>
        <w:numPr>
          <w:ilvl w:val="0"/>
          <w:numId w:val="18"/>
        </w:numPr>
        <w:spacing w:line="360" w:lineRule="auto"/>
        <w:ind w:left="1265" w:right="0" w:hanging="425"/>
        <w:jc w:val="both"/>
        <w:rPr>
          <w:rFonts w:ascii="Times New Roman" w:hAnsi="Times New Roman" w:cs="Times New Roman"/>
          <w:b/>
          <w:bCs/>
          <w:i w:val="0"/>
          <w:iCs w:val="0"/>
          <w:color w:val="000000"/>
          <w:sz w:val="24"/>
          <w:szCs w:val="24"/>
          <w:lang w:val="lv-LV"/>
        </w:rPr>
      </w:pPr>
      <w:r>
        <w:br w:type="page"/>
      </w:r>
    </w:p>
    <w:p w14:paraId="1A722F02">
      <w:pPr>
        <w:pStyle w:val="2"/>
        <w:numPr>
          <w:ilvl w:val="0"/>
          <w:numId w:val="15"/>
        </w:numPr>
        <w:bidi w:val="0"/>
        <w:spacing w:line="360" w:lineRule="auto"/>
        <w:ind w:left="720" w:right="0" w:hanging="360"/>
        <w:jc w:val="center"/>
        <w:rPr>
          <w:rFonts w:ascii="Times New Roman" w:hAnsi="Times New Roman" w:cs="Times New Roman"/>
          <w:lang w:val="lv-LV"/>
        </w:rPr>
      </w:pPr>
      <w:bookmarkStart w:id="24" w:name="__RefHeading___Toc14500"/>
      <w:bookmarkEnd w:id="24"/>
      <w:bookmarkStart w:id="25" w:name="_Toc8660"/>
      <w:r>
        <w:rPr>
          <w:rFonts w:ascii="Times New Roman" w:hAnsi="Times New Roman" w:cs="Times New Roman"/>
          <w:lang w:val="lv-LV"/>
        </w:rPr>
        <w:t>Datu struktūru apraksts</w:t>
      </w:r>
      <w:bookmarkEnd w:id="25"/>
    </w:p>
    <w:p w14:paraId="1D1BDD3E">
      <w:pPr>
        <w:widowControl/>
        <w:numPr>
          <w:ilvl w:val="0"/>
          <w:numId w:val="0"/>
        </w:numPr>
        <w:suppressAutoHyphens/>
        <w:bidi w:val="0"/>
        <w:spacing w:before="0" w:after="120" w:line="360" w:lineRule="auto"/>
        <w:ind w:left="0" w:right="0" w:firstLine="708"/>
        <w:contextualSpacing/>
        <w:jc w:val="both"/>
      </w:pPr>
      <w:r>
        <w:rPr>
          <w:rFonts w:ascii="Times New Roman" w:hAnsi="Times New Roman" w:eastAsia="Calibri" w:cs="Times New Roman"/>
          <w:color w:val="202124"/>
          <w:spacing w:val="2"/>
          <w:kern w:val="0"/>
          <w:sz w:val="24"/>
          <w:szCs w:val="24"/>
          <w:shd w:val="clear" w:fill="FFFFFF"/>
          <w:lang w:val="lv-LV" w:eastAsia="en-US" w:bidi="ar-SA"/>
        </w:rPr>
        <w:t xml:space="preserve">Datu bāze sastāv no </w:t>
      </w:r>
      <w:r>
        <w:rPr>
          <w:rFonts w:hint="default" w:ascii="Times New Roman" w:hAnsi="Times New Roman" w:eastAsia="Calibri" w:cs="Times New Roman"/>
          <w:color w:val="202124"/>
          <w:spacing w:val="2"/>
          <w:kern w:val="0"/>
          <w:sz w:val="24"/>
          <w:szCs w:val="24"/>
          <w:shd w:val="clear" w:fill="FFFFFF"/>
          <w:lang w:val="lv-LV" w:eastAsia="en-US" w:bidi="ar-SA"/>
        </w:rPr>
        <w:t>6</w:t>
      </w:r>
      <w:r>
        <w:rPr>
          <w:rFonts w:ascii="Times New Roman" w:hAnsi="Times New Roman" w:eastAsia="Calibri" w:cs="Times New Roman"/>
          <w:color w:val="202124"/>
          <w:spacing w:val="2"/>
          <w:kern w:val="0"/>
          <w:sz w:val="24"/>
          <w:szCs w:val="24"/>
          <w:shd w:val="clear" w:fill="FFFFFF"/>
          <w:lang w:val="lv-LV" w:eastAsia="en-US" w:bidi="ar-SA"/>
        </w:rPr>
        <w:t xml:space="preserve"> tabulām, kurās ir informācija par lietotājiem, konsultācijam, produktiem, </w:t>
      </w:r>
      <w:r>
        <w:rPr>
          <w:rFonts w:hint="default" w:ascii="Times New Roman" w:hAnsi="Times New Roman" w:eastAsia="Calibri" w:cs="Times New Roman"/>
          <w:color w:val="202124"/>
          <w:spacing w:val="2"/>
          <w:kern w:val="0"/>
          <w:sz w:val="24"/>
          <w:szCs w:val="24"/>
          <w:shd w:val="clear" w:fill="FFFFFF"/>
          <w:lang w:val="en-GB" w:eastAsia="en-US" w:bidi="ar-SA"/>
        </w:rPr>
        <w:t>meistariem</w:t>
      </w:r>
      <w:r>
        <w:rPr>
          <w:rFonts w:ascii="Times New Roman" w:hAnsi="Times New Roman" w:eastAsia="Calibri" w:cs="Times New Roman"/>
          <w:color w:val="202124"/>
          <w:spacing w:val="2"/>
          <w:kern w:val="0"/>
          <w:sz w:val="24"/>
          <w:szCs w:val="24"/>
          <w:shd w:val="clear" w:fill="FFFFFF"/>
          <w:lang w:val="lv-LV" w:eastAsia="en-US" w:bidi="ar-SA"/>
        </w:rPr>
        <w:t>.</w:t>
      </w:r>
    </w:p>
    <w:p w14:paraId="6E528856">
      <w:pPr>
        <w:spacing w:line="360" w:lineRule="auto"/>
        <w:jc w:val="center"/>
        <w:rPr>
          <w:rFonts w:ascii="Times New Roman" w:hAnsi="Times New Roman" w:cs="Times New Roman"/>
          <w:b/>
          <w:bCs/>
          <w:i w:val="0"/>
          <w:iCs w:val="0"/>
          <w:sz w:val="24"/>
          <w:szCs w:val="24"/>
          <w:lang w:val="lv-LV"/>
        </w:rPr>
      </w:pPr>
      <w:r>
        <w:rPr>
          <w:rFonts w:ascii="Times New Roman" w:hAnsi="Times New Roman" w:cs="Times New Roman"/>
          <w:b/>
          <w:bCs/>
          <w:i w:val="0"/>
          <w:iCs w:val="0"/>
          <w:sz w:val="24"/>
          <w:szCs w:val="24"/>
          <w:lang w:val="lv-LV"/>
        </w:rPr>
        <w:drawing>
          <wp:inline distT="0" distB="0" distL="114300" distR="114300">
            <wp:extent cx="6279515" cy="3943985"/>
            <wp:effectExtent l="0" t="0" r="14605" b="3175"/>
            <wp:docPr id="14" name="Изображение 14" descr="chrome_3Se4UBzw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chrome_3Se4UBzwwU"/>
                    <pic:cNvPicPr>
                      <a:picLocks noChangeAspect="1"/>
                    </pic:cNvPicPr>
                  </pic:nvPicPr>
                  <pic:blipFill>
                    <a:blip r:embed="rId10"/>
                    <a:stretch>
                      <a:fillRect/>
                    </a:stretch>
                  </pic:blipFill>
                  <pic:spPr>
                    <a:xfrm>
                      <a:off x="0" y="0"/>
                      <a:ext cx="6279515" cy="3943985"/>
                    </a:xfrm>
                    <a:prstGeom prst="rect">
                      <a:avLst/>
                    </a:prstGeom>
                  </pic:spPr>
                </pic:pic>
              </a:graphicData>
            </a:graphic>
          </wp:inline>
        </w:drawing>
      </w:r>
    </w:p>
    <w:p w14:paraId="6BA27AC1">
      <w:pPr>
        <w:pStyle w:val="32"/>
        <w:numPr>
          <w:ilvl w:val="0"/>
          <w:numId w:val="0"/>
        </w:numPr>
        <w:spacing w:line="360" w:lineRule="auto"/>
        <w:ind w:left="0" w:right="0" w:firstLine="709"/>
        <w:jc w:val="center"/>
        <w:outlineLvl w:val="0"/>
        <w:rPr>
          <w:rFonts w:ascii="Times New Roman" w:hAnsi="Times New Roman" w:cs="Times New Roman"/>
          <w:color w:val="000000"/>
          <w:sz w:val="22"/>
          <w:szCs w:val="20"/>
          <w:lang w:val="en-GB"/>
        </w:rPr>
      </w:pPr>
      <w:bookmarkStart w:id="26" w:name="__RefHeading___Toc5609"/>
      <w:bookmarkEnd w:id="26"/>
      <w:r>
        <w:rPr>
          <w:rFonts w:ascii="Times New Roman" w:hAnsi="Times New Roman" w:cs="Times New Roman"/>
          <w:i w:val="0"/>
          <w:color w:val="000000"/>
          <w:sz w:val="22"/>
          <w:lang w:val="lv-LV"/>
        </w:rPr>
        <w:t>5</w:t>
      </w:r>
      <w:r>
        <w:rPr>
          <w:rFonts w:ascii="Times New Roman" w:hAnsi="Times New Roman" w:cs="Times New Roman"/>
          <w:i w:val="0"/>
          <w:color w:val="000000"/>
          <w:sz w:val="22"/>
        </w:rPr>
        <w:t>.1. att. Datu bāzes tabulu shēma</w:t>
      </w:r>
    </w:p>
    <w:p w14:paraId="76146979">
      <w:pPr>
        <w:pStyle w:val="3"/>
        <w:bidi w:val="0"/>
        <w:spacing w:line="360" w:lineRule="auto"/>
        <w:ind w:left="0" w:firstLine="0"/>
        <w:jc w:val="center"/>
        <w:rPr>
          <w:rFonts w:ascii="Times New Roman" w:hAnsi="Times New Roman" w:cs="Times New Roman"/>
          <w:sz w:val="28"/>
          <w:szCs w:val="28"/>
        </w:rPr>
      </w:pPr>
      <w:bookmarkStart w:id="27" w:name="__RefHeading___Toc19314"/>
      <w:bookmarkEnd w:id="27"/>
      <w:bookmarkStart w:id="28" w:name="_Toc21403"/>
      <w:r>
        <w:rPr>
          <w:rFonts w:ascii="Times New Roman" w:hAnsi="Times New Roman" w:cs="Times New Roman"/>
          <w:sz w:val="28"/>
          <w:szCs w:val="28"/>
          <w:lang w:val="en-GB"/>
        </w:rPr>
        <w:t xml:space="preserve">5.1. </w:t>
      </w:r>
      <w:r>
        <w:rPr>
          <w:rFonts w:ascii="Times New Roman" w:hAnsi="Times New Roman" w:cs="Times New Roman"/>
          <w:sz w:val="28"/>
          <w:szCs w:val="28"/>
        </w:rPr>
        <w:t>Datu bāzes fiziskā struktūra</w:t>
      </w:r>
      <w:bookmarkEnd w:id="28"/>
    </w:p>
    <w:p w14:paraId="2E8AD2E1">
      <w:pPr>
        <w:pStyle w:val="28"/>
        <w:spacing w:before="0" w:after="120" w:line="360" w:lineRule="auto"/>
        <w:ind w:left="0" w:right="0" w:firstLine="708"/>
        <w:jc w:val="both"/>
        <w:rPr>
          <w:rFonts w:hint="default" w:ascii="Times New Roman" w:hAnsi="Times New Roman" w:cs="Times New Roman"/>
          <w:color w:val="202124"/>
          <w:spacing w:val="2"/>
          <w:szCs w:val="24"/>
          <w:shd w:val="clear" w:fill="FFFFFF"/>
          <w:lang w:val="en-GB"/>
        </w:rPr>
      </w:pPr>
      <w:r>
        <w:rPr>
          <w:rFonts w:ascii="Times New Roman" w:hAnsi="Times New Roman" w:cs="Times New Roman"/>
          <w:color w:val="202124"/>
          <w:spacing w:val="2"/>
          <w:szCs w:val="24"/>
          <w:shd w:val="clear" w:fill="FFFFFF"/>
        </w:rPr>
        <w:t>Lietotāju tabula satur informāciju par lietotāja vārdu, epastu, paroli, bildi, lietotāja tipu, telefona numuru</w:t>
      </w:r>
      <w:r>
        <w:rPr>
          <w:rFonts w:hint="default" w:ascii="Times New Roman" w:hAnsi="Times New Roman" w:cs="Times New Roman"/>
          <w:color w:val="202124"/>
          <w:spacing w:val="2"/>
          <w:szCs w:val="24"/>
          <w:shd w:val="clear" w:fill="FFFFFF"/>
          <w:lang w:val="en-GB"/>
        </w:rPr>
        <w:t>.</w:t>
      </w:r>
    </w:p>
    <w:p w14:paraId="23319489">
      <w:pPr>
        <w:pStyle w:val="28"/>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produkti satur informāciju par produktu bildi, nosaukumu, izmēru, aprakstu, cenu un daudzumu.</w:t>
      </w:r>
    </w:p>
    <w:p w14:paraId="414973E9">
      <w:pPr>
        <w:pStyle w:val="28"/>
        <w:spacing w:before="0" w:after="120" w:line="360" w:lineRule="auto"/>
        <w:ind w:left="0" w:right="0" w:firstLine="708"/>
        <w:jc w:val="both"/>
        <w:rPr>
          <w:rFonts w:ascii="Times New Roman" w:hAnsi="Times New Roman" w:cs="Times New Roman"/>
          <w:color w:val="202124"/>
          <w:spacing w:val="2"/>
          <w:szCs w:val="24"/>
          <w:shd w:val="clear" w:fill="FFFFFF"/>
        </w:rPr>
      </w:pPr>
      <w:r>
        <w:rPr>
          <w:rFonts w:ascii="Times New Roman" w:hAnsi="Times New Roman" w:cs="Times New Roman"/>
          <w:color w:val="202124"/>
          <w:spacing w:val="2"/>
          <w:szCs w:val="24"/>
          <w:shd w:val="clear" w:fill="FFFFFF"/>
        </w:rPr>
        <w:t>Tabula konsultācijas satur informācijuj par konsultācijas datumu, laiku, tipu</w:t>
      </w:r>
      <w:r>
        <w:rPr>
          <w:rFonts w:hint="default" w:ascii="Times New Roman" w:hAnsi="Times New Roman" w:cs="Times New Roman"/>
          <w:color w:val="202124"/>
          <w:spacing w:val="2"/>
          <w:szCs w:val="24"/>
          <w:shd w:val="clear" w:fill="FFFFFF"/>
          <w:lang w:val="en-GB"/>
        </w:rPr>
        <w:t>,</w:t>
      </w:r>
      <w:r>
        <w:rPr>
          <w:rFonts w:ascii="Times New Roman" w:hAnsi="Times New Roman" w:cs="Times New Roman"/>
          <w:color w:val="202124"/>
          <w:spacing w:val="2"/>
          <w:szCs w:val="24"/>
          <w:shd w:val="clear" w:fill="FFFFFF"/>
        </w:rPr>
        <w:t xml:space="preserve"> primāro lietotāja</w:t>
      </w:r>
      <w:r>
        <w:rPr>
          <w:rFonts w:hint="default" w:ascii="Times New Roman" w:hAnsi="Times New Roman" w:cs="Times New Roman"/>
          <w:color w:val="202124"/>
          <w:spacing w:val="2"/>
          <w:szCs w:val="24"/>
          <w:shd w:val="clear" w:fill="FFFFFF"/>
          <w:lang w:val="en-GB"/>
        </w:rPr>
        <w:t xml:space="preserve"> un meistara</w:t>
      </w:r>
      <w:r>
        <w:rPr>
          <w:rFonts w:ascii="Times New Roman" w:hAnsi="Times New Roman" w:cs="Times New Roman"/>
          <w:color w:val="202124"/>
          <w:spacing w:val="2"/>
          <w:szCs w:val="24"/>
          <w:shd w:val="clear" w:fill="FFFFFF"/>
        </w:rPr>
        <w:t xml:space="preserve"> atslēgu.</w:t>
      </w:r>
    </w:p>
    <w:p w14:paraId="5ED01030">
      <w:pPr>
        <w:pStyle w:val="28"/>
        <w:spacing w:before="0" w:after="120" w:line="360" w:lineRule="auto"/>
        <w:ind w:left="0" w:right="0" w:firstLine="708"/>
        <w:jc w:val="both"/>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en-GB"/>
        </w:rPr>
        <w:t>Tabula meistari satur inform</w:t>
      </w:r>
      <w:r>
        <w:rPr>
          <w:rFonts w:hint="default" w:ascii="Times New Roman" w:hAnsi="Times New Roman" w:cs="Times New Roman"/>
          <w:color w:val="202124"/>
          <w:spacing w:val="2"/>
          <w:szCs w:val="24"/>
          <w:shd w:val="clear" w:fill="FFFFFF"/>
          <w:lang w:val="lv-LV"/>
        </w:rPr>
        <w:t xml:space="preserve">āciju par </w:t>
      </w:r>
      <w:r>
        <w:rPr>
          <w:rFonts w:hint="default" w:ascii="Times New Roman" w:hAnsi="Times New Roman" w:cs="Times New Roman"/>
          <w:color w:val="202124"/>
          <w:spacing w:val="2"/>
          <w:szCs w:val="24"/>
          <w:shd w:val="clear" w:fill="FFFFFF"/>
          <w:lang w:val="en-GB"/>
        </w:rPr>
        <w:t xml:space="preserve">meistara </w:t>
      </w:r>
      <w:r>
        <w:rPr>
          <w:rFonts w:hint="default" w:ascii="Times New Roman" w:hAnsi="Times New Roman" w:cs="Times New Roman"/>
          <w:color w:val="202124"/>
          <w:spacing w:val="2"/>
          <w:szCs w:val="24"/>
          <w:shd w:val="clear" w:fill="FFFFFF"/>
          <w:lang w:val="lv-LV"/>
        </w:rPr>
        <w:t>vārdu un uzvārdu, meistara bildi un kategoriju.</w:t>
      </w:r>
    </w:p>
    <w:p w14:paraId="756B6E4E">
      <w:pPr>
        <w:rPr>
          <w:rFonts w:hint="default" w:ascii="Times New Roman" w:hAnsi="Times New Roman" w:cs="Times New Roman"/>
          <w:color w:val="202124"/>
          <w:spacing w:val="2"/>
          <w:szCs w:val="24"/>
          <w:shd w:val="clear" w:fill="FFFFFF"/>
          <w:lang w:val="lv-LV"/>
        </w:rPr>
      </w:pPr>
      <w:r>
        <w:rPr>
          <w:rFonts w:hint="default" w:ascii="Times New Roman" w:hAnsi="Times New Roman" w:cs="Times New Roman"/>
          <w:color w:val="202124"/>
          <w:spacing w:val="2"/>
          <w:szCs w:val="24"/>
          <w:shd w:val="clear" w:fill="FFFFFF"/>
          <w:lang w:val="lv-LV"/>
        </w:rPr>
        <w:br w:type="page"/>
      </w:r>
    </w:p>
    <w:p w14:paraId="76799D86">
      <w:pPr>
        <w:pStyle w:val="28"/>
        <w:spacing w:line="360" w:lineRule="auto"/>
        <w:ind w:left="0" w:right="0"/>
        <w:jc w:val="both"/>
        <w:rPr>
          <w:rFonts w:ascii="Times New Roman" w:hAnsi="Times New Roman" w:cs="Times New Roman"/>
          <w:b/>
          <w:color w:val="202124"/>
          <w:spacing w:val="2"/>
          <w:szCs w:val="24"/>
          <w:shd w:val="clear" w:fill="FFFFFF"/>
        </w:rPr>
      </w:pPr>
      <w:r>
        <w:rPr>
          <w:rFonts w:ascii="Times New Roman" w:hAnsi="Times New Roman" w:cs="Times New Roman"/>
          <w:color w:val="202124"/>
          <w:spacing w:val="2"/>
          <w:szCs w:val="24"/>
          <w:shd w:val="clear" w:fill="FFFFFF"/>
        </w:rPr>
        <w:t>Attiecības starp dotām tabulām:</w:t>
      </w:r>
    </w:p>
    <w:p w14:paraId="1CC9DF19">
      <w:pPr>
        <w:pStyle w:val="28"/>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w:t>
      </w:r>
      <w:r>
        <w:rPr>
          <w:rFonts w:hint="default" w:ascii="Times New Roman" w:hAnsi="Times New Roman"/>
          <w:b/>
          <w:bCs/>
          <w:color w:val="202124"/>
          <w:spacing w:val="2"/>
          <w:szCs w:val="24"/>
          <w:shd w:val="clear" w:fill="FFFFFF"/>
          <w:lang w:val="en-GB"/>
        </w:rPr>
        <w:t>i”</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Produkt</w:t>
      </w:r>
      <w:r>
        <w:rPr>
          <w:rFonts w:hint="default" w:ascii="Times New Roman" w:hAnsi="Times New Roman"/>
          <w:b/>
          <w:bCs/>
          <w:color w:val="202124"/>
          <w:spacing w:val="2"/>
          <w:szCs w:val="24"/>
          <w:shd w:val="clear" w:fill="FFFFFF"/>
          <w:lang w:val="lv-LV"/>
        </w:rPr>
        <w:t>u atsauksme</w:t>
      </w:r>
      <w:r>
        <w:rPr>
          <w:rFonts w:hint="default" w:ascii="Times New Roman" w:hAnsi="Times New Roman"/>
          <w:b/>
          <w:bCs/>
          <w:color w:val="202124"/>
          <w:spacing w:val="2"/>
          <w:szCs w:val="24"/>
          <w:shd w:val="clear" w:fill="FFFFFF"/>
          <w:lang w:val="en-GB"/>
        </w:rPr>
        <w:t xml:space="preserve">”. </w:t>
      </w:r>
      <w:r>
        <w:rPr>
          <w:rFonts w:hint="default" w:ascii="Times New Roman" w:hAnsi="Times New Roman"/>
          <w:color w:val="202124"/>
          <w:spacing w:val="2"/>
          <w:szCs w:val="24"/>
          <w:shd w:val="clear" w:fill="FFFFFF"/>
          <w:lang w:val="lv-LV"/>
        </w:rPr>
        <w:t>Attiecības</w:t>
      </w:r>
      <w:r>
        <w:rPr>
          <w:rFonts w:hint="default" w:ascii="Times New Roman" w:hAnsi="Times New Roman"/>
          <w:color w:val="202124"/>
          <w:spacing w:val="2"/>
          <w:szCs w:val="24"/>
          <w:shd w:val="clear" w:fill="FFFFFF"/>
        </w:rPr>
        <w:t xml:space="preserve"> viens pret </w:t>
      </w:r>
      <w:r>
        <w:rPr>
          <w:rFonts w:hint="default" w:ascii="Times New Roman" w:hAnsi="Times New Roman"/>
          <w:color w:val="202124"/>
          <w:spacing w:val="2"/>
          <w:szCs w:val="24"/>
          <w:shd w:val="clear" w:fill="FFFFFF"/>
          <w:lang w:val="lv-LV"/>
        </w:rPr>
        <w:t>daudziem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L</w:t>
      </w:r>
      <w:r>
        <w:rPr>
          <w:rFonts w:hint="default" w:ascii="Times New Roman" w:hAnsi="Times New Roman"/>
          <w:color w:val="202124"/>
          <w:spacing w:val="2"/>
          <w:szCs w:val="24"/>
          <w:shd w:val="clear" w:fill="FFFFFF"/>
        </w:rPr>
        <w:t>ietotājam var būt daudz produkt</w:t>
      </w:r>
      <w:r>
        <w:rPr>
          <w:rFonts w:hint="default" w:ascii="Times New Roman" w:hAnsi="Times New Roman"/>
          <w:color w:val="202124"/>
          <w:spacing w:val="2"/>
          <w:szCs w:val="24"/>
          <w:shd w:val="clear" w:fill="FFFFFF"/>
          <w:lang w:val="lv-LV"/>
        </w:rPr>
        <w:t>u atsauksmju</w:t>
      </w:r>
      <w:r>
        <w:rPr>
          <w:rFonts w:hint="default" w:ascii="Times New Roman" w:hAnsi="Times New Roman"/>
          <w:color w:val="202124"/>
          <w:spacing w:val="2"/>
          <w:szCs w:val="24"/>
          <w:shd w:val="clear" w:fill="FFFFFF"/>
        </w:rPr>
        <w:t>, bet katr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produkt</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var būt viena atsauksme no lietotāja</w:t>
      </w:r>
      <w:r>
        <w:rPr>
          <w:rFonts w:hint="default" w:ascii="Times New Roman" w:hAnsi="Times New Roman"/>
          <w:color w:val="202124"/>
          <w:spacing w:val="2"/>
          <w:szCs w:val="24"/>
          <w:shd w:val="clear" w:fill="FFFFFF"/>
        </w:rPr>
        <w:t>.</w:t>
      </w:r>
    </w:p>
    <w:p w14:paraId="34209EC1">
      <w:pPr>
        <w:pStyle w:val="28"/>
        <w:numPr>
          <w:ilvl w:val="0"/>
          <w:numId w:val="19"/>
        </w:numPr>
        <w:tabs>
          <w:tab w:val="left" w:pos="1009"/>
        </w:tabs>
        <w:spacing w:line="360" w:lineRule="auto"/>
        <w:ind w:left="1009" w:right="0" w:hanging="360"/>
        <w:jc w:val="both"/>
        <w:rPr>
          <w:rFonts w:hint="default" w:ascii="Times New Roman" w:hAnsi="Times New Roman"/>
          <w:color w:val="202124"/>
          <w:spacing w:val="2"/>
          <w:szCs w:val="24"/>
          <w:shd w:val="clear" w:fill="FFFFFF"/>
        </w:rPr>
      </w:pPr>
      <w:r>
        <w:rPr>
          <w:rFonts w:ascii="Times New Roman" w:hAnsi="Times New Roman" w:cs="Times New Roman"/>
          <w:b/>
          <w:color w:val="202124"/>
          <w:spacing w:val="2"/>
          <w:szCs w:val="24"/>
          <w:shd w:val="clear" w:fill="FFFFFF"/>
        </w:rPr>
        <w:t>“Lietotāji” – “Konsultācija</w:t>
      </w:r>
      <w:r>
        <w:rPr>
          <w:rFonts w:hint="default" w:ascii="Times New Roman" w:hAnsi="Times New Roman" w:cs="Times New Roman"/>
          <w:b/>
          <w:color w:val="202124"/>
          <w:spacing w:val="2"/>
          <w:szCs w:val="24"/>
          <w:shd w:val="clear" w:fill="FFFFFF"/>
          <w:lang w:val="en-GB"/>
        </w:rPr>
        <w:t>s</w:t>
      </w:r>
      <w:r>
        <w:rPr>
          <w:rFonts w:ascii="Times New Roman" w:hAnsi="Times New Roman" w:cs="Times New Roman"/>
          <w:b/>
          <w:color w:val="202124"/>
          <w:spacing w:val="2"/>
          <w:szCs w:val="24"/>
          <w:shd w:val="clear" w:fill="FFFFFF"/>
        </w:rPr>
        <w:t>”.</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en-GB"/>
        </w:rPr>
        <w:t>A</w:t>
      </w:r>
      <w:r>
        <w:rPr>
          <w:rFonts w:hint="default" w:ascii="Times New Roman" w:hAnsi="Times New Roman"/>
          <w:color w:val="202124"/>
          <w:spacing w:val="2"/>
          <w:szCs w:val="24"/>
          <w:shd w:val="clear" w:fill="FFFFFF"/>
        </w:rPr>
        <w:t>ttiecības viens pret daudziem. Vienam lietotājam var būt vairākas konsultācijas, bet katra konsultācija pieder tikai vienam lietotājam.</w:t>
      </w:r>
    </w:p>
    <w:p w14:paraId="6801E2E0">
      <w:pPr>
        <w:pStyle w:val="28"/>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Meistari</w:t>
      </w: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 xml:space="preserve"> </w:t>
      </w:r>
      <w:r>
        <w:rPr>
          <w:rFonts w:hint="default" w:ascii="Times New Roman" w:hAnsi="Times New Roman"/>
          <w:b/>
          <w:bCs/>
          <w:color w:val="202124"/>
          <w:spacing w:val="2"/>
          <w:szCs w:val="24"/>
          <w:shd w:val="clear" w:fill="FFFFFF"/>
          <w:lang w:val="en-GB"/>
        </w:rPr>
        <w:t>- “</w:t>
      </w:r>
      <w:r>
        <w:rPr>
          <w:rFonts w:hint="default" w:ascii="Times New Roman" w:hAnsi="Times New Roman"/>
          <w:b/>
          <w:bCs/>
          <w:color w:val="202124"/>
          <w:spacing w:val="2"/>
          <w:szCs w:val="24"/>
          <w:shd w:val="clear" w:fill="FFFFFF"/>
        </w:rPr>
        <w:t>Konsultācij</w:t>
      </w:r>
      <w:r>
        <w:rPr>
          <w:rFonts w:hint="default" w:ascii="Times New Roman" w:hAnsi="Times New Roman"/>
          <w:b/>
          <w:bCs/>
          <w:color w:val="202124"/>
          <w:spacing w:val="2"/>
          <w:szCs w:val="24"/>
          <w:shd w:val="clear" w:fill="FFFFFF"/>
          <w:lang w:val="en-GB"/>
        </w:rPr>
        <w:t>as”. A</w:t>
      </w:r>
      <w:r>
        <w:rPr>
          <w:rFonts w:hint="default" w:ascii="Times New Roman" w:hAnsi="Times New Roman"/>
          <w:color w:val="202124"/>
          <w:spacing w:val="2"/>
          <w:szCs w:val="24"/>
          <w:shd w:val="clear" w:fill="FFFFFF"/>
        </w:rPr>
        <w:t xml:space="preserve">ttiecības </w:t>
      </w:r>
      <w:r>
        <w:rPr>
          <w:rFonts w:hint="default" w:ascii="Times New Roman" w:hAnsi="Times New Roman"/>
          <w:color w:val="202124"/>
          <w:spacing w:val="2"/>
          <w:szCs w:val="24"/>
          <w:shd w:val="clear" w:fill="FFFFFF"/>
          <w:lang w:val="lv-LV"/>
        </w:rPr>
        <w:t xml:space="preserve">viens </w:t>
      </w:r>
      <w:r>
        <w:rPr>
          <w:rFonts w:hint="default" w:ascii="Times New Roman" w:hAnsi="Times New Roman"/>
          <w:color w:val="202124"/>
          <w:spacing w:val="2"/>
          <w:szCs w:val="24"/>
          <w:shd w:val="clear" w:fill="FFFFFF"/>
        </w:rPr>
        <w:t>pret daudziem. Katra konsultācija var tikt piešķirta v</w:t>
      </w:r>
      <w:r>
        <w:rPr>
          <w:rFonts w:hint="default" w:ascii="Times New Roman" w:hAnsi="Times New Roman"/>
          <w:color w:val="202124"/>
          <w:spacing w:val="2"/>
          <w:szCs w:val="24"/>
          <w:shd w:val="clear" w:fill="FFFFFF"/>
          <w:lang w:val="lv-LV"/>
        </w:rPr>
        <w:t>ienam</w:t>
      </w:r>
      <w:r>
        <w:rPr>
          <w:rFonts w:hint="default" w:ascii="Times New Roman" w:hAnsi="Times New Roman"/>
          <w:color w:val="202124"/>
          <w:spacing w:val="2"/>
          <w:szCs w:val="24"/>
          <w:shd w:val="clear" w:fill="FFFFFF"/>
        </w:rPr>
        <w:t xml:space="preserve"> meistar</w:t>
      </w:r>
      <w:r>
        <w:rPr>
          <w:rFonts w:hint="default" w:ascii="Times New Roman" w:hAnsi="Times New Roman"/>
          <w:color w:val="202124"/>
          <w:spacing w:val="2"/>
          <w:szCs w:val="24"/>
          <w:shd w:val="clear" w:fill="FFFFFF"/>
          <w:lang w:val="lv-LV"/>
        </w:rPr>
        <w:t>am</w:t>
      </w:r>
      <w:r>
        <w:rPr>
          <w:rFonts w:hint="default" w:ascii="Times New Roman" w:hAnsi="Times New Roman"/>
          <w:color w:val="202124"/>
          <w:spacing w:val="2"/>
          <w:szCs w:val="24"/>
          <w:shd w:val="clear" w:fill="FFFFFF"/>
        </w:rPr>
        <w:t xml:space="preserve">, </w:t>
      </w:r>
      <w:r>
        <w:rPr>
          <w:rFonts w:hint="default" w:ascii="Times New Roman" w:hAnsi="Times New Roman"/>
          <w:color w:val="202124"/>
          <w:spacing w:val="2"/>
          <w:szCs w:val="24"/>
          <w:shd w:val="clear" w:fill="FFFFFF"/>
          <w:lang w:val="lv-LV"/>
        </w:rPr>
        <w:t>bet</w:t>
      </w:r>
      <w:r>
        <w:rPr>
          <w:rFonts w:hint="default" w:ascii="Times New Roman" w:hAnsi="Times New Roman"/>
          <w:color w:val="202124"/>
          <w:spacing w:val="2"/>
          <w:szCs w:val="24"/>
          <w:shd w:val="clear" w:fill="FFFFFF"/>
        </w:rPr>
        <w:t xml:space="preserve"> katram meistaram var būt daudz konsultāciju.</w:t>
      </w:r>
    </w:p>
    <w:p w14:paraId="52263B2C">
      <w:pPr>
        <w:pStyle w:val="28"/>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b/>
          <w:bCs/>
          <w:color w:val="202124"/>
          <w:spacing w:val="2"/>
          <w:szCs w:val="24"/>
          <w:shd w:val="clear" w:fill="FFFFFF"/>
          <w:lang w:val="en-GB"/>
        </w:rPr>
        <w:t>“</w:t>
      </w:r>
      <w:r>
        <w:rPr>
          <w:rFonts w:hint="default" w:ascii="Times New Roman" w:hAnsi="Times New Roman"/>
          <w:b/>
          <w:bCs/>
          <w:color w:val="202124"/>
          <w:spacing w:val="2"/>
          <w:szCs w:val="24"/>
          <w:shd w:val="clear" w:fill="FFFFFF"/>
        </w:rPr>
        <w:t>Lietotājs</w:t>
      </w:r>
      <w:r>
        <w:rPr>
          <w:rFonts w:hint="default" w:ascii="Times New Roman" w:hAnsi="Times New Roman"/>
          <w:b/>
          <w:bCs/>
          <w:color w:val="202124"/>
          <w:spacing w:val="2"/>
          <w:szCs w:val="24"/>
          <w:shd w:val="clear" w:fill="FFFFFF"/>
          <w:lang w:val="en-GB"/>
        </w:rPr>
        <w:t>”</w:t>
      </w:r>
      <w:r>
        <w:rPr>
          <w:rFonts w:hint="default" w:ascii="Times New Roman" w:hAnsi="Times New Roman"/>
          <w:color w:val="202124"/>
          <w:spacing w:val="2"/>
          <w:szCs w:val="24"/>
          <w:shd w:val="clear" w:fill="FFFFFF"/>
          <w:lang w:val="en-GB"/>
        </w:rPr>
        <w:t xml:space="preserve"> - </w:t>
      </w:r>
      <w:r>
        <w:rPr>
          <w:rFonts w:hint="default" w:ascii="Times New Roman" w:hAnsi="Times New Roman"/>
          <w:b/>
          <w:bCs/>
          <w:color w:val="202124"/>
          <w:spacing w:val="2"/>
          <w:szCs w:val="24"/>
          <w:shd w:val="clear" w:fill="FFFFFF"/>
          <w:lang w:val="en-GB"/>
        </w:rPr>
        <w:t>“M</w:t>
      </w:r>
      <w:r>
        <w:rPr>
          <w:rFonts w:hint="default" w:ascii="Times New Roman" w:hAnsi="Times New Roman"/>
          <w:b/>
          <w:bCs/>
          <w:color w:val="202124"/>
          <w:spacing w:val="2"/>
          <w:szCs w:val="24"/>
          <w:shd w:val="clear" w:fill="FFFFFF"/>
        </w:rPr>
        <w:t>eistari</w:t>
      </w:r>
      <w:r>
        <w:rPr>
          <w:rFonts w:hint="default" w:ascii="Times New Roman" w:hAnsi="Times New Roman"/>
          <w:b/>
          <w:bCs/>
          <w:color w:val="202124"/>
          <w:spacing w:val="2"/>
          <w:szCs w:val="24"/>
          <w:shd w:val="clear" w:fill="FFFFFF"/>
          <w:lang w:val="en-GB"/>
        </w:rPr>
        <w:t>”.</w:t>
      </w:r>
      <w:r>
        <w:rPr>
          <w:rFonts w:hint="default" w:ascii="Times New Roman" w:hAnsi="Times New Roman"/>
          <w:b w:val="0"/>
          <w:bCs w:val="0"/>
          <w:color w:val="202124"/>
          <w:spacing w:val="2"/>
          <w:szCs w:val="24"/>
          <w:shd w:val="clear" w:fill="FFFFFF"/>
          <w:lang w:val="en-GB"/>
        </w:rPr>
        <w:t xml:space="preserve"> A</w:t>
      </w:r>
      <w:r>
        <w:rPr>
          <w:rFonts w:hint="default" w:ascii="Times New Roman" w:hAnsi="Times New Roman"/>
          <w:color w:val="202124"/>
          <w:spacing w:val="2"/>
          <w:szCs w:val="24"/>
          <w:shd w:val="clear" w:fill="FFFFFF"/>
        </w:rPr>
        <w:t xml:space="preserve">ttiecības “daudzi pret daudziem”. Katrs lietotājs var būt saistīts ar daudziem meistariem, un katrs </w:t>
      </w:r>
      <w:r>
        <w:rPr>
          <w:rFonts w:hint="default" w:ascii="Times New Roman" w:hAnsi="Times New Roman"/>
          <w:color w:val="202124"/>
          <w:spacing w:val="2"/>
          <w:szCs w:val="24"/>
          <w:shd w:val="clear" w:fill="FFFFFF"/>
          <w:lang w:val="en-GB"/>
        </w:rPr>
        <w:t>meistars</w:t>
      </w:r>
      <w:r>
        <w:rPr>
          <w:rFonts w:hint="default" w:ascii="Times New Roman" w:hAnsi="Times New Roman"/>
          <w:color w:val="202124"/>
          <w:spacing w:val="2"/>
          <w:szCs w:val="24"/>
          <w:shd w:val="clear" w:fill="FFFFFF"/>
        </w:rPr>
        <w:t xml:space="preserve"> var būt saistīts ar daudziem lietotājiem. Piemēram, lietotājs var atlasīt vairākus </w:t>
      </w:r>
      <w:r>
        <w:rPr>
          <w:rFonts w:hint="default" w:ascii="Times New Roman" w:hAnsi="Times New Roman"/>
          <w:color w:val="202124"/>
          <w:spacing w:val="2"/>
          <w:szCs w:val="24"/>
          <w:shd w:val="clear" w:fill="FFFFFF"/>
          <w:lang w:val="en-GB"/>
        </w:rPr>
        <w:t>meistarus</w:t>
      </w:r>
      <w:r>
        <w:rPr>
          <w:rFonts w:hint="default" w:ascii="Times New Roman" w:hAnsi="Times New Roman"/>
          <w:color w:val="202124"/>
          <w:spacing w:val="2"/>
          <w:szCs w:val="24"/>
          <w:shd w:val="clear" w:fill="FFFFFF"/>
        </w:rPr>
        <w:t xml:space="preserve">, ar kuriem konsultēties, un </w:t>
      </w:r>
      <w:r>
        <w:rPr>
          <w:rFonts w:hint="default" w:ascii="Times New Roman" w:hAnsi="Times New Roman"/>
          <w:color w:val="202124"/>
          <w:spacing w:val="2"/>
          <w:szCs w:val="24"/>
          <w:shd w:val="clear" w:fill="FFFFFF"/>
          <w:lang w:val="en-GB"/>
        </w:rPr>
        <w:t>meistari</w:t>
      </w:r>
      <w:r>
        <w:rPr>
          <w:rFonts w:hint="default" w:ascii="Times New Roman" w:hAnsi="Times New Roman"/>
          <w:color w:val="202124"/>
          <w:spacing w:val="2"/>
          <w:szCs w:val="24"/>
          <w:shd w:val="clear" w:fill="FFFFFF"/>
        </w:rPr>
        <w:t xml:space="preserve"> var strādāt ar dažādiem lietotājiem.</w:t>
      </w:r>
    </w:p>
    <w:p w14:paraId="275A1AB1">
      <w:pPr>
        <w:pStyle w:val="28"/>
        <w:numPr>
          <w:ilvl w:val="0"/>
          <w:numId w:val="19"/>
        </w:numPr>
        <w:tabs>
          <w:tab w:val="left" w:pos="1009"/>
        </w:tabs>
        <w:spacing w:line="360" w:lineRule="auto"/>
        <w:ind w:left="1009" w:right="0" w:hanging="360"/>
        <w:jc w:val="both"/>
        <w:rPr>
          <w:rFonts w:ascii="Times New Roman" w:hAnsi="Times New Roman" w:cs="Times New Roman"/>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“Produkts” - “Produkta atsauksme”. </w:t>
      </w:r>
      <w:r>
        <w:rPr>
          <w:rFonts w:hint="default" w:ascii="Times New Roman" w:hAnsi="Times New Roman" w:cs="Times New Roman"/>
          <w:color w:val="202124"/>
          <w:spacing w:val="2"/>
          <w:szCs w:val="24"/>
          <w:shd w:val="clear" w:fill="FFFFFF"/>
          <w:lang w:val="lv-LV"/>
        </w:rPr>
        <w:t>Attiecības viens pret daudziem. Katram produktam var būt vairākas atsauksmes, bet noteikta atsauksme var būt tikai vienam produktam.</w:t>
      </w:r>
    </w:p>
    <w:p w14:paraId="540A3D3F">
      <w:pPr>
        <w:pStyle w:val="28"/>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“Konsultācija” - “Konsultācijas atsauksme”. </w:t>
      </w:r>
      <w:r>
        <w:rPr>
          <w:rFonts w:hint="default" w:ascii="Times New Roman" w:hAnsi="Times New Roman" w:cs="Times New Roman"/>
          <w:b w:val="0"/>
          <w:bCs w:val="0"/>
          <w:color w:val="202124"/>
          <w:spacing w:val="2"/>
          <w:szCs w:val="24"/>
          <w:shd w:val="clear" w:fill="FFFFFF"/>
          <w:lang w:val="lv-LV"/>
        </w:rPr>
        <w:t>Attiecības viens pret vienu. Katrai konsultācijai var būt viena atsauksme, un noteikta atsauksme pieder tikai vienai konsultācijai.</w:t>
      </w:r>
    </w:p>
    <w:p w14:paraId="0ABA5F9B">
      <w:pPr>
        <w:pStyle w:val="28"/>
        <w:numPr>
          <w:ilvl w:val="0"/>
          <w:numId w:val="19"/>
        </w:numPr>
        <w:tabs>
          <w:tab w:val="left" w:pos="1009"/>
        </w:tabs>
        <w:spacing w:line="360" w:lineRule="auto"/>
        <w:ind w:left="1009" w:right="0" w:hanging="360"/>
        <w:jc w:val="both"/>
        <w:rPr>
          <w:rFonts w:ascii="Times New Roman" w:hAnsi="Times New Roman" w:cs="Times New Roman"/>
          <w:b/>
          <w:bCs/>
          <w:color w:val="202124"/>
          <w:spacing w:val="2"/>
          <w:szCs w:val="24"/>
          <w:shd w:val="clear" w:fill="FFFFFF"/>
        </w:rPr>
      </w:pPr>
      <w:r>
        <w:rPr>
          <w:rFonts w:hint="default" w:ascii="Times New Roman" w:hAnsi="Times New Roman" w:cs="Times New Roman"/>
          <w:b/>
          <w:bCs/>
          <w:color w:val="202124"/>
          <w:spacing w:val="2"/>
          <w:szCs w:val="24"/>
          <w:shd w:val="clear" w:fill="FFFFFF"/>
          <w:lang w:val="lv-LV"/>
        </w:rPr>
        <w:t xml:space="preserve">“Lietotājs” - “Konsultācijas atsauksme”. </w:t>
      </w:r>
      <w:r>
        <w:rPr>
          <w:rFonts w:hint="default" w:ascii="Times New Roman" w:hAnsi="Times New Roman" w:cs="Times New Roman"/>
          <w:b w:val="0"/>
          <w:bCs w:val="0"/>
          <w:color w:val="202124"/>
          <w:spacing w:val="2"/>
          <w:szCs w:val="24"/>
          <w:shd w:val="clear" w:fill="FFFFFF"/>
          <w:lang w:val="lv-LV"/>
        </w:rPr>
        <w:t>Attiecības viens pret daudziem. Vienam lietotājam var būt vairākas atsauksmes par konsultācijam, bet konsultācijas atsauksme var būt tikai vienam lietotājam.</w:t>
      </w:r>
    </w:p>
    <w:p w14:paraId="4794E2AF">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.1.1. tabula</w:t>
      </w:r>
    </w:p>
    <w:p w14:paraId="1A0E9263">
      <w:pPr>
        <w:spacing w:line="360" w:lineRule="auto"/>
        <w:ind w:right="0"/>
        <w:jc w:val="center"/>
      </w:pPr>
      <w:r>
        <w:rPr>
          <w:rFonts w:ascii="Times New Roman" w:hAnsi="Times New Roman" w:cs="Times New Roman"/>
          <w:b/>
          <w:color w:val="202124"/>
          <w:spacing w:val="2"/>
          <w:sz w:val="20"/>
          <w:szCs w:val="24"/>
          <w:shd w:val="clear" w:fill="FFFFFF"/>
        </w:rPr>
        <w:t>Tabulas  „Lietotaji” struktūra</w:t>
      </w:r>
    </w:p>
    <w:tbl>
      <w:tblPr>
        <w:tblStyle w:val="11"/>
        <w:tblW w:w="8522" w:type="dxa"/>
        <w:tblInd w:w="5" w:type="dxa"/>
        <w:tblLayout w:type="fixed"/>
        <w:tblCellMar>
          <w:top w:w="0" w:type="dxa"/>
          <w:left w:w="108" w:type="dxa"/>
          <w:bottom w:w="0" w:type="dxa"/>
          <w:right w:w="108" w:type="dxa"/>
        </w:tblCellMar>
      </w:tblPr>
      <w:tblGrid>
        <w:gridCol w:w="1182"/>
        <w:gridCol w:w="2144"/>
        <w:gridCol w:w="1227"/>
        <w:gridCol w:w="982"/>
        <w:gridCol w:w="2987"/>
      </w:tblGrid>
      <w:tr w14:paraId="7544E0EA">
        <w:tc>
          <w:tcPr>
            <w:tcW w:w="1182" w:type="dxa"/>
            <w:tcBorders>
              <w:top w:val="single" w:color="000000" w:sz="4" w:space="0"/>
              <w:left w:val="single" w:color="000000" w:sz="4" w:space="0"/>
              <w:bottom w:val="single" w:color="000000" w:sz="4" w:space="0"/>
              <w:right w:val="single" w:color="000000" w:sz="4" w:space="0"/>
            </w:tcBorders>
            <w:vAlign w:val="center"/>
          </w:tcPr>
          <w:p w14:paraId="631448F9">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4" w:type="dxa"/>
            <w:tcBorders>
              <w:top w:val="single" w:color="000000" w:sz="4" w:space="0"/>
              <w:left w:val="single" w:color="000000" w:sz="4" w:space="0"/>
              <w:bottom w:val="single" w:color="000000" w:sz="4" w:space="0"/>
              <w:right w:val="single" w:color="000000" w:sz="4" w:space="0"/>
            </w:tcBorders>
            <w:vAlign w:val="center"/>
          </w:tcPr>
          <w:p w14:paraId="5A3869C5">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49455458">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16F35128">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6C6AA8C6">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3D2CCEFE">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733BFBC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4" w:type="dxa"/>
            <w:tcBorders>
              <w:top w:val="single" w:color="000000" w:sz="4" w:space="0"/>
              <w:left w:val="single" w:color="000000" w:sz="4" w:space="0"/>
              <w:bottom w:val="single" w:color="000000" w:sz="4" w:space="0"/>
              <w:right w:val="single" w:color="000000" w:sz="4" w:space="0"/>
            </w:tcBorders>
            <w:vAlign w:val="center"/>
          </w:tcPr>
          <w:p w14:paraId="35A2948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14:paraId="6407C67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2A764721">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36F9E7A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14:paraId="63EB7578">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7B3EFA71">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4" w:type="dxa"/>
            <w:tcBorders>
              <w:top w:val="single" w:color="000000" w:sz="4" w:space="0"/>
              <w:left w:val="single" w:color="000000" w:sz="4" w:space="0"/>
              <w:bottom w:val="single" w:color="000000" w:sz="4" w:space="0"/>
              <w:right w:val="single" w:color="000000" w:sz="4" w:space="0"/>
            </w:tcBorders>
            <w:vAlign w:val="center"/>
          </w:tcPr>
          <w:p w14:paraId="6CFF73B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14:paraId="23F8DE62">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374C36E2">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100</w:t>
            </w:r>
          </w:p>
        </w:tc>
        <w:tc>
          <w:tcPr>
            <w:tcW w:w="2987" w:type="dxa"/>
            <w:tcBorders>
              <w:top w:val="single" w:color="000000" w:sz="4" w:space="0"/>
              <w:left w:val="single" w:color="000000" w:sz="4" w:space="0"/>
              <w:bottom w:val="single" w:color="000000" w:sz="4" w:space="0"/>
              <w:right w:val="single" w:color="000000" w:sz="4" w:space="0"/>
            </w:tcBorders>
            <w:vAlign w:val="center"/>
          </w:tcPr>
          <w:p w14:paraId="3C9C207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vārds</w:t>
            </w:r>
          </w:p>
        </w:tc>
      </w:tr>
      <w:tr w14:paraId="3F3F8A9B">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75E6A1E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4" w:type="dxa"/>
            <w:tcBorders>
              <w:top w:val="single" w:color="000000" w:sz="4" w:space="0"/>
              <w:left w:val="single" w:color="000000" w:sz="4" w:space="0"/>
              <w:bottom w:val="single" w:color="000000" w:sz="4" w:space="0"/>
              <w:right w:val="single" w:color="000000" w:sz="4" w:space="0"/>
            </w:tcBorders>
            <w:vAlign w:val="center"/>
          </w:tcPr>
          <w:p w14:paraId="3900C3B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email</w:t>
            </w:r>
          </w:p>
        </w:tc>
        <w:tc>
          <w:tcPr>
            <w:tcW w:w="1227" w:type="dxa"/>
            <w:tcBorders>
              <w:top w:val="single" w:color="000000" w:sz="4" w:space="0"/>
              <w:left w:val="single" w:color="000000" w:sz="4" w:space="0"/>
              <w:bottom w:val="single" w:color="000000" w:sz="4" w:space="0"/>
              <w:right w:val="single" w:color="000000" w:sz="4" w:space="0"/>
            </w:tcBorders>
            <w:vAlign w:val="center"/>
          </w:tcPr>
          <w:p w14:paraId="38D0B99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1FCD62A">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00</w:t>
            </w:r>
          </w:p>
        </w:tc>
        <w:tc>
          <w:tcPr>
            <w:tcW w:w="2987" w:type="dxa"/>
            <w:tcBorders>
              <w:top w:val="single" w:color="000000" w:sz="4" w:space="0"/>
              <w:left w:val="single" w:color="000000" w:sz="4" w:space="0"/>
              <w:bottom w:val="single" w:color="000000" w:sz="4" w:space="0"/>
              <w:right w:val="single" w:color="000000" w:sz="4" w:space="0"/>
            </w:tcBorders>
            <w:vAlign w:val="center"/>
          </w:tcPr>
          <w:p w14:paraId="79E09E6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e-pasts</w:t>
            </w:r>
          </w:p>
        </w:tc>
      </w:tr>
      <w:tr w14:paraId="7C568B16">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772DEE1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4" w:type="dxa"/>
            <w:tcBorders>
              <w:top w:val="single" w:color="000000" w:sz="4" w:space="0"/>
              <w:left w:val="single" w:color="000000" w:sz="4" w:space="0"/>
              <w:bottom w:val="single" w:color="000000" w:sz="4" w:space="0"/>
              <w:right w:val="single" w:color="000000" w:sz="4" w:space="0"/>
            </w:tcBorders>
            <w:vAlign w:val="center"/>
          </w:tcPr>
          <w:p w14:paraId="63355F8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password</w:t>
            </w:r>
          </w:p>
        </w:tc>
        <w:tc>
          <w:tcPr>
            <w:tcW w:w="1227" w:type="dxa"/>
            <w:tcBorders>
              <w:top w:val="single" w:color="000000" w:sz="4" w:space="0"/>
              <w:left w:val="single" w:color="000000" w:sz="4" w:space="0"/>
              <w:bottom w:val="single" w:color="000000" w:sz="4" w:space="0"/>
              <w:right w:val="single" w:color="000000" w:sz="4" w:space="0"/>
            </w:tcBorders>
            <w:vAlign w:val="center"/>
          </w:tcPr>
          <w:p w14:paraId="088F968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68BDC41D">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1</w:t>
            </w:r>
            <w:r>
              <w:rPr>
                <w:rFonts w:hint="default" w:ascii="Times New Roman" w:hAnsi="Times New Roman" w:cs="Times New Roman"/>
                <w:color w:val="202124"/>
                <w:spacing w:val="2"/>
                <w:sz w:val="20"/>
                <w:szCs w:val="24"/>
                <w:shd w:val="clear" w:fill="FFFFFF"/>
                <w:lang w:val="lv-LV"/>
              </w:rPr>
              <w:t>50</w:t>
            </w:r>
          </w:p>
        </w:tc>
        <w:tc>
          <w:tcPr>
            <w:tcW w:w="2987" w:type="dxa"/>
            <w:tcBorders>
              <w:top w:val="single" w:color="000000" w:sz="4" w:space="0"/>
              <w:left w:val="single" w:color="000000" w:sz="4" w:space="0"/>
              <w:bottom w:val="single" w:color="000000" w:sz="4" w:space="0"/>
              <w:right w:val="single" w:color="000000" w:sz="4" w:space="0"/>
            </w:tcBorders>
            <w:vAlign w:val="center"/>
          </w:tcPr>
          <w:p w14:paraId="791C4B8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parole</w:t>
            </w:r>
          </w:p>
        </w:tc>
      </w:tr>
      <w:tr w14:paraId="342F1923">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3A9ABEE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4" w:type="dxa"/>
            <w:tcBorders>
              <w:top w:val="single" w:color="000000" w:sz="4" w:space="0"/>
              <w:left w:val="single" w:color="000000" w:sz="4" w:space="0"/>
              <w:bottom w:val="single" w:color="000000" w:sz="4" w:space="0"/>
              <w:right w:val="single" w:color="000000" w:sz="4" w:space="0"/>
            </w:tcBorders>
            <w:vAlign w:val="center"/>
          </w:tcPr>
          <w:p w14:paraId="0AC3581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14:paraId="3B06349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56AD28A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7D63039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bilde</w:t>
            </w:r>
          </w:p>
        </w:tc>
      </w:tr>
      <w:tr w14:paraId="5FE4ED39">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2DB6A54E">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4" w:type="dxa"/>
            <w:tcBorders>
              <w:top w:val="single" w:color="000000" w:sz="4" w:space="0"/>
              <w:left w:val="single" w:color="000000" w:sz="4" w:space="0"/>
              <w:bottom w:val="single" w:color="000000" w:sz="4" w:space="0"/>
              <w:right w:val="single" w:color="000000" w:sz="4" w:space="0"/>
            </w:tcBorders>
            <w:vAlign w:val="center"/>
          </w:tcPr>
          <w:p w14:paraId="0B9E85CF">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user_type</w:t>
            </w:r>
          </w:p>
        </w:tc>
        <w:tc>
          <w:tcPr>
            <w:tcW w:w="1227" w:type="dxa"/>
            <w:tcBorders>
              <w:top w:val="single" w:color="000000" w:sz="4" w:space="0"/>
              <w:left w:val="single" w:color="000000" w:sz="4" w:space="0"/>
              <w:bottom w:val="single" w:color="000000" w:sz="4" w:space="0"/>
              <w:right w:val="single" w:color="000000" w:sz="4" w:space="0"/>
            </w:tcBorders>
            <w:vAlign w:val="center"/>
          </w:tcPr>
          <w:p w14:paraId="7E928B28">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5E8F956B">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0A9E3F6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tips</w:t>
            </w:r>
          </w:p>
        </w:tc>
      </w:tr>
      <w:tr w14:paraId="38A5A801">
        <w:tblPrEx>
          <w:tblCellMar>
            <w:top w:w="0" w:type="dxa"/>
            <w:left w:w="108" w:type="dxa"/>
            <w:bottom w:w="0" w:type="dxa"/>
            <w:right w:w="108" w:type="dxa"/>
          </w:tblCellMar>
        </w:tblPrEx>
        <w:tc>
          <w:tcPr>
            <w:tcW w:w="1182" w:type="dxa"/>
            <w:tcBorders>
              <w:top w:val="single" w:color="000000" w:sz="4" w:space="0"/>
              <w:left w:val="single" w:color="000000" w:sz="4" w:space="0"/>
              <w:bottom w:val="single" w:color="000000" w:sz="4" w:space="0"/>
              <w:right w:val="single" w:color="000000" w:sz="4" w:space="0"/>
            </w:tcBorders>
            <w:vAlign w:val="center"/>
          </w:tcPr>
          <w:p w14:paraId="43B8743F">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4" w:type="dxa"/>
            <w:tcBorders>
              <w:top w:val="single" w:color="000000" w:sz="4" w:space="0"/>
              <w:left w:val="single" w:color="000000" w:sz="4" w:space="0"/>
              <w:bottom w:val="single" w:color="000000" w:sz="4" w:space="0"/>
              <w:right w:val="single" w:color="000000" w:sz="4" w:space="0"/>
            </w:tcBorders>
            <w:vAlign w:val="center"/>
          </w:tcPr>
          <w:p w14:paraId="32685145">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number</w:t>
            </w:r>
          </w:p>
        </w:tc>
        <w:tc>
          <w:tcPr>
            <w:tcW w:w="1227" w:type="dxa"/>
            <w:tcBorders>
              <w:top w:val="single" w:color="000000" w:sz="4" w:space="0"/>
              <w:left w:val="single" w:color="000000" w:sz="4" w:space="0"/>
              <w:bottom w:val="single" w:color="000000" w:sz="4" w:space="0"/>
              <w:right w:val="single" w:color="000000" w:sz="4" w:space="0"/>
            </w:tcBorders>
            <w:vAlign w:val="center"/>
          </w:tcPr>
          <w:p w14:paraId="7B4CFE08">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8216CB8">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12</w:t>
            </w:r>
          </w:p>
        </w:tc>
        <w:tc>
          <w:tcPr>
            <w:tcW w:w="2987" w:type="dxa"/>
            <w:tcBorders>
              <w:top w:val="single" w:color="000000" w:sz="4" w:space="0"/>
              <w:left w:val="single" w:color="000000" w:sz="4" w:space="0"/>
              <w:bottom w:val="single" w:color="000000" w:sz="4" w:space="0"/>
              <w:right w:val="single" w:color="000000" w:sz="4" w:space="0"/>
            </w:tcBorders>
            <w:vAlign w:val="center"/>
          </w:tcPr>
          <w:p w14:paraId="78EE8FA3">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 numurs</w:t>
            </w:r>
          </w:p>
        </w:tc>
      </w:tr>
    </w:tbl>
    <w:p w14:paraId="53DC8179">
      <w:pPr>
        <w:rPr>
          <w:rFonts w:ascii="Times New Roman" w:hAnsi="Times New Roman" w:cs="Times New Roman"/>
          <w:color w:val="000000"/>
          <w:sz w:val="20"/>
        </w:rPr>
      </w:pPr>
      <w:r>
        <w:rPr>
          <w:rFonts w:ascii="Times New Roman" w:hAnsi="Times New Roman" w:cs="Times New Roman"/>
          <w:color w:val="202124"/>
          <w:spacing w:val="2"/>
          <w:szCs w:val="24"/>
          <w:shd w:val="clear" w:fill="FFFFFF"/>
        </w:rPr>
        <w:br w:type="page"/>
      </w:r>
    </w:p>
    <w:p w14:paraId="60CDA5F7">
      <w:pPr>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2</w:t>
      </w:r>
      <w:r>
        <w:rPr>
          <w:rFonts w:ascii="Times New Roman" w:hAnsi="Times New Roman" w:cs="Times New Roman"/>
          <w:color w:val="000000"/>
          <w:sz w:val="20"/>
        </w:rPr>
        <w:t>. tabula</w:t>
      </w:r>
    </w:p>
    <w:p w14:paraId="37302585">
      <w:pPr>
        <w:spacing w:line="360" w:lineRule="auto"/>
        <w:ind w:right="0"/>
        <w:jc w:val="center"/>
      </w:pPr>
      <w:r>
        <w:rPr>
          <w:rFonts w:ascii="Times New Roman" w:hAnsi="Times New Roman" w:cs="Times New Roman"/>
          <w:b/>
          <w:color w:val="202124"/>
          <w:spacing w:val="2"/>
          <w:sz w:val="20"/>
          <w:szCs w:val="24"/>
          <w:shd w:val="clear" w:fill="FFFFFF"/>
        </w:rPr>
        <w:t>Tabulas  „Konsultācijas” struktūra</w:t>
      </w:r>
    </w:p>
    <w:tbl>
      <w:tblPr>
        <w:tblStyle w:val="11"/>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14:paraId="5F87E9D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7515DA2D">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14:paraId="25AB6369">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0CA12F62">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11CC3E6D">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11219631">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36DA9DF3">
        <w:tblPrEx>
          <w:tblCellMar>
            <w:top w:w="0" w:type="dxa"/>
            <w:left w:w="108" w:type="dxa"/>
            <w:bottom w:w="0" w:type="dxa"/>
            <w:right w:w="108" w:type="dxa"/>
          </w:tblCellMar>
        </w:tblPrEx>
        <w:trPr>
          <w:trHeight w:val="345" w:hRule="atLeast"/>
        </w:trPr>
        <w:tc>
          <w:tcPr>
            <w:tcW w:w="1180" w:type="dxa"/>
            <w:tcBorders>
              <w:top w:val="single" w:color="000000" w:sz="4" w:space="0"/>
              <w:left w:val="single" w:color="000000" w:sz="4" w:space="0"/>
              <w:bottom w:val="single" w:color="000000" w:sz="4" w:space="0"/>
              <w:right w:val="single" w:color="000000" w:sz="4" w:space="0"/>
            </w:tcBorders>
            <w:vAlign w:val="center"/>
          </w:tcPr>
          <w:p w14:paraId="3968AA78">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14:paraId="661E717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14:paraId="3A62B3F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136E953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5448DA5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kārtas numurs</w:t>
            </w:r>
          </w:p>
        </w:tc>
      </w:tr>
      <w:tr w14:paraId="0A54D309">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67E13F6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14:paraId="5301835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cons_date</w:t>
            </w:r>
          </w:p>
        </w:tc>
        <w:tc>
          <w:tcPr>
            <w:tcW w:w="1227" w:type="dxa"/>
            <w:tcBorders>
              <w:top w:val="single" w:color="000000" w:sz="4" w:space="0"/>
              <w:left w:val="single" w:color="000000" w:sz="4" w:space="0"/>
              <w:bottom w:val="single" w:color="000000" w:sz="4" w:space="0"/>
              <w:right w:val="single" w:color="000000" w:sz="4" w:space="0"/>
            </w:tcBorders>
            <w:vAlign w:val="center"/>
          </w:tcPr>
          <w:p w14:paraId="68AA9D7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14:paraId="30916C7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35DA825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datums</w:t>
            </w:r>
          </w:p>
        </w:tc>
      </w:tr>
      <w:tr w14:paraId="0D8811E5">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A58761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14:paraId="50A7E13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cons_time</w:t>
            </w:r>
          </w:p>
        </w:tc>
        <w:tc>
          <w:tcPr>
            <w:tcW w:w="1227" w:type="dxa"/>
            <w:tcBorders>
              <w:top w:val="single" w:color="000000" w:sz="4" w:space="0"/>
              <w:left w:val="single" w:color="000000" w:sz="4" w:space="0"/>
              <w:bottom w:val="single" w:color="000000" w:sz="4" w:space="0"/>
              <w:right w:val="single" w:color="000000" w:sz="4" w:space="0"/>
            </w:tcBorders>
            <w:vAlign w:val="center"/>
          </w:tcPr>
          <w:p w14:paraId="16CD6BB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time</w:t>
            </w:r>
          </w:p>
        </w:tc>
        <w:tc>
          <w:tcPr>
            <w:tcW w:w="982" w:type="dxa"/>
            <w:tcBorders>
              <w:top w:val="single" w:color="000000" w:sz="4" w:space="0"/>
              <w:left w:val="single" w:color="000000" w:sz="4" w:space="0"/>
              <w:bottom w:val="single" w:color="000000" w:sz="4" w:space="0"/>
              <w:right w:val="single" w:color="000000" w:sz="4" w:space="0"/>
            </w:tcBorders>
            <w:vAlign w:val="center"/>
          </w:tcPr>
          <w:p w14:paraId="673FF90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1301059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laiks</w:t>
            </w:r>
          </w:p>
        </w:tc>
      </w:tr>
      <w:tr w14:paraId="6B62CF98">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3544DC5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14:paraId="6729884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type</w:t>
            </w:r>
          </w:p>
        </w:tc>
        <w:tc>
          <w:tcPr>
            <w:tcW w:w="1227" w:type="dxa"/>
            <w:tcBorders>
              <w:top w:val="single" w:color="000000" w:sz="4" w:space="0"/>
              <w:left w:val="single" w:color="000000" w:sz="4" w:space="0"/>
              <w:bottom w:val="single" w:color="000000" w:sz="4" w:space="0"/>
              <w:right w:val="single" w:color="000000" w:sz="4" w:space="0"/>
            </w:tcBorders>
            <w:vAlign w:val="center"/>
          </w:tcPr>
          <w:p w14:paraId="2FBB781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4BD759BC">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45BF02C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Konsultācijas tips</w:t>
            </w:r>
          </w:p>
        </w:tc>
      </w:tr>
      <w:tr w14:paraId="0C98F7F2">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327521F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14:paraId="3814DB92">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usersI</w:t>
            </w:r>
            <w:r>
              <w:rPr>
                <w:rFonts w:hint="default" w:ascii="Times New Roman" w:hAnsi="Times New Roman" w:cs="Times New Roman"/>
                <w:color w:val="202124"/>
                <w:spacing w:val="2"/>
                <w:sz w:val="20"/>
                <w:szCs w:val="24"/>
                <w:shd w:val="clear" w:fill="FFFFFF"/>
                <w:lang w:val="lv-LV"/>
              </w:rPr>
              <w:t>d</w:t>
            </w:r>
          </w:p>
        </w:tc>
        <w:tc>
          <w:tcPr>
            <w:tcW w:w="1227" w:type="dxa"/>
            <w:tcBorders>
              <w:top w:val="single" w:color="000000" w:sz="4" w:space="0"/>
              <w:left w:val="single" w:color="000000" w:sz="4" w:space="0"/>
              <w:bottom w:val="single" w:color="000000" w:sz="4" w:space="0"/>
              <w:right w:val="single" w:color="000000" w:sz="4" w:space="0"/>
            </w:tcBorders>
            <w:vAlign w:val="center"/>
          </w:tcPr>
          <w:p w14:paraId="0484705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3E2D56E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4D751F0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Lietotāja kārtas numurs</w:t>
            </w:r>
          </w:p>
        </w:tc>
      </w:tr>
      <w:tr w14:paraId="1EC66771">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3C3D0F77">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14:paraId="2A284ACC">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14:paraId="1B5AED3C">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3B1D0D66">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1F4D4E90">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kārtas numurs</w:t>
            </w:r>
          </w:p>
        </w:tc>
      </w:tr>
    </w:tbl>
    <w:p w14:paraId="4A10A48D">
      <w:pPr>
        <w:spacing w:line="360" w:lineRule="auto"/>
        <w:ind w:right="0" w:firstLine="709"/>
        <w:rPr>
          <w:rFonts w:ascii="Times New Roman" w:hAnsi="Times New Roman" w:cs="Times New Roman"/>
          <w:color w:val="000000"/>
        </w:rPr>
      </w:pPr>
    </w:p>
    <w:p w14:paraId="3FF8B0EE">
      <w:pPr>
        <w:spacing w:line="360" w:lineRule="auto"/>
        <w:ind w:right="0" w:firstLine="709"/>
        <w:jc w:val="both"/>
        <w:rPr>
          <w:rFonts w:ascii="Times New Roman" w:hAnsi="Times New Roman" w:cs="Times New Roman"/>
          <w:color w:val="000000"/>
          <w:sz w:val="20"/>
        </w:rPr>
      </w:pPr>
      <w:r>
        <w:rPr>
          <w:rFonts w:ascii="Times New Roman" w:hAnsi="Times New Roman" w:cs="Times New Roman"/>
          <w:color w:val="000000"/>
        </w:rPr>
        <w:t>Tabulā “</w:t>
      </w:r>
      <w:r>
        <w:rPr>
          <w:rFonts w:ascii="Times New Roman" w:hAnsi="Times New Roman" w:cs="Times New Roman"/>
          <w:b/>
          <w:color w:val="000000"/>
        </w:rPr>
        <w:t>Konsultācijas</w:t>
      </w:r>
      <w:r>
        <w:rPr>
          <w:rFonts w:ascii="Times New Roman" w:hAnsi="Times New Roman" w:cs="Times New Roman"/>
          <w:color w:val="000000"/>
        </w:rPr>
        <w:t>” ir lietotāja kārtas numurs</w:t>
      </w:r>
      <w:r>
        <w:rPr>
          <w:rFonts w:hint="default" w:ascii="Times New Roman" w:hAnsi="Times New Roman" w:cs="Times New Roman"/>
          <w:color w:val="000000"/>
          <w:lang w:val="lv-LV"/>
        </w:rPr>
        <w:t xml:space="preserve"> un meistara kārtas numurs</w:t>
      </w:r>
      <w:r>
        <w:rPr>
          <w:rFonts w:ascii="Times New Roman" w:hAnsi="Times New Roman" w:cs="Times New Roman"/>
          <w:color w:val="000000"/>
        </w:rPr>
        <w:t>, tāpēc tabula ir saistīta ar tabulu “</w:t>
      </w:r>
      <w:r>
        <w:rPr>
          <w:rFonts w:ascii="Times New Roman" w:hAnsi="Times New Roman" w:cs="Times New Roman"/>
          <w:b/>
          <w:color w:val="000000"/>
        </w:rPr>
        <w:t>Lietotāji</w:t>
      </w:r>
      <w:r>
        <w:rPr>
          <w:rFonts w:ascii="Times New Roman" w:hAnsi="Times New Roman" w:cs="Times New Roman"/>
          <w:color w:val="000000"/>
        </w:rPr>
        <w:t>”</w:t>
      </w:r>
      <w:r>
        <w:rPr>
          <w:rFonts w:hint="default" w:ascii="Times New Roman" w:hAnsi="Times New Roman" w:cs="Times New Roman"/>
          <w:color w:val="000000"/>
          <w:lang w:val="lv-LV"/>
        </w:rPr>
        <w:t xml:space="preserve"> un tabulu “</w:t>
      </w:r>
      <w:r>
        <w:rPr>
          <w:rFonts w:hint="default" w:ascii="Times New Roman" w:hAnsi="Times New Roman" w:cs="Times New Roman"/>
          <w:b/>
          <w:bCs/>
          <w:color w:val="000000"/>
          <w:lang w:val="lv-LV"/>
        </w:rPr>
        <w:t>Meistari</w:t>
      </w:r>
      <w:r>
        <w:rPr>
          <w:rFonts w:hint="default" w:ascii="Times New Roman" w:hAnsi="Times New Roman" w:cs="Times New Roman"/>
          <w:color w:val="000000"/>
          <w:lang w:val="lv-LV"/>
        </w:rPr>
        <w:t>”</w:t>
      </w:r>
      <w:r>
        <w:rPr>
          <w:rFonts w:ascii="Times New Roman" w:hAnsi="Times New Roman" w:cs="Times New Roman"/>
          <w:color w:val="000000"/>
        </w:rPr>
        <w:t xml:space="preserve">. </w:t>
      </w:r>
    </w:p>
    <w:p w14:paraId="4157096B">
      <w:pPr>
        <w:spacing w:line="360" w:lineRule="auto"/>
        <w:ind w:right="0"/>
        <w:jc w:val="right"/>
        <w:rPr>
          <w:rFonts w:ascii="Times New Roman" w:hAnsi="Times New Roman" w:cs="Times New Roman"/>
          <w:color w:val="202124"/>
          <w:spacing w:val="2"/>
          <w:sz w:val="20"/>
          <w:szCs w:val="24"/>
          <w:shd w:val="clear" w:fill="FFFFFF"/>
        </w:rPr>
      </w:pPr>
      <w:r>
        <w:rPr>
          <w:rFonts w:hint="default" w:ascii="Times New Roman" w:hAnsi="Times New Roman" w:cs="Times New Roman"/>
          <w:color w:val="000000"/>
          <w:sz w:val="20"/>
          <w:lang w:val="lv-LV"/>
        </w:rPr>
        <w:t>5</w:t>
      </w:r>
      <w:r>
        <w:rPr>
          <w:rFonts w:ascii="Times New Roman" w:hAnsi="Times New Roman" w:cs="Times New Roman"/>
          <w:color w:val="000000"/>
          <w:sz w:val="20"/>
        </w:rPr>
        <w:t>.1.</w:t>
      </w:r>
      <w:r>
        <w:rPr>
          <w:rFonts w:hint="default" w:ascii="Times New Roman" w:hAnsi="Times New Roman" w:cs="Times New Roman"/>
          <w:color w:val="000000"/>
          <w:sz w:val="20"/>
          <w:lang w:val="lv-LV"/>
        </w:rPr>
        <w:t>3</w:t>
      </w:r>
      <w:r>
        <w:rPr>
          <w:rFonts w:ascii="Times New Roman" w:hAnsi="Times New Roman" w:cs="Times New Roman"/>
          <w:color w:val="000000"/>
          <w:sz w:val="20"/>
        </w:rPr>
        <w:t>. tabula</w:t>
      </w:r>
    </w:p>
    <w:p w14:paraId="13EBFDC2">
      <w:pPr>
        <w:spacing w:line="360" w:lineRule="auto"/>
        <w:ind w:right="0"/>
        <w:jc w:val="center"/>
      </w:pPr>
      <w:r>
        <w:rPr>
          <w:rFonts w:ascii="Times New Roman" w:hAnsi="Times New Roman" w:cs="Times New Roman"/>
          <w:b/>
          <w:color w:val="202124"/>
          <w:spacing w:val="2"/>
          <w:sz w:val="20"/>
          <w:szCs w:val="24"/>
          <w:shd w:val="clear" w:fill="FFFFFF"/>
        </w:rPr>
        <w:t>Tabulas  „Produkts” struktūra</w:t>
      </w:r>
    </w:p>
    <w:tbl>
      <w:tblPr>
        <w:tblStyle w:val="11"/>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14:paraId="15EC8942">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1FE09CEE">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14:paraId="2ED2570D">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234BCA43">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3E3DF0AF">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13A31716">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7F72F831">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3C56E1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14:paraId="0B1ED19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14:paraId="1D29817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5E9A16C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177686A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kārtas numurs</w:t>
            </w:r>
          </w:p>
        </w:tc>
      </w:tr>
      <w:tr w14:paraId="2023C95F">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354CED08">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14:paraId="7CC2C2F1">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image</w:t>
            </w:r>
          </w:p>
        </w:tc>
        <w:tc>
          <w:tcPr>
            <w:tcW w:w="1227" w:type="dxa"/>
            <w:tcBorders>
              <w:top w:val="single" w:color="000000" w:sz="4" w:space="0"/>
              <w:left w:val="single" w:color="000000" w:sz="4" w:space="0"/>
              <w:bottom w:val="single" w:color="000000" w:sz="4" w:space="0"/>
              <w:right w:val="single" w:color="000000" w:sz="4" w:space="0"/>
            </w:tcBorders>
            <w:vAlign w:val="center"/>
          </w:tcPr>
          <w:p w14:paraId="1ECA08D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96FF766">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6CFD933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bilde</w:t>
            </w:r>
          </w:p>
        </w:tc>
      </w:tr>
      <w:tr w14:paraId="3B120D8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6A1A1F3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14:paraId="06AA958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name</w:t>
            </w:r>
          </w:p>
        </w:tc>
        <w:tc>
          <w:tcPr>
            <w:tcW w:w="1227" w:type="dxa"/>
            <w:tcBorders>
              <w:top w:val="single" w:color="000000" w:sz="4" w:space="0"/>
              <w:left w:val="single" w:color="000000" w:sz="4" w:space="0"/>
              <w:bottom w:val="single" w:color="000000" w:sz="4" w:space="0"/>
              <w:right w:val="single" w:color="000000" w:sz="4" w:space="0"/>
            </w:tcBorders>
            <w:vAlign w:val="center"/>
          </w:tcPr>
          <w:p w14:paraId="38F6871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53831A7A">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2548601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nosaukums</w:t>
            </w:r>
          </w:p>
        </w:tc>
      </w:tr>
      <w:tr w14:paraId="3230C197">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5906C4D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14:paraId="687C8D1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size</w:t>
            </w:r>
          </w:p>
        </w:tc>
        <w:tc>
          <w:tcPr>
            <w:tcW w:w="1227" w:type="dxa"/>
            <w:tcBorders>
              <w:top w:val="single" w:color="000000" w:sz="4" w:space="0"/>
              <w:left w:val="single" w:color="000000" w:sz="4" w:space="0"/>
              <w:bottom w:val="single" w:color="000000" w:sz="4" w:space="0"/>
              <w:right w:val="single" w:color="000000" w:sz="4" w:space="0"/>
            </w:tcBorders>
            <w:vAlign w:val="center"/>
          </w:tcPr>
          <w:p w14:paraId="1F4A6B9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3BE6DB18">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14:paraId="2A03D71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izmērs</w:t>
            </w:r>
          </w:p>
        </w:tc>
      </w:tr>
      <w:tr w14:paraId="2B09E5B1">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7887295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w:t>
            </w:r>
          </w:p>
        </w:tc>
        <w:tc>
          <w:tcPr>
            <w:tcW w:w="2146" w:type="dxa"/>
            <w:tcBorders>
              <w:top w:val="single" w:color="000000" w:sz="4" w:space="0"/>
              <w:left w:val="single" w:color="000000" w:sz="4" w:space="0"/>
              <w:bottom w:val="single" w:color="000000" w:sz="4" w:space="0"/>
              <w:right w:val="single" w:color="000000" w:sz="4" w:space="0"/>
            </w:tcBorders>
            <w:vAlign w:val="center"/>
          </w:tcPr>
          <w:p w14:paraId="69EEAB6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description</w:t>
            </w:r>
          </w:p>
        </w:tc>
        <w:tc>
          <w:tcPr>
            <w:tcW w:w="1227" w:type="dxa"/>
            <w:tcBorders>
              <w:top w:val="single" w:color="000000" w:sz="4" w:space="0"/>
              <w:left w:val="single" w:color="000000" w:sz="4" w:space="0"/>
              <w:bottom w:val="single" w:color="000000" w:sz="4" w:space="0"/>
              <w:right w:val="single" w:color="000000" w:sz="4" w:space="0"/>
            </w:tcBorders>
            <w:vAlign w:val="center"/>
          </w:tcPr>
          <w:p w14:paraId="669D60F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0065BC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300</w:t>
            </w:r>
          </w:p>
        </w:tc>
        <w:tc>
          <w:tcPr>
            <w:tcW w:w="2987" w:type="dxa"/>
            <w:tcBorders>
              <w:top w:val="single" w:color="000000" w:sz="4" w:space="0"/>
              <w:left w:val="single" w:color="000000" w:sz="4" w:space="0"/>
              <w:bottom w:val="single" w:color="000000" w:sz="4" w:space="0"/>
              <w:right w:val="single" w:color="000000" w:sz="4" w:space="0"/>
            </w:tcBorders>
            <w:vAlign w:val="center"/>
          </w:tcPr>
          <w:p w14:paraId="1B1727B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apraksts</w:t>
            </w:r>
          </w:p>
        </w:tc>
      </w:tr>
      <w:tr w14:paraId="3E27D6F5">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5C8901B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6.</w:t>
            </w:r>
          </w:p>
        </w:tc>
        <w:tc>
          <w:tcPr>
            <w:tcW w:w="2146" w:type="dxa"/>
            <w:tcBorders>
              <w:top w:val="single" w:color="000000" w:sz="4" w:space="0"/>
              <w:left w:val="single" w:color="000000" w:sz="4" w:space="0"/>
              <w:bottom w:val="single" w:color="000000" w:sz="4" w:space="0"/>
              <w:right w:val="single" w:color="000000" w:sz="4" w:space="0"/>
            </w:tcBorders>
            <w:vAlign w:val="center"/>
          </w:tcPr>
          <w:p w14:paraId="27A1601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price</w:t>
            </w:r>
          </w:p>
        </w:tc>
        <w:tc>
          <w:tcPr>
            <w:tcW w:w="1227" w:type="dxa"/>
            <w:tcBorders>
              <w:top w:val="single" w:color="000000" w:sz="4" w:space="0"/>
              <w:left w:val="single" w:color="000000" w:sz="4" w:space="0"/>
              <w:bottom w:val="single" w:color="000000" w:sz="4" w:space="0"/>
              <w:right w:val="single" w:color="000000" w:sz="4" w:space="0"/>
            </w:tcBorders>
            <w:vAlign w:val="center"/>
          </w:tcPr>
          <w:p w14:paraId="2AE6AEF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decimal</w:t>
            </w:r>
          </w:p>
        </w:tc>
        <w:tc>
          <w:tcPr>
            <w:tcW w:w="982" w:type="dxa"/>
            <w:tcBorders>
              <w:top w:val="single" w:color="000000" w:sz="4" w:space="0"/>
              <w:left w:val="single" w:color="000000" w:sz="4" w:space="0"/>
              <w:bottom w:val="single" w:color="000000" w:sz="4" w:space="0"/>
              <w:right w:val="single" w:color="000000" w:sz="4" w:space="0"/>
            </w:tcBorders>
            <w:vAlign w:val="center"/>
          </w:tcPr>
          <w:p w14:paraId="19542B7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2902E28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cena</w:t>
            </w:r>
          </w:p>
        </w:tc>
      </w:tr>
      <w:tr w14:paraId="62BE32A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5C98F32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7.</w:t>
            </w:r>
          </w:p>
        </w:tc>
        <w:tc>
          <w:tcPr>
            <w:tcW w:w="2146" w:type="dxa"/>
            <w:tcBorders>
              <w:top w:val="single" w:color="000000" w:sz="4" w:space="0"/>
              <w:left w:val="single" w:color="000000" w:sz="4" w:space="0"/>
              <w:bottom w:val="single" w:color="000000" w:sz="4" w:space="0"/>
              <w:right w:val="single" w:color="000000" w:sz="4" w:space="0"/>
            </w:tcBorders>
            <w:vAlign w:val="center"/>
          </w:tcPr>
          <w:p w14:paraId="70CE647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quantity</w:t>
            </w:r>
          </w:p>
        </w:tc>
        <w:tc>
          <w:tcPr>
            <w:tcW w:w="1227" w:type="dxa"/>
            <w:tcBorders>
              <w:top w:val="single" w:color="000000" w:sz="4" w:space="0"/>
              <w:left w:val="single" w:color="000000" w:sz="4" w:space="0"/>
              <w:bottom w:val="single" w:color="000000" w:sz="4" w:space="0"/>
              <w:right w:val="single" w:color="000000" w:sz="4" w:space="0"/>
            </w:tcBorders>
            <w:vAlign w:val="center"/>
          </w:tcPr>
          <w:p w14:paraId="0D0FFEF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63F43AB8">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1A82B1E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 daudzums</w:t>
            </w:r>
          </w:p>
        </w:tc>
      </w:tr>
    </w:tbl>
    <w:p w14:paraId="7E1B4C6E">
      <w:pPr>
        <w:pStyle w:val="28"/>
        <w:spacing w:before="0" w:after="120" w:line="360" w:lineRule="auto"/>
        <w:ind w:left="0" w:right="0"/>
        <w:rPr>
          <w:rFonts w:ascii="Times New Roman" w:hAnsi="Times New Roman" w:cs="Times New Roman"/>
          <w:color w:val="202124"/>
          <w:spacing w:val="2"/>
          <w:sz w:val="22"/>
          <w:szCs w:val="22"/>
          <w:shd w:val="clear" w:fill="FFFFFF"/>
        </w:rPr>
      </w:pPr>
    </w:p>
    <w:p w14:paraId="376AC01D">
      <w:pPr>
        <w:bidi w:val="0"/>
        <w:jc w:val="right"/>
        <w:rPr>
          <w:rFonts w:hint="default" w:ascii="Times New Roman" w:hAnsi="Times New Roman" w:cs="Times New Roman"/>
          <w:sz w:val="20"/>
          <w:szCs w:val="20"/>
        </w:rPr>
      </w:pPr>
      <w:r>
        <w:rPr>
          <w:rFonts w:hint="default" w:ascii="Times New Roman" w:hAnsi="Times New Roman" w:cs="Times New Roman"/>
          <w:sz w:val="20"/>
          <w:szCs w:val="20"/>
          <w:lang w:val="lv-LV"/>
        </w:rPr>
        <w:t>5</w:t>
      </w:r>
      <w:r>
        <w:rPr>
          <w:rFonts w:hint="default" w:ascii="Times New Roman" w:hAnsi="Times New Roman" w:cs="Times New Roman"/>
          <w:sz w:val="20"/>
          <w:szCs w:val="20"/>
        </w:rPr>
        <w:t>.1.4. tabula</w:t>
      </w:r>
    </w:p>
    <w:p w14:paraId="2C67B08D">
      <w:pPr>
        <w:pStyle w:val="28"/>
        <w:spacing w:before="0" w:after="120" w:line="360" w:lineRule="auto"/>
        <w:ind w:left="0" w:right="0"/>
        <w:jc w:val="center"/>
        <w:rPr>
          <w:rFonts w:hint="default" w:ascii="Times New Roman" w:hAnsi="Times New Roman" w:cs="Times New Roman"/>
          <w:b/>
          <w:bCs/>
          <w:color w:val="202124"/>
          <w:spacing w:val="2"/>
          <w:sz w:val="22"/>
          <w:szCs w:val="22"/>
          <w:shd w:val="clear" w:fill="FFFFFF"/>
        </w:rPr>
      </w:pPr>
      <w:r>
        <w:rPr>
          <w:rFonts w:hint="default" w:ascii="Times New Roman" w:hAnsi="Times New Roman" w:cs="Times New Roman"/>
          <w:b/>
          <w:bCs/>
          <w:color w:val="202124"/>
          <w:spacing w:val="2"/>
          <w:sz w:val="22"/>
          <w:szCs w:val="22"/>
          <w:shd w:val="clear" w:fill="FFFFFF"/>
        </w:rPr>
        <w:t>Tabulas “”Meistari” struktūra</w:t>
      </w:r>
    </w:p>
    <w:tbl>
      <w:tblPr>
        <w:tblStyle w:val="11"/>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14:paraId="4B7166C4">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523DFCC3">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14:paraId="1F936AF7">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48046585">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12B372C3">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60246A08">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6D34EA6A">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629714D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14:paraId="472B209F">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masterId</w:t>
            </w:r>
          </w:p>
        </w:tc>
        <w:tc>
          <w:tcPr>
            <w:tcW w:w="1227" w:type="dxa"/>
            <w:tcBorders>
              <w:top w:val="single" w:color="000000" w:sz="4" w:space="0"/>
              <w:left w:val="single" w:color="000000" w:sz="4" w:space="0"/>
              <w:bottom w:val="single" w:color="000000" w:sz="4" w:space="0"/>
              <w:right w:val="single" w:color="000000" w:sz="4" w:space="0"/>
            </w:tcBorders>
            <w:vAlign w:val="center"/>
          </w:tcPr>
          <w:p w14:paraId="0C7529D6">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096AB19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0B553FAE">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Meistara</w:t>
            </w:r>
            <w:r>
              <w:rPr>
                <w:rFonts w:ascii="Times New Roman" w:hAnsi="Times New Roman" w:cs="Times New Roman"/>
                <w:color w:val="202124"/>
                <w:spacing w:val="2"/>
                <w:sz w:val="20"/>
                <w:szCs w:val="24"/>
                <w:shd w:val="clear" w:fill="FFFFFF"/>
              </w:rPr>
              <w:t xml:space="preserve"> kārtas numurs</w:t>
            </w:r>
          </w:p>
        </w:tc>
      </w:tr>
      <w:tr w14:paraId="54F48E24">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63AF51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14:paraId="2ED3AA61">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mFullName</w:t>
            </w:r>
          </w:p>
        </w:tc>
        <w:tc>
          <w:tcPr>
            <w:tcW w:w="1227" w:type="dxa"/>
            <w:tcBorders>
              <w:top w:val="single" w:color="000000" w:sz="4" w:space="0"/>
              <w:left w:val="single" w:color="000000" w:sz="4" w:space="0"/>
              <w:bottom w:val="single" w:color="000000" w:sz="4" w:space="0"/>
              <w:right w:val="single" w:color="000000" w:sz="4" w:space="0"/>
            </w:tcBorders>
            <w:vAlign w:val="center"/>
          </w:tcPr>
          <w:p w14:paraId="21455CB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1D9150A2">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75</w:t>
            </w:r>
          </w:p>
        </w:tc>
        <w:tc>
          <w:tcPr>
            <w:tcW w:w="2987" w:type="dxa"/>
            <w:tcBorders>
              <w:top w:val="single" w:color="000000" w:sz="4" w:space="0"/>
              <w:left w:val="single" w:color="000000" w:sz="4" w:space="0"/>
              <w:bottom w:val="single" w:color="000000" w:sz="4" w:space="0"/>
              <w:right w:val="single" w:color="000000" w:sz="4" w:space="0"/>
            </w:tcBorders>
            <w:vAlign w:val="center"/>
          </w:tcPr>
          <w:p w14:paraId="12F3809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vārds, uzvārds</w:t>
            </w:r>
          </w:p>
        </w:tc>
      </w:tr>
      <w:tr w14:paraId="70765537">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6A6F04D6">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14:paraId="4C88F0A5">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mPhoto</w:t>
            </w:r>
          </w:p>
        </w:tc>
        <w:tc>
          <w:tcPr>
            <w:tcW w:w="1227" w:type="dxa"/>
            <w:tcBorders>
              <w:top w:val="single" w:color="000000" w:sz="4" w:space="0"/>
              <w:left w:val="single" w:color="000000" w:sz="4" w:space="0"/>
              <w:bottom w:val="single" w:color="000000" w:sz="4" w:space="0"/>
              <w:right w:val="single" w:color="000000" w:sz="4" w:space="0"/>
            </w:tcBorders>
            <w:vAlign w:val="center"/>
          </w:tcPr>
          <w:p w14:paraId="0CC57FF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725C082">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468790E3">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bilde</w:t>
            </w:r>
          </w:p>
        </w:tc>
      </w:tr>
      <w:tr w14:paraId="778BC896">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453622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14:paraId="3DC12060">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mCategory</w:t>
            </w:r>
          </w:p>
        </w:tc>
        <w:tc>
          <w:tcPr>
            <w:tcW w:w="1227" w:type="dxa"/>
            <w:tcBorders>
              <w:top w:val="single" w:color="000000" w:sz="4" w:space="0"/>
              <w:left w:val="single" w:color="000000" w:sz="4" w:space="0"/>
              <w:bottom w:val="single" w:color="000000" w:sz="4" w:space="0"/>
              <w:right w:val="single" w:color="000000" w:sz="4" w:space="0"/>
            </w:tcBorders>
            <w:vAlign w:val="center"/>
          </w:tcPr>
          <w:p w14:paraId="59EBF92A">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564831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14:paraId="466A3D9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Meistara kategorija</w:t>
            </w:r>
          </w:p>
        </w:tc>
      </w:tr>
    </w:tbl>
    <w:p w14:paraId="54B9C9F7">
      <w:pPr>
        <w:rPr>
          <w:rFonts w:hint="default" w:ascii="Times New Roman" w:hAnsi="Times New Roman" w:cs="Times New Roman"/>
          <w:b w:val="0"/>
          <w:bCs w:val="0"/>
          <w:i w:val="0"/>
          <w:iCs w:val="0"/>
          <w:color w:val="000000"/>
          <w:sz w:val="24"/>
          <w:szCs w:val="24"/>
        </w:rPr>
      </w:pPr>
      <w:r>
        <w:rPr>
          <w:rFonts w:hint="default" w:ascii="Times New Roman" w:hAnsi="Times New Roman" w:cs="Times New Roman"/>
          <w:b w:val="0"/>
          <w:bCs w:val="0"/>
          <w:i w:val="0"/>
          <w:iCs w:val="0"/>
          <w:color w:val="000000"/>
          <w:sz w:val="24"/>
          <w:szCs w:val="24"/>
        </w:rPr>
        <w:br w:type="page"/>
      </w:r>
    </w:p>
    <w:p w14:paraId="16C39623">
      <w:pPr>
        <w:spacing w:line="360" w:lineRule="auto"/>
        <w:ind w:right="0" w:firstLine="709"/>
        <w:jc w:val="both"/>
        <w:rPr>
          <w:rFonts w:hint="default" w:ascii="Times New Roman" w:hAnsi="Times New Roman" w:cs="Times New Roman"/>
          <w:b/>
          <w:bCs/>
          <w:i w:val="0"/>
          <w:iCs w:val="0"/>
          <w:color w:val="000000"/>
          <w:sz w:val="24"/>
          <w:szCs w:val="24"/>
          <w:lang w:val="lv-LV"/>
        </w:rPr>
      </w:pPr>
      <w:r>
        <w:rPr>
          <w:rFonts w:hint="default" w:ascii="Times New Roman" w:hAnsi="Times New Roman" w:cs="Times New Roman"/>
          <w:b w:val="0"/>
          <w:bCs w:val="0"/>
          <w:i w:val="0"/>
          <w:iCs w:val="0"/>
          <w:color w:val="000000"/>
          <w:sz w:val="24"/>
          <w:szCs w:val="24"/>
          <w:lang w:val="lv-LV"/>
        </w:rPr>
        <w:tab/>
      </w: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Produktu atsauksmes</w:t>
      </w:r>
      <w:r>
        <w:rPr>
          <w:rFonts w:ascii="Times New Roman" w:hAnsi="Times New Roman" w:cs="Times New Roman"/>
          <w:color w:val="000000"/>
        </w:rPr>
        <w:t xml:space="preserve">” ir </w:t>
      </w:r>
      <w:r>
        <w:rPr>
          <w:rFonts w:hint="default" w:ascii="Times New Roman" w:hAnsi="Times New Roman" w:cs="Times New Roman"/>
          <w:color w:val="000000"/>
          <w:lang w:val="lv-LV"/>
        </w:rPr>
        <w:t xml:space="preserve">produkta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Produkti”.</w:t>
      </w:r>
      <w:r>
        <w:rPr>
          <w:rFonts w:ascii="Times New Roman" w:hAnsi="Times New Roman" w:cs="Times New Roman"/>
          <w:color w:val="000000"/>
        </w:rPr>
        <w:t xml:space="preserve"> </w:t>
      </w:r>
    </w:p>
    <w:p w14:paraId="6811E6B7">
      <w:pPr>
        <w:numPr>
          <w:ilvl w:val="0"/>
          <w:numId w:val="0"/>
        </w:numPr>
        <w:wordWrap w:val="0"/>
        <w:bidi w:val="0"/>
        <w:spacing w:line="360" w:lineRule="auto"/>
        <w:jc w:val="right"/>
        <w:rPr>
          <w:rFonts w:hint="default" w:ascii="Times New Roman" w:hAnsi="Times New Roman" w:cs="Times New Roman"/>
          <w:b w:val="0"/>
          <w:bCs w:val="0"/>
          <w:i w:val="0"/>
          <w:iCs w:val="0"/>
          <w:color w:val="000000"/>
          <w:sz w:val="20"/>
          <w:szCs w:val="20"/>
          <w:lang w:val="lv-LV"/>
        </w:rPr>
      </w:pPr>
      <w:r>
        <w:rPr>
          <w:rFonts w:hint="default" w:ascii="Times New Roman" w:hAnsi="Times New Roman" w:cs="Times New Roman"/>
          <w:b w:val="0"/>
          <w:bCs w:val="0"/>
          <w:i w:val="0"/>
          <w:iCs w:val="0"/>
          <w:color w:val="000000"/>
          <w:sz w:val="20"/>
          <w:szCs w:val="20"/>
          <w:lang w:val="lv-LV"/>
        </w:rPr>
        <w:t>5.1.5. tabula</w:t>
      </w:r>
    </w:p>
    <w:p w14:paraId="4D759288">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“Produktu atsauksmes” struktūra</w:t>
      </w:r>
    </w:p>
    <w:tbl>
      <w:tblPr>
        <w:tblStyle w:val="11"/>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14:paraId="26342C58">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6DE88FF9">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14:paraId="47902B88">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2E71708B">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3D576EBB">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0DD6F774">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150AC10D">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6919BD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14:paraId="4508CB9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p</w:t>
            </w:r>
            <w:r>
              <w:rPr>
                <w:rFonts w:hint="default" w:ascii="Times New Roman" w:hAnsi="Times New Roman" w:cs="Times New Roman"/>
                <w:color w:val="202124"/>
                <w:spacing w:val="2"/>
                <w:sz w:val="20"/>
                <w:szCs w:val="24"/>
                <w:shd w:val="clear" w:fill="FFFFFF"/>
                <w:lang w:val="lv-LV"/>
              </w:rPr>
              <w:t>ReviewID</w:t>
            </w:r>
          </w:p>
        </w:tc>
        <w:tc>
          <w:tcPr>
            <w:tcW w:w="1227" w:type="dxa"/>
            <w:tcBorders>
              <w:top w:val="single" w:color="000000" w:sz="4" w:space="0"/>
              <w:left w:val="single" w:color="000000" w:sz="4" w:space="0"/>
              <w:bottom w:val="single" w:color="000000" w:sz="4" w:space="0"/>
              <w:right w:val="single" w:color="000000" w:sz="4" w:space="0"/>
            </w:tcBorders>
            <w:vAlign w:val="center"/>
          </w:tcPr>
          <w:p w14:paraId="4DBE9299">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673FE2BB">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582DB576">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Produkta</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14:paraId="2D100110">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2BB8445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14:paraId="741945D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productId</w:t>
            </w:r>
          </w:p>
        </w:tc>
        <w:tc>
          <w:tcPr>
            <w:tcW w:w="1227" w:type="dxa"/>
            <w:tcBorders>
              <w:top w:val="single" w:color="000000" w:sz="4" w:space="0"/>
              <w:left w:val="single" w:color="000000" w:sz="4" w:space="0"/>
              <w:bottom w:val="single" w:color="000000" w:sz="4" w:space="0"/>
              <w:right w:val="single" w:color="000000" w:sz="4" w:space="0"/>
            </w:tcBorders>
            <w:vAlign w:val="center"/>
          </w:tcPr>
          <w:p w14:paraId="38A4EE5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6C651932">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5D8C540B">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ascii="Times New Roman" w:hAnsi="Times New Roman" w:cs="Times New Roman"/>
                <w:color w:val="202124"/>
                <w:spacing w:val="2"/>
                <w:sz w:val="20"/>
                <w:szCs w:val="24"/>
                <w:shd w:val="clear" w:fill="FFFFFF"/>
              </w:rPr>
              <w:t xml:space="preserve">Produkta </w:t>
            </w:r>
            <w:r>
              <w:rPr>
                <w:rFonts w:hint="default" w:ascii="Times New Roman" w:hAnsi="Times New Roman" w:cs="Times New Roman"/>
                <w:color w:val="202124"/>
                <w:spacing w:val="2"/>
                <w:sz w:val="20"/>
                <w:szCs w:val="24"/>
                <w:shd w:val="clear" w:fill="FFFFFF"/>
                <w:lang w:val="lv-LV"/>
              </w:rPr>
              <w:t>kārtas numurs</w:t>
            </w:r>
          </w:p>
        </w:tc>
      </w:tr>
      <w:tr w14:paraId="0A8B9EBB">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184ECFA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3.</w:t>
            </w:r>
          </w:p>
        </w:tc>
        <w:tc>
          <w:tcPr>
            <w:tcW w:w="2146" w:type="dxa"/>
            <w:tcBorders>
              <w:top w:val="single" w:color="000000" w:sz="4" w:space="0"/>
              <w:left w:val="single" w:color="000000" w:sz="4" w:space="0"/>
              <w:bottom w:val="single" w:color="000000" w:sz="4" w:space="0"/>
              <w:right w:val="single" w:color="000000" w:sz="4" w:space="0"/>
            </w:tcBorders>
            <w:vAlign w:val="center"/>
          </w:tcPr>
          <w:p w14:paraId="311CCE42">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14:paraId="451DB9A0">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0012B0C1">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1F1275DE">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14:paraId="63EB9B80">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0796F7B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4.</w:t>
            </w:r>
          </w:p>
        </w:tc>
        <w:tc>
          <w:tcPr>
            <w:tcW w:w="2146" w:type="dxa"/>
            <w:tcBorders>
              <w:top w:val="single" w:color="000000" w:sz="4" w:space="0"/>
              <w:left w:val="single" w:color="000000" w:sz="4" w:space="0"/>
              <w:bottom w:val="single" w:color="000000" w:sz="4" w:space="0"/>
              <w:right w:val="single" w:color="000000" w:sz="4" w:space="0"/>
            </w:tcBorders>
            <w:vAlign w:val="center"/>
          </w:tcPr>
          <w:p w14:paraId="7A1AA317">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14:paraId="214A4E23">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1EAD478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14:paraId="4D3DC88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14:paraId="3F829447">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264555C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5.</w:t>
            </w:r>
          </w:p>
        </w:tc>
        <w:tc>
          <w:tcPr>
            <w:tcW w:w="2146" w:type="dxa"/>
            <w:tcBorders>
              <w:top w:val="single" w:color="000000" w:sz="4" w:space="0"/>
              <w:left w:val="single" w:color="000000" w:sz="4" w:space="0"/>
              <w:bottom w:val="single" w:color="000000" w:sz="4" w:space="0"/>
              <w:right w:val="single" w:color="000000" w:sz="4" w:space="0"/>
            </w:tcBorders>
            <w:vAlign w:val="center"/>
          </w:tcPr>
          <w:p w14:paraId="70500CB3">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14:paraId="5A0D51C1">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7394ACF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3780727B">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14:paraId="3E05067B">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33FA4505">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14:paraId="7EABE0D0">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14:paraId="641F776A">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14:paraId="6A6B3D06">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7998E9AE">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14:paraId="64735366">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p w14:paraId="0B263A0C">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ascii="Times New Roman" w:hAnsi="Times New Roman" w:cs="Times New Roman"/>
          <w:color w:val="000000"/>
        </w:rPr>
        <w:t>Tabulā “</w:t>
      </w:r>
      <w:r>
        <w:rPr>
          <w:rFonts w:hint="default" w:ascii="Times New Roman" w:hAnsi="Times New Roman" w:cs="Times New Roman"/>
          <w:b/>
          <w:bCs/>
          <w:i w:val="0"/>
          <w:iCs w:val="0"/>
          <w:color w:val="000000"/>
          <w:sz w:val="24"/>
          <w:szCs w:val="24"/>
          <w:lang w:val="lv-LV"/>
        </w:rPr>
        <w:t>Konsultāciju atsauksmes</w:t>
      </w:r>
      <w:r>
        <w:rPr>
          <w:rFonts w:ascii="Times New Roman" w:hAnsi="Times New Roman" w:cs="Times New Roman"/>
          <w:color w:val="000000"/>
        </w:rPr>
        <w:t>” ir</w:t>
      </w:r>
      <w:r>
        <w:rPr>
          <w:rFonts w:hint="default" w:ascii="Times New Roman" w:hAnsi="Times New Roman" w:cs="Times New Roman"/>
          <w:color w:val="000000"/>
          <w:lang w:val="lv-LV"/>
        </w:rPr>
        <w:t xml:space="preserve"> lietotāja kārtas numurs un</w:t>
      </w:r>
      <w:r>
        <w:rPr>
          <w:rFonts w:ascii="Times New Roman" w:hAnsi="Times New Roman" w:cs="Times New Roman"/>
          <w:color w:val="000000"/>
        </w:rPr>
        <w:t xml:space="preserve"> </w:t>
      </w:r>
      <w:r>
        <w:rPr>
          <w:rFonts w:hint="default" w:ascii="Times New Roman" w:hAnsi="Times New Roman" w:cs="Times New Roman"/>
          <w:color w:val="000000"/>
          <w:lang w:val="lv-LV"/>
        </w:rPr>
        <w:t xml:space="preserve">konsultācijas </w:t>
      </w:r>
      <w:r>
        <w:rPr>
          <w:rFonts w:ascii="Times New Roman" w:hAnsi="Times New Roman" w:cs="Times New Roman"/>
          <w:color w:val="000000"/>
        </w:rPr>
        <w:t>kārtas numurs, tāpēc tabula ir saistīta ar tabulu “</w:t>
      </w:r>
      <w:r>
        <w:rPr>
          <w:rFonts w:hint="default" w:ascii="Times New Roman" w:hAnsi="Times New Roman" w:cs="Times New Roman"/>
          <w:b/>
          <w:color w:val="000000"/>
          <w:lang w:val="lv-LV"/>
        </w:rPr>
        <w:t xml:space="preserve">Lietotāji” </w:t>
      </w:r>
      <w:r>
        <w:rPr>
          <w:rFonts w:hint="default" w:ascii="Times New Roman" w:hAnsi="Times New Roman" w:cs="Times New Roman"/>
          <w:b w:val="0"/>
          <w:bCs/>
          <w:color w:val="000000"/>
          <w:lang w:val="lv-LV"/>
        </w:rPr>
        <w:t>un tabulu “</w:t>
      </w:r>
      <w:r>
        <w:rPr>
          <w:rFonts w:hint="default" w:ascii="Times New Roman" w:hAnsi="Times New Roman" w:cs="Times New Roman"/>
          <w:b/>
          <w:bCs w:val="0"/>
          <w:color w:val="000000"/>
          <w:lang w:val="lv-LV"/>
        </w:rPr>
        <w:t>Konsultācijas</w:t>
      </w:r>
      <w:r>
        <w:rPr>
          <w:rFonts w:hint="default" w:ascii="Times New Roman" w:hAnsi="Times New Roman" w:cs="Times New Roman"/>
          <w:b w:val="0"/>
          <w:bCs/>
          <w:color w:val="000000"/>
          <w:lang w:val="lv-LV"/>
        </w:rPr>
        <w:t>”</w:t>
      </w:r>
      <w:r>
        <w:rPr>
          <w:rFonts w:hint="default" w:ascii="Times New Roman" w:hAnsi="Times New Roman" w:cs="Times New Roman"/>
          <w:b/>
          <w:color w:val="000000"/>
          <w:lang w:val="lv-LV"/>
        </w:rPr>
        <w:t>.</w:t>
      </w:r>
      <w:r>
        <w:rPr>
          <w:rFonts w:ascii="Times New Roman" w:hAnsi="Times New Roman" w:cs="Times New Roman"/>
          <w:color w:val="000000"/>
        </w:rPr>
        <w:t xml:space="preserve"> </w:t>
      </w:r>
    </w:p>
    <w:p w14:paraId="057F7F68">
      <w:pPr>
        <w:numPr>
          <w:ilvl w:val="0"/>
          <w:numId w:val="0"/>
        </w:numPr>
        <w:wordWrap w:val="0"/>
        <w:bidi w:val="0"/>
        <w:spacing w:line="360" w:lineRule="auto"/>
        <w:jc w:val="right"/>
        <w:rPr>
          <w:rFonts w:hint="default" w:ascii="Times New Roman" w:hAnsi="Times New Roman" w:cs="Times New Roman"/>
          <w:b w:val="0"/>
          <w:bCs w:val="0"/>
          <w:i w:val="0"/>
          <w:iCs w:val="0"/>
          <w:color w:val="000000"/>
          <w:sz w:val="22"/>
          <w:szCs w:val="22"/>
          <w:lang w:val="lv-LV"/>
        </w:rPr>
      </w:pPr>
      <w:r>
        <w:rPr>
          <w:rFonts w:hint="default" w:ascii="Times New Roman" w:hAnsi="Times New Roman" w:cs="Times New Roman"/>
          <w:b w:val="0"/>
          <w:bCs w:val="0"/>
          <w:i w:val="0"/>
          <w:iCs w:val="0"/>
          <w:color w:val="000000"/>
          <w:sz w:val="22"/>
          <w:szCs w:val="22"/>
          <w:lang w:val="lv-LV"/>
        </w:rPr>
        <w:t>5.1.6. tabula</w:t>
      </w:r>
    </w:p>
    <w:p w14:paraId="3FCDB3B0">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t>Tabulas “Konsultācijas atsauksmes” struktūra</w:t>
      </w:r>
    </w:p>
    <w:tbl>
      <w:tblPr>
        <w:tblStyle w:val="11"/>
        <w:tblW w:w="8522" w:type="dxa"/>
        <w:tblInd w:w="5" w:type="dxa"/>
        <w:tblLayout w:type="fixed"/>
        <w:tblCellMar>
          <w:top w:w="0" w:type="dxa"/>
          <w:left w:w="108" w:type="dxa"/>
          <w:bottom w:w="0" w:type="dxa"/>
          <w:right w:w="108" w:type="dxa"/>
        </w:tblCellMar>
      </w:tblPr>
      <w:tblGrid>
        <w:gridCol w:w="1180"/>
        <w:gridCol w:w="2146"/>
        <w:gridCol w:w="1227"/>
        <w:gridCol w:w="982"/>
        <w:gridCol w:w="2987"/>
      </w:tblGrid>
      <w:tr w14:paraId="184729A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745F30DC">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Nr.</w:t>
            </w:r>
          </w:p>
        </w:tc>
        <w:tc>
          <w:tcPr>
            <w:tcW w:w="2146" w:type="dxa"/>
            <w:tcBorders>
              <w:top w:val="single" w:color="000000" w:sz="4" w:space="0"/>
              <w:left w:val="single" w:color="000000" w:sz="4" w:space="0"/>
              <w:bottom w:val="single" w:color="000000" w:sz="4" w:space="0"/>
              <w:right w:val="single" w:color="000000" w:sz="4" w:space="0"/>
            </w:tcBorders>
            <w:vAlign w:val="center"/>
          </w:tcPr>
          <w:p w14:paraId="6489B746">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Nosaukums</w:t>
            </w:r>
          </w:p>
        </w:tc>
        <w:tc>
          <w:tcPr>
            <w:tcW w:w="1227" w:type="dxa"/>
            <w:tcBorders>
              <w:top w:val="single" w:color="000000" w:sz="4" w:space="0"/>
              <w:left w:val="single" w:color="000000" w:sz="4" w:space="0"/>
              <w:bottom w:val="single" w:color="000000" w:sz="4" w:space="0"/>
              <w:right w:val="single" w:color="000000" w:sz="4" w:space="0"/>
            </w:tcBorders>
            <w:vAlign w:val="center"/>
          </w:tcPr>
          <w:p w14:paraId="062D5475">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Tips</w:t>
            </w:r>
          </w:p>
        </w:tc>
        <w:tc>
          <w:tcPr>
            <w:tcW w:w="982" w:type="dxa"/>
            <w:tcBorders>
              <w:top w:val="single" w:color="000000" w:sz="4" w:space="0"/>
              <w:left w:val="single" w:color="000000" w:sz="4" w:space="0"/>
              <w:bottom w:val="single" w:color="000000" w:sz="4" w:space="0"/>
              <w:right w:val="single" w:color="000000" w:sz="4" w:space="0"/>
            </w:tcBorders>
            <w:vAlign w:val="center"/>
          </w:tcPr>
          <w:p w14:paraId="0421826A">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Garums</w:t>
            </w:r>
          </w:p>
        </w:tc>
        <w:tc>
          <w:tcPr>
            <w:tcW w:w="2987" w:type="dxa"/>
            <w:tcBorders>
              <w:top w:val="single" w:color="000000" w:sz="4" w:space="0"/>
              <w:left w:val="single" w:color="000000" w:sz="4" w:space="0"/>
              <w:bottom w:val="single" w:color="000000" w:sz="4" w:space="0"/>
              <w:right w:val="single" w:color="000000" w:sz="4" w:space="0"/>
            </w:tcBorders>
            <w:vAlign w:val="center"/>
          </w:tcPr>
          <w:p w14:paraId="2D7FDC12">
            <w:pPr>
              <w:spacing w:line="360" w:lineRule="auto"/>
              <w:ind w:right="0"/>
              <w:jc w:val="center"/>
              <w:rPr>
                <w:rFonts w:ascii="Times New Roman" w:hAnsi="Times New Roman" w:cs="Times New Roman"/>
                <w:b/>
                <w:color w:val="202124"/>
                <w:spacing w:val="2"/>
                <w:sz w:val="20"/>
                <w:szCs w:val="24"/>
                <w:shd w:val="clear" w:fill="FFFFFF"/>
              </w:rPr>
            </w:pPr>
            <w:r>
              <w:rPr>
                <w:rFonts w:ascii="Times New Roman" w:hAnsi="Times New Roman" w:cs="Times New Roman"/>
                <w:b/>
                <w:color w:val="202124"/>
                <w:spacing w:val="2"/>
                <w:sz w:val="20"/>
                <w:szCs w:val="24"/>
                <w:shd w:val="clear" w:fill="FFFFFF"/>
              </w:rPr>
              <w:t>Piezīme</w:t>
            </w:r>
          </w:p>
        </w:tc>
      </w:tr>
      <w:tr w14:paraId="6348DC06">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44646CA7">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1.</w:t>
            </w:r>
          </w:p>
        </w:tc>
        <w:tc>
          <w:tcPr>
            <w:tcW w:w="2146" w:type="dxa"/>
            <w:tcBorders>
              <w:top w:val="single" w:color="000000" w:sz="4" w:space="0"/>
              <w:left w:val="single" w:color="000000" w:sz="4" w:space="0"/>
              <w:bottom w:val="single" w:color="000000" w:sz="4" w:space="0"/>
              <w:right w:val="single" w:color="000000" w:sz="4" w:space="0"/>
            </w:tcBorders>
            <w:vAlign w:val="center"/>
          </w:tcPr>
          <w:p w14:paraId="5FF4A861">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cReviewID</w:t>
            </w:r>
          </w:p>
        </w:tc>
        <w:tc>
          <w:tcPr>
            <w:tcW w:w="1227" w:type="dxa"/>
            <w:tcBorders>
              <w:top w:val="single" w:color="000000" w:sz="4" w:space="0"/>
              <w:left w:val="single" w:color="000000" w:sz="4" w:space="0"/>
              <w:bottom w:val="single" w:color="000000" w:sz="4" w:space="0"/>
              <w:right w:val="single" w:color="000000" w:sz="4" w:space="0"/>
            </w:tcBorders>
            <w:vAlign w:val="center"/>
          </w:tcPr>
          <w:p w14:paraId="47251DD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522BD2EE">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07A4598C">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olor w:val="202124"/>
                <w:spacing w:val="2"/>
                <w:sz w:val="20"/>
                <w:szCs w:val="24"/>
                <w:shd w:val="clear" w:fill="FFFFFF"/>
              </w:rPr>
              <w:t>Konsultācijas</w:t>
            </w:r>
            <w:r>
              <w:rPr>
                <w:rFonts w:hint="default" w:ascii="Times New Roman" w:hAnsi="Times New Roman" w:cs="Times New Roman"/>
                <w:color w:val="202124"/>
                <w:spacing w:val="2"/>
                <w:sz w:val="20"/>
                <w:szCs w:val="24"/>
                <w:shd w:val="clear" w:fill="FFFFFF"/>
                <w:lang w:val="lv-LV"/>
              </w:rPr>
              <w:t xml:space="preserve"> atsauksmes</w:t>
            </w:r>
            <w:r>
              <w:rPr>
                <w:rFonts w:ascii="Times New Roman" w:hAnsi="Times New Roman" w:cs="Times New Roman"/>
                <w:color w:val="202124"/>
                <w:spacing w:val="2"/>
                <w:sz w:val="20"/>
                <w:szCs w:val="24"/>
                <w:shd w:val="clear" w:fill="FFFFFF"/>
              </w:rPr>
              <w:t xml:space="preserve"> kārtas numurs</w:t>
            </w:r>
          </w:p>
        </w:tc>
      </w:tr>
      <w:tr w14:paraId="2273A1B2">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265C611C">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w:t>
            </w:r>
          </w:p>
        </w:tc>
        <w:tc>
          <w:tcPr>
            <w:tcW w:w="2146" w:type="dxa"/>
            <w:tcBorders>
              <w:top w:val="single" w:color="000000" w:sz="4" w:space="0"/>
              <w:left w:val="single" w:color="000000" w:sz="4" w:space="0"/>
              <w:bottom w:val="single" w:color="000000" w:sz="4" w:space="0"/>
              <w:right w:val="single" w:color="000000" w:sz="4" w:space="0"/>
            </w:tcBorders>
            <w:vAlign w:val="center"/>
          </w:tcPr>
          <w:p w14:paraId="70D6AA4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usersId</w:t>
            </w:r>
          </w:p>
        </w:tc>
        <w:tc>
          <w:tcPr>
            <w:tcW w:w="1227" w:type="dxa"/>
            <w:tcBorders>
              <w:top w:val="single" w:color="000000" w:sz="4" w:space="0"/>
              <w:left w:val="single" w:color="000000" w:sz="4" w:space="0"/>
              <w:bottom w:val="single" w:color="000000" w:sz="4" w:space="0"/>
              <w:right w:val="single" w:color="000000" w:sz="4" w:space="0"/>
            </w:tcBorders>
            <w:vAlign w:val="center"/>
          </w:tcPr>
          <w:p w14:paraId="2B7CDD6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E7C3D4D">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608AB99D">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Lietotāja</w:t>
            </w:r>
            <w:r>
              <w:rPr>
                <w:rFonts w:ascii="Times New Roman" w:hAnsi="Times New Roman" w:cs="Times New Roman"/>
                <w:color w:val="202124"/>
                <w:spacing w:val="2"/>
                <w:sz w:val="20"/>
                <w:szCs w:val="24"/>
                <w:shd w:val="clear" w:fill="FFFFFF"/>
              </w:rPr>
              <w:t xml:space="preserve"> </w:t>
            </w:r>
            <w:r>
              <w:rPr>
                <w:rFonts w:hint="default" w:ascii="Times New Roman" w:hAnsi="Times New Roman" w:cs="Times New Roman"/>
                <w:color w:val="202124"/>
                <w:spacing w:val="2"/>
                <w:sz w:val="20"/>
                <w:szCs w:val="24"/>
                <w:shd w:val="clear" w:fill="FFFFFF"/>
                <w:lang w:val="lv-LV"/>
              </w:rPr>
              <w:t>kārtas numurs</w:t>
            </w:r>
          </w:p>
        </w:tc>
      </w:tr>
      <w:tr w14:paraId="10170F6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7F12ABD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3.</w:t>
            </w:r>
          </w:p>
        </w:tc>
        <w:tc>
          <w:tcPr>
            <w:tcW w:w="2146" w:type="dxa"/>
            <w:tcBorders>
              <w:top w:val="single" w:color="000000" w:sz="4" w:space="0"/>
              <w:left w:val="single" w:color="000000" w:sz="4" w:space="0"/>
              <w:bottom w:val="single" w:color="000000" w:sz="4" w:space="0"/>
              <w:right w:val="single" w:color="000000" w:sz="4" w:space="0"/>
            </w:tcBorders>
            <w:vAlign w:val="center"/>
          </w:tcPr>
          <w:p w14:paraId="4A8D583A">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cons_id</w:t>
            </w:r>
          </w:p>
        </w:tc>
        <w:tc>
          <w:tcPr>
            <w:tcW w:w="1227" w:type="dxa"/>
            <w:tcBorders>
              <w:top w:val="single" w:color="000000" w:sz="4" w:space="0"/>
              <w:left w:val="single" w:color="000000" w:sz="4" w:space="0"/>
              <w:bottom w:val="single" w:color="000000" w:sz="4" w:space="0"/>
              <w:right w:val="single" w:color="000000" w:sz="4" w:space="0"/>
            </w:tcBorders>
            <w:vAlign w:val="center"/>
          </w:tcPr>
          <w:p w14:paraId="70A106C8">
            <w:pPr>
              <w:spacing w:line="360" w:lineRule="auto"/>
              <w:ind w:right="0"/>
              <w:jc w:val="center"/>
              <w:rPr>
                <w:rFonts w:ascii="Times New Roman" w:hAnsi="Times New Roman" w:cs="Times New Roman"/>
                <w:color w:val="202124"/>
                <w:spacing w:val="2"/>
                <w:sz w:val="20"/>
                <w:szCs w:val="24"/>
                <w:shd w:val="clear" w:fill="FFFFFF"/>
              </w:rPr>
            </w:pPr>
          </w:p>
        </w:tc>
        <w:tc>
          <w:tcPr>
            <w:tcW w:w="982" w:type="dxa"/>
            <w:tcBorders>
              <w:top w:val="single" w:color="000000" w:sz="4" w:space="0"/>
              <w:left w:val="single" w:color="000000" w:sz="4" w:space="0"/>
              <w:bottom w:val="single" w:color="000000" w:sz="4" w:space="0"/>
              <w:right w:val="single" w:color="000000" w:sz="4" w:space="0"/>
            </w:tcBorders>
            <w:vAlign w:val="center"/>
          </w:tcPr>
          <w:p w14:paraId="73D0AD92">
            <w:pPr>
              <w:spacing w:line="360" w:lineRule="auto"/>
              <w:ind w:right="0"/>
              <w:jc w:val="center"/>
              <w:rPr>
                <w:rFonts w:ascii="Times New Roman" w:hAnsi="Times New Roman" w:cs="Times New Roman"/>
                <w:color w:val="202124"/>
                <w:spacing w:val="2"/>
                <w:sz w:val="20"/>
                <w:szCs w:val="24"/>
                <w:shd w:val="clear" w:fill="FFFFFF"/>
              </w:rPr>
            </w:pPr>
          </w:p>
        </w:tc>
        <w:tc>
          <w:tcPr>
            <w:tcW w:w="2987" w:type="dxa"/>
            <w:tcBorders>
              <w:top w:val="single" w:color="000000" w:sz="4" w:space="0"/>
              <w:left w:val="single" w:color="000000" w:sz="4" w:space="0"/>
              <w:bottom w:val="single" w:color="000000" w:sz="4" w:space="0"/>
              <w:right w:val="single" w:color="000000" w:sz="4" w:space="0"/>
            </w:tcBorders>
            <w:vAlign w:val="center"/>
          </w:tcPr>
          <w:p w14:paraId="2D6D384E">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Konsultācijas kārtas numurs</w:t>
            </w:r>
          </w:p>
        </w:tc>
      </w:tr>
      <w:tr w14:paraId="5D3BAB1C">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5DF2800A">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4</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14:paraId="3BAC30AD">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reviewer_name</w:t>
            </w:r>
          </w:p>
        </w:tc>
        <w:tc>
          <w:tcPr>
            <w:tcW w:w="1227" w:type="dxa"/>
            <w:tcBorders>
              <w:top w:val="single" w:color="000000" w:sz="4" w:space="0"/>
              <w:left w:val="single" w:color="000000" w:sz="4" w:space="0"/>
              <w:bottom w:val="single" w:color="000000" w:sz="4" w:space="0"/>
              <w:right w:val="single" w:color="000000" w:sz="4" w:space="0"/>
            </w:tcBorders>
            <w:vAlign w:val="center"/>
          </w:tcPr>
          <w:p w14:paraId="2E2A390F">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70187AA4">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255</w:t>
            </w:r>
          </w:p>
        </w:tc>
        <w:tc>
          <w:tcPr>
            <w:tcW w:w="2987" w:type="dxa"/>
            <w:tcBorders>
              <w:top w:val="single" w:color="000000" w:sz="4" w:space="0"/>
              <w:left w:val="single" w:color="000000" w:sz="4" w:space="0"/>
              <w:bottom w:val="single" w:color="000000" w:sz="4" w:space="0"/>
              <w:right w:val="single" w:color="000000" w:sz="4" w:space="0"/>
            </w:tcBorders>
            <w:vAlign w:val="center"/>
          </w:tcPr>
          <w:p w14:paraId="48C711BF">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izveidotaja vārds, uzvārds</w:t>
            </w:r>
          </w:p>
        </w:tc>
      </w:tr>
      <w:tr w14:paraId="5B00DDD6">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2AB69D1A">
            <w:pPr>
              <w:spacing w:line="360" w:lineRule="auto"/>
              <w:ind w:right="0"/>
              <w:jc w:val="center"/>
              <w:rPr>
                <w:rFonts w:ascii="Times New Roman" w:hAnsi="Times New Roman" w:cs="Times New Roman"/>
                <w:color w:val="202124"/>
                <w:spacing w:val="2"/>
                <w:sz w:val="20"/>
                <w:szCs w:val="24"/>
                <w:shd w:val="clear" w:fill="FFFFFF"/>
              </w:rPr>
            </w:pPr>
            <w:r>
              <w:rPr>
                <w:rFonts w:hint="default" w:ascii="Times New Roman" w:hAnsi="Times New Roman" w:cs="Times New Roman"/>
                <w:color w:val="202124"/>
                <w:spacing w:val="2"/>
                <w:sz w:val="20"/>
                <w:szCs w:val="24"/>
                <w:shd w:val="clear" w:fill="FFFFFF"/>
                <w:lang w:val="lv-LV"/>
              </w:rPr>
              <w:t>5</w:t>
            </w:r>
            <w:r>
              <w:rPr>
                <w:rFonts w:ascii="Times New Roman" w:hAnsi="Times New Roman" w:cs="Times New Roman"/>
                <w:color w:val="202124"/>
                <w:spacing w:val="2"/>
                <w:sz w:val="20"/>
                <w:szCs w:val="24"/>
                <w:shd w:val="clear" w:fill="FFFFFF"/>
              </w:rPr>
              <w:t>.</w:t>
            </w:r>
          </w:p>
        </w:tc>
        <w:tc>
          <w:tcPr>
            <w:tcW w:w="2146" w:type="dxa"/>
            <w:tcBorders>
              <w:top w:val="single" w:color="000000" w:sz="4" w:space="0"/>
              <w:left w:val="single" w:color="000000" w:sz="4" w:space="0"/>
              <w:bottom w:val="single" w:color="000000" w:sz="4" w:space="0"/>
              <w:right w:val="single" w:color="000000" w:sz="4" w:space="0"/>
            </w:tcBorders>
            <w:vAlign w:val="center"/>
          </w:tcPr>
          <w:p w14:paraId="70670201">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review_text</w:t>
            </w:r>
          </w:p>
        </w:tc>
        <w:tc>
          <w:tcPr>
            <w:tcW w:w="1227" w:type="dxa"/>
            <w:tcBorders>
              <w:top w:val="single" w:color="000000" w:sz="4" w:space="0"/>
              <w:left w:val="single" w:color="000000" w:sz="4" w:space="0"/>
              <w:bottom w:val="single" w:color="000000" w:sz="4" w:space="0"/>
              <w:right w:val="single" w:color="000000" w:sz="4" w:space="0"/>
            </w:tcBorders>
            <w:vAlign w:val="center"/>
          </w:tcPr>
          <w:p w14:paraId="14F8B3C8">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varchar</w:t>
            </w:r>
          </w:p>
        </w:tc>
        <w:tc>
          <w:tcPr>
            <w:tcW w:w="982" w:type="dxa"/>
            <w:tcBorders>
              <w:top w:val="single" w:color="000000" w:sz="4" w:space="0"/>
              <w:left w:val="single" w:color="000000" w:sz="4" w:space="0"/>
              <w:bottom w:val="single" w:color="000000" w:sz="4" w:space="0"/>
              <w:right w:val="single" w:color="000000" w:sz="4" w:space="0"/>
            </w:tcBorders>
            <w:vAlign w:val="center"/>
          </w:tcPr>
          <w:p w14:paraId="2A7FA9C5">
            <w:pPr>
              <w:spacing w:line="360" w:lineRule="auto"/>
              <w:ind w:right="0"/>
              <w:jc w:val="center"/>
              <w:rPr>
                <w:rFonts w:ascii="Times New Roman" w:hAnsi="Times New Roman" w:cs="Times New Roman"/>
                <w:color w:val="202124"/>
                <w:spacing w:val="2"/>
                <w:sz w:val="20"/>
                <w:szCs w:val="24"/>
                <w:shd w:val="clear" w:fill="FFFFFF"/>
              </w:rPr>
            </w:pPr>
            <w:r>
              <w:rPr>
                <w:rFonts w:ascii="Times New Roman" w:hAnsi="Times New Roman" w:cs="Times New Roman"/>
                <w:color w:val="202124"/>
                <w:spacing w:val="2"/>
                <w:sz w:val="20"/>
                <w:szCs w:val="24"/>
                <w:shd w:val="clear" w:fill="FFFFFF"/>
              </w:rPr>
              <w:t>50</w:t>
            </w:r>
          </w:p>
        </w:tc>
        <w:tc>
          <w:tcPr>
            <w:tcW w:w="2987" w:type="dxa"/>
            <w:tcBorders>
              <w:top w:val="single" w:color="000000" w:sz="4" w:space="0"/>
              <w:left w:val="single" w:color="000000" w:sz="4" w:space="0"/>
              <w:bottom w:val="single" w:color="000000" w:sz="4" w:space="0"/>
              <w:right w:val="single" w:color="000000" w:sz="4" w:space="0"/>
            </w:tcBorders>
            <w:vAlign w:val="center"/>
          </w:tcPr>
          <w:p w14:paraId="7050F4FB">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teksts</w:t>
            </w:r>
          </w:p>
        </w:tc>
      </w:tr>
      <w:tr w14:paraId="405A8580">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236386C2">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6.</w:t>
            </w:r>
          </w:p>
        </w:tc>
        <w:tc>
          <w:tcPr>
            <w:tcW w:w="2146" w:type="dxa"/>
            <w:tcBorders>
              <w:top w:val="single" w:color="000000" w:sz="4" w:space="0"/>
              <w:left w:val="single" w:color="000000" w:sz="4" w:space="0"/>
              <w:bottom w:val="single" w:color="000000" w:sz="4" w:space="0"/>
              <w:right w:val="single" w:color="000000" w:sz="4" w:space="0"/>
            </w:tcBorders>
            <w:vAlign w:val="center"/>
          </w:tcPr>
          <w:p w14:paraId="63230C11">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rating</w:t>
            </w:r>
          </w:p>
        </w:tc>
        <w:tc>
          <w:tcPr>
            <w:tcW w:w="1227" w:type="dxa"/>
            <w:tcBorders>
              <w:top w:val="single" w:color="000000" w:sz="4" w:space="0"/>
              <w:left w:val="single" w:color="000000" w:sz="4" w:space="0"/>
              <w:bottom w:val="single" w:color="000000" w:sz="4" w:space="0"/>
              <w:right w:val="single" w:color="000000" w:sz="4" w:space="0"/>
            </w:tcBorders>
            <w:vAlign w:val="center"/>
          </w:tcPr>
          <w:p w14:paraId="13E4736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int</w:t>
            </w:r>
          </w:p>
        </w:tc>
        <w:tc>
          <w:tcPr>
            <w:tcW w:w="982" w:type="dxa"/>
            <w:tcBorders>
              <w:top w:val="single" w:color="000000" w:sz="4" w:space="0"/>
              <w:left w:val="single" w:color="000000" w:sz="4" w:space="0"/>
              <w:bottom w:val="single" w:color="000000" w:sz="4" w:space="0"/>
              <w:right w:val="single" w:color="000000" w:sz="4" w:space="0"/>
            </w:tcBorders>
            <w:vAlign w:val="center"/>
          </w:tcPr>
          <w:p w14:paraId="537075B8">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685611A9">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vērtējums</w:t>
            </w:r>
          </w:p>
        </w:tc>
      </w:tr>
      <w:tr w14:paraId="1E57FD29">
        <w:tblPrEx>
          <w:tblCellMar>
            <w:top w:w="0" w:type="dxa"/>
            <w:left w:w="108" w:type="dxa"/>
            <w:bottom w:w="0" w:type="dxa"/>
            <w:right w:w="108" w:type="dxa"/>
          </w:tblCellMar>
        </w:tblPrEx>
        <w:tc>
          <w:tcPr>
            <w:tcW w:w="1180" w:type="dxa"/>
            <w:tcBorders>
              <w:top w:val="single" w:color="000000" w:sz="4" w:space="0"/>
              <w:left w:val="single" w:color="000000" w:sz="4" w:space="0"/>
              <w:bottom w:val="single" w:color="000000" w:sz="4" w:space="0"/>
              <w:right w:val="single" w:color="000000" w:sz="4" w:space="0"/>
            </w:tcBorders>
            <w:vAlign w:val="center"/>
          </w:tcPr>
          <w:p w14:paraId="14F2884A">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7.</w:t>
            </w:r>
          </w:p>
        </w:tc>
        <w:tc>
          <w:tcPr>
            <w:tcW w:w="2146" w:type="dxa"/>
            <w:tcBorders>
              <w:top w:val="single" w:color="000000" w:sz="4" w:space="0"/>
              <w:left w:val="single" w:color="000000" w:sz="4" w:space="0"/>
              <w:bottom w:val="single" w:color="000000" w:sz="4" w:space="0"/>
              <w:right w:val="single" w:color="000000" w:sz="4" w:space="0"/>
            </w:tcBorders>
            <w:vAlign w:val="center"/>
          </w:tcPr>
          <w:p w14:paraId="7F252698">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review_date</w:t>
            </w:r>
          </w:p>
        </w:tc>
        <w:tc>
          <w:tcPr>
            <w:tcW w:w="1227" w:type="dxa"/>
            <w:tcBorders>
              <w:top w:val="single" w:color="000000" w:sz="4" w:space="0"/>
              <w:left w:val="single" w:color="000000" w:sz="4" w:space="0"/>
              <w:bottom w:val="single" w:color="000000" w:sz="4" w:space="0"/>
              <w:right w:val="single" w:color="000000" w:sz="4" w:space="0"/>
            </w:tcBorders>
            <w:vAlign w:val="center"/>
          </w:tcPr>
          <w:p w14:paraId="76559535">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date</w:t>
            </w:r>
          </w:p>
        </w:tc>
        <w:tc>
          <w:tcPr>
            <w:tcW w:w="982" w:type="dxa"/>
            <w:tcBorders>
              <w:top w:val="single" w:color="000000" w:sz="4" w:space="0"/>
              <w:left w:val="single" w:color="000000" w:sz="4" w:space="0"/>
              <w:bottom w:val="single" w:color="000000" w:sz="4" w:space="0"/>
              <w:right w:val="single" w:color="000000" w:sz="4" w:space="0"/>
            </w:tcBorders>
            <w:vAlign w:val="center"/>
          </w:tcPr>
          <w:p w14:paraId="3EEA1B8A">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w:t>
            </w:r>
          </w:p>
        </w:tc>
        <w:tc>
          <w:tcPr>
            <w:tcW w:w="2987" w:type="dxa"/>
            <w:tcBorders>
              <w:top w:val="single" w:color="000000" w:sz="4" w:space="0"/>
              <w:left w:val="single" w:color="000000" w:sz="4" w:space="0"/>
              <w:bottom w:val="single" w:color="000000" w:sz="4" w:space="0"/>
              <w:right w:val="single" w:color="000000" w:sz="4" w:space="0"/>
            </w:tcBorders>
            <w:vAlign w:val="center"/>
          </w:tcPr>
          <w:p w14:paraId="2A7FE4E4">
            <w:pPr>
              <w:spacing w:line="360" w:lineRule="auto"/>
              <w:ind w:right="0"/>
              <w:jc w:val="center"/>
              <w:rPr>
                <w:rFonts w:hint="default" w:ascii="Times New Roman" w:hAnsi="Times New Roman" w:cs="Times New Roman"/>
                <w:color w:val="202124"/>
                <w:spacing w:val="2"/>
                <w:sz w:val="20"/>
                <w:szCs w:val="24"/>
                <w:shd w:val="clear" w:fill="FFFFFF"/>
                <w:lang w:val="lv-LV"/>
              </w:rPr>
            </w:pPr>
            <w:r>
              <w:rPr>
                <w:rFonts w:hint="default" w:ascii="Times New Roman" w:hAnsi="Times New Roman" w:cs="Times New Roman"/>
                <w:color w:val="202124"/>
                <w:spacing w:val="2"/>
                <w:sz w:val="20"/>
                <w:szCs w:val="24"/>
                <w:shd w:val="clear" w:fill="FFFFFF"/>
                <w:lang w:val="lv-LV"/>
              </w:rPr>
              <w:t>Atsauksmes datums</w:t>
            </w:r>
          </w:p>
        </w:tc>
      </w:tr>
    </w:tbl>
    <w:p w14:paraId="583B245C">
      <w:pPr>
        <w:numPr>
          <w:ilvl w:val="0"/>
          <w:numId w:val="0"/>
        </w:numPr>
        <w:wordWrap/>
        <w:bidi w:val="0"/>
        <w:spacing w:line="360" w:lineRule="auto"/>
        <w:jc w:val="center"/>
        <w:rPr>
          <w:rFonts w:hint="default" w:ascii="Times New Roman" w:hAnsi="Times New Roman" w:cs="Times New Roman"/>
          <w:b/>
          <w:bCs/>
          <w:i w:val="0"/>
          <w:iCs w:val="0"/>
          <w:color w:val="000000"/>
          <w:sz w:val="22"/>
          <w:szCs w:val="22"/>
          <w:lang w:val="lv-LV"/>
        </w:rPr>
      </w:pPr>
    </w:p>
    <w:p w14:paraId="5BD5D9FB">
      <w:pPr>
        <w:rPr>
          <w:rFonts w:hint="default" w:ascii="Times New Roman" w:hAnsi="Times New Roman" w:cs="Times New Roman"/>
          <w:b/>
          <w:bCs/>
          <w:i w:val="0"/>
          <w:iCs w:val="0"/>
          <w:color w:val="000000"/>
          <w:sz w:val="22"/>
          <w:szCs w:val="22"/>
          <w:lang w:val="lv-LV"/>
        </w:rPr>
      </w:pPr>
      <w:r>
        <w:rPr>
          <w:rFonts w:hint="default" w:ascii="Times New Roman" w:hAnsi="Times New Roman" w:cs="Times New Roman"/>
          <w:b/>
          <w:bCs/>
          <w:i w:val="0"/>
          <w:iCs w:val="0"/>
          <w:color w:val="000000"/>
          <w:sz w:val="22"/>
          <w:szCs w:val="22"/>
          <w:lang w:val="lv-LV"/>
        </w:rPr>
        <w:br w:type="page"/>
      </w:r>
    </w:p>
    <w:p w14:paraId="2E8E8A02">
      <w:pPr>
        <w:pStyle w:val="2"/>
        <w:numPr>
          <w:ilvl w:val="0"/>
          <w:numId w:val="15"/>
        </w:numPr>
        <w:bidi w:val="0"/>
        <w:spacing w:line="360" w:lineRule="auto"/>
        <w:ind w:left="720" w:leftChars="0" w:hanging="360" w:firstLineChars="0"/>
        <w:jc w:val="center"/>
        <w:rPr>
          <w:rFonts w:hint="default" w:ascii="Times New Roman" w:hAnsi="Times New Roman" w:cs="Times New Roman"/>
          <w:lang w:val="lv-LV"/>
        </w:rPr>
      </w:pPr>
      <w:bookmarkStart w:id="29" w:name="_Toc24644"/>
      <w:r>
        <w:rPr>
          <w:rFonts w:hint="default" w:ascii="Times New Roman" w:hAnsi="Times New Roman" w:cs="Times New Roman"/>
          <w:lang w:val="lv-LV"/>
        </w:rPr>
        <w:t>Lietotāja ceļvedis</w:t>
      </w:r>
      <w:bookmarkEnd w:id="29"/>
    </w:p>
    <w:p w14:paraId="2306B92B">
      <w:pPr>
        <w:pStyle w:val="3"/>
        <w:bidi w:val="0"/>
        <w:jc w:val="center"/>
        <w:rPr>
          <w:rFonts w:hint="default" w:ascii="Times New Roman" w:hAnsi="Times New Roman" w:cs="Times New Roman"/>
          <w:sz w:val="28"/>
          <w:szCs w:val="28"/>
          <w:lang w:val="lv-LV"/>
        </w:rPr>
      </w:pPr>
      <w:bookmarkStart w:id="30" w:name="_Toc24893"/>
      <w:r>
        <w:rPr>
          <w:rFonts w:hint="default" w:ascii="Times New Roman" w:hAnsi="Times New Roman" w:cs="Times New Roman"/>
          <w:sz w:val="28"/>
          <w:szCs w:val="28"/>
          <w:lang w:val="lv-LV"/>
        </w:rPr>
        <w:t xml:space="preserve">6.1. </w:t>
      </w:r>
      <w:r>
        <w:rPr>
          <w:rFonts w:hint="default" w:ascii="Times New Roman" w:hAnsi="Times New Roman" w:cs="Times New Roman"/>
          <w:sz w:val="28"/>
          <w:szCs w:val="28"/>
        </w:rPr>
        <w:t>Sistēmas prasības aparatūrai un programmatūrai</w:t>
      </w:r>
      <w:bookmarkEnd w:id="30"/>
    </w:p>
    <w:p w14:paraId="788F137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Aparatūras prasības</w:t>
      </w:r>
    </w:p>
    <w:p w14:paraId="315E199D">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Serveris:</w:t>
      </w:r>
    </w:p>
    <w:p w14:paraId="3B40D8F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Minimālās prasības:</w:t>
      </w:r>
    </w:p>
    <w:p w14:paraId="2EBA5AD6">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Procesors: 4 kodolu CPU, 2.5 GHz</w:t>
      </w:r>
    </w:p>
    <w:p w14:paraId="493B391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Atmiņa: 8 GB RAM</w:t>
      </w:r>
    </w:p>
    <w:p w14:paraId="13E52307">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Diska vieta: 100 GB SSD</w:t>
      </w:r>
    </w:p>
    <w:p w14:paraId="1C9802DA">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Tīkls: Gigabitu Ethernet</w:t>
      </w:r>
    </w:p>
    <w:p w14:paraId="17DEF93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Ieteicamās prasības:</w:t>
      </w:r>
    </w:p>
    <w:p w14:paraId="0228EBF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Procesors: 8 kodolu CPU, 3.0 GHz vai augstāks</w:t>
      </w:r>
    </w:p>
    <w:p w14:paraId="1678331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Atmiņa: 16 GB RAM vai vairāk</w:t>
      </w:r>
    </w:p>
    <w:p w14:paraId="6DB8D526">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Diska vieta: 500 GB SSD vai vairāk</w:t>
      </w:r>
    </w:p>
    <w:p w14:paraId="36D7424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Tīkls: 10 Gigabitu Ethernet</w:t>
      </w:r>
    </w:p>
    <w:p w14:paraId="12B60765">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1.2. Darbstacijas (lietotājiem):</w:t>
      </w:r>
    </w:p>
    <w:p w14:paraId="3287695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Minimālās prasības:</w:t>
      </w:r>
    </w:p>
    <w:p w14:paraId="1DEC78B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Procesors: 2 kodolu CPU, 1.8 GHz</w:t>
      </w:r>
    </w:p>
    <w:p w14:paraId="10575388">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Atmiņa: 4 GB RAM</w:t>
      </w:r>
    </w:p>
    <w:p w14:paraId="7983668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Diska vieta: 50 GB HDD</w:t>
      </w:r>
    </w:p>
    <w:p w14:paraId="534299AA">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Ekrāna izšķirtspēja: 1366x768</w:t>
      </w:r>
    </w:p>
    <w:p w14:paraId="2507469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Interneta pieslēgums: stabils interneta pieslēgums ar 5 Mbps lejupielādes ātrumu</w:t>
      </w:r>
    </w:p>
    <w:p w14:paraId="5A496582">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Ieteicamās prasības:</w:t>
      </w:r>
    </w:p>
    <w:p w14:paraId="69A41DBF">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Procesors: 4 kodolu CPU, 2.5 GHz vai augstāks</w:t>
      </w:r>
    </w:p>
    <w:p w14:paraId="7152A10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Atmiņa: 8 GB RAM vai vairāk</w:t>
      </w:r>
    </w:p>
    <w:p w14:paraId="3D94950C">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Diska vieta: 128 GB SSD vai vairāk</w:t>
      </w:r>
    </w:p>
    <w:p w14:paraId="026147DE">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Ekrāna izšķirtspēja: 1920x1080</w:t>
      </w:r>
    </w:p>
    <w:p w14:paraId="7D3A12BA">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Interneta pieslēgums: stabils interneta pieslēgums ar 20 Mbps lejupielādes ātrumu vai ātrāks</w:t>
      </w:r>
    </w:p>
    <w:p w14:paraId="0CE82AA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Programmatūras prasības</w:t>
      </w:r>
    </w:p>
    <w:p w14:paraId="3BFA3E6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2.1. Serveris:</w:t>
      </w:r>
    </w:p>
    <w:p w14:paraId="76646F9F">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Operētājsistēma: Linux (piemēram, Ubuntu Server 20.04 LTS) vai Windows Server 2019</w:t>
      </w:r>
    </w:p>
    <w:p w14:paraId="625E262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Web serveris: Apache 2.4 vai jaunāks</w:t>
      </w:r>
    </w:p>
    <w:p w14:paraId="5C05C93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Datubāze: MySQL 8.0 vai jaunāks</w:t>
      </w:r>
    </w:p>
    <w:p w14:paraId="337A32D7">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Programmatūras ietvars: PHP 8.0 vai jaunāks</w:t>
      </w:r>
    </w:p>
    <w:p w14:paraId="3CA2C02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Papildus: OpenSSL, cURL, PHPMyAdmin</w:t>
      </w:r>
    </w:p>
    <w:p w14:paraId="5C0F664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2.2. Darbstacijas (lietotājiem):</w:t>
      </w:r>
    </w:p>
    <w:p w14:paraId="60A5E2FB">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Operētājsistēma: Windows 10 vai jaunāka, macOS Catalina vai jaunāka</w:t>
      </w:r>
    </w:p>
    <w:p w14:paraId="304D3BF8">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Pārlūkprogramma: Google Chrome 89 vai jaunāka, Microsoft Edge 89 vai jaunāka, Mozilla Firefox 87 vai jaunāka</w:t>
      </w:r>
    </w:p>
    <w:p w14:paraId="089BAB28">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Papildus programmatūra: Adobe Acrobat Reader, Java Runtime Environment (JRE) 8 vai jaunāka</w:t>
      </w:r>
    </w:p>
    <w:p w14:paraId="1FC0BB91">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2.3. Izstrādes vide:</w:t>
      </w:r>
    </w:p>
    <w:p w14:paraId="2AC3D0C3">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Kods redaktors/IDE: Visual Studio Code v.1.85 ar PHP un JavaScript atbalstu</w:t>
      </w:r>
    </w:p>
    <w:p w14:paraId="2FB724AC">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Lokālais serveris: XAMPP v.8.2.12, kas ietver Apache, MySQL un PHP</w:t>
      </w:r>
    </w:p>
    <w:p w14:paraId="518276BC">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Versiju kontrole: Git (ar GitHub vai GitLab kā attālinātu repozitoriju)</w:t>
      </w:r>
    </w:p>
    <w:p w14:paraId="216885C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Nefunkcionālās prasības</w:t>
      </w:r>
    </w:p>
    <w:p w14:paraId="10802B4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Uzticamība: 99.9% pieejamība</w:t>
      </w:r>
    </w:p>
    <w:p w14:paraId="645266EC">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Drošība: Datu drošība ar SSL šifrēšanu, regulāriem drošības atjauninājumiem un stingriem piekļuves kontroles mehānismiem</w:t>
      </w:r>
    </w:p>
    <w:p w14:paraId="61A5FC31">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Veiktspēja: Reakcijas laiks ne ilgāk kā 2 sekundes normālas slodzes apstākļos</w:t>
      </w:r>
    </w:p>
    <w:p w14:paraId="6D5BC222">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Mērogojamība: Viegla mērogojamība, lai apstrādātu pieaugošu lietotāju un datu apjomu</w:t>
      </w:r>
    </w:p>
    <w:p w14:paraId="7CF8D6DF">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Lietojamība: Intuitīvas un viegli lietojamas lietotāja saskarnes, atbalstot dažādas ierīces un ekrānu izmērus</w:t>
      </w:r>
    </w:p>
    <w:p w14:paraId="33253682">
      <w:pPr>
        <w:pStyle w:val="3"/>
        <w:bidi w:val="0"/>
        <w:jc w:val="center"/>
        <w:rPr>
          <w:rFonts w:hint="default" w:ascii="Times New Roman" w:hAnsi="Times New Roman" w:cs="Times New Roman"/>
          <w:sz w:val="28"/>
          <w:szCs w:val="28"/>
        </w:rPr>
      </w:pPr>
      <w:bookmarkStart w:id="31" w:name="_Toc677"/>
      <w:r>
        <w:rPr>
          <w:rFonts w:hint="default" w:ascii="Times New Roman" w:hAnsi="Times New Roman" w:cs="Times New Roman"/>
          <w:sz w:val="28"/>
          <w:szCs w:val="28"/>
          <w:lang w:val="lv-LV"/>
        </w:rPr>
        <w:t xml:space="preserve">6.2. </w:t>
      </w:r>
      <w:r>
        <w:rPr>
          <w:rFonts w:hint="default" w:ascii="Times New Roman" w:hAnsi="Times New Roman" w:cs="Times New Roman"/>
          <w:sz w:val="28"/>
          <w:szCs w:val="28"/>
        </w:rPr>
        <w:t>Sistēmas instalācija un palaišana</w:t>
      </w:r>
      <w:bookmarkEnd w:id="31"/>
    </w:p>
    <w:p w14:paraId="4665C39B">
      <w:pPr>
        <w:pStyle w:val="23"/>
        <w:keepNext w:val="0"/>
        <w:keepLines w:val="0"/>
        <w:widowControl/>
        <w:suppressLineNumbers w:val="0"/>
        <w:ind w:firstLine="709" w:firstLineChars="0"/>
        <w:rPr>
          <w:rFonts w:hint="default" w:ascii="Times New Roman" w:hAnsi="Times New Roman" w:cs="Times New Roman"/>
          <w:sz w:val="24"/>
          <w:szCs w:val="24"/>
        </w:rPr>
      </w:pPr>
      <w:r>
        <w:rPr>
          <w:rFonts w:hint="default" w:ascii="Times New Roman" w:hAnsi="Times New Roman" w:cs="Times New Roman"/>
          <w:sz w:val="24"/>
          <w:szCs w:val="24"/>
        </w:rPr>
        <w:t>Lai veiktu sistēmas instalāciju un palaišanu, ir jāievēro vairāki soļi, sākot no aparatūras sagatavošanas līdz programmatūras uzstādīšanai un konfigurēšanai.</w:t>
      </w:r>
    </w:p>
    <w:p w14:paraId="583D9C7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6.2.1. Aparatūras sagatavošana</w:t>
      </w:r>
    </w:p>
    <w:p w14:paraId="121C35EA">
      <w:pPr>
        <w:pStyle w:val="2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Pirms sākat instalāciju, ir svarīgi nodrošināt, ka visi nepieciešamie datori un serveri atbilst minimālajām un ieteicamajām aparatūras prasībām.</w:t>
      </w:r>
    </w:p>
    <w:p w14:paraId="1884A468">
      <w:pPr>
        <w:pStyle w:val="23"/>
        <w:keepNext w:val="0"/>
        <w:keepLines w:val="0"/>
        <w:widowControl/>
        <w:numPr>
          <w:ilvl w:val="0"/>
          <w:numId w:val="28"/>
        </w:numPr>
        <w:suppressLineNumbers w:val="0"/>
        <w:ind w:left="420" w:leftChars="0"/>
        <w:rPr>
          <w:rFonts w:hint="default" w:ascii="Times New Roman" w:hAnsi="Times New Roman" w:cs="Times New Roman"/>
          <w:sz w:val="24"/>
          <w:szCs w:val="24"/>
        </w:rPr>
      </w:pPr>
      <w:r>
        <w:rPr>
          <w:rStyle w:val="14"/>
          <w:rFonts w:hint="default" w:ascii="Times New Roman" w:hAnsi="Times New Roman" w:cs="Times New Roman"/>
          <w:sz w:val="24"/>
          <w:szCs w:val="24"/>
        </w:rPr>
        <w:t>Serveris:</w:t>
      </w:r>
    </w:p>
    <w:p w14:paraId="5C140613">
      <w:pPr>
        <w:keepNext w:val="0"/>
        <w:keepLines w:val="0"/>
        <w:widowControl/>
        <w:numPr>
          <w:ilvl w:val="1"/>
          <w:numId w:val="2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Pārliecinieties, vai serverim ir atbilstošs procesors, atmiņa, diskvieta un tīkla savienojums, kā norādīts minimālajās un ieteicamajās prasībās.</w:t>
      </w:r>
    </w:p>
    <w:p w14:paraId="37937F9D">
      <w:pPr>
        <w:keepNext w:val="0"/>
        <w:keepLines w:val="0"/>
        <w:widowControl/>
        <w:numPr>
          <w:ilvl w:val="1"/>
          <w:numId w:val="29"/>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Uzstādiet operētājsistēmu, piemēram, Ubuntu Server 20.04 LTS vai Windows Server 2019, atkarībā no jūsu izvēles un vajadzībām.</w:t>
      </w:r>
    </w:p>
    <w:p w14:paraId="4CE4B5E7">
      <w:pPr>
        <w:pStyle w:val="23"/>
        <w:keepNext w:val="0"/>
        <w:keepLines w:val="0"/>
        <w:widowControl/>
        <w:numPr>
          <w:ilvl w:val="0"/>
          <w:numId w:val="29"/>
        </w:numPr>
        <w:suppressLineNumbers w:val="0"/>
        <w:ind w:left="720" w:leftChars="0" w:hanging="360" w:firstLineChars="0"/>
        <w:rPr>
          <w:rFonts w:hint="default" w:ascii="Times New Roman" w:hAnsi="Times New Roman" w:cs="Times New Roman"/>
          <w:sz w:val="24"/>
          <w:szCs w:val="24"/>
        </w:rPr>
      </w:pPr>
      <w:r>
        <w:rPr>
          <w:rStyle w:val="14"/>
          <w:rFonts w:hint="default" w:ascii="Times New Roman" w:hAnsi="Times New Roman" w:cs="Times New Roman"/>
          <w:sz w:val="24"/>
          <w:szCs w:val="24"/>
        </w:rPr>
        <w:t>Darbstacijas (lietotājiem):</w:t>
      </w:r>
    </w:p>
    <w:p w14:paraId="6DDE69EE">
      <w:pPr>
        <w:keepNext w:val="0"/>
        <w:keepLines w:val="0"/>
        <w:widowControl/>
        <w:numPr>
          <w:ilvl w:val="0"/>
          <w:numId w:val="29"/>
        </w:numPr>
        <w:suppressLineNumbers w:val="0"/>
        <w:spacing w:before="0" w:beforeAutospacing="1" w:after="0" w:afterAutospacing="1"/>
        <w:ind w:left="1440" w:hanging="360"/>
        <w:rPr>
          <w:rFonts w:hint="default" w:ascii="Times New Roman" w:hAnsi="Times New Roman" w:cs="Times New Roman"/>
          <w:sz w:val="24"/>
          <w:szCs w:val="24"/>
        </w:rPr>
      </w:pPr>
    </w:p>
    <w:p w14:paraId="54B292D8">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Pārliecinieties, ka visām darbstacijām ir nepieciešamais procesors, atmiņa, diskvieta, ekrāna izšķirtspēja un interneta pieslēgums, saskaņā ar minimālajām un ieteicamajām prasībām.</w:t>
      </w:r>
    </w:p>
    <w:p w14:paraId="09FF97AA">
      <w:pPr>
        <w:keepNext w:val="0"/>
        <w:keepLines w:val="0"/>
        <w:widowControl/>
        <w:numPr>
          <w:ilvl w:val="1"/>
          <w:numId w:val="3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Uzstādiet operētājsistēmu, piemēram, Windows 10 vai macOS Catalina, lai nodrošinātu saderību ar citām programmatūras sastāvdaļām.</w:t>
      </w:r>
    </w:p>
    <w:p w14:paraId="27E11D60">
      <w:pPr>
        <w:keepNext w:val="0"/>
        <w:keepLines w:val="0"/>
        <w:widowControl/>
        <w:numPr>
          <w:numId w:val="0"/>
        </w:numPr>
        <w:suppressLineNumbers w:val="0"/>
        <w:suppressAutoHyphens/>
        <w:bidi w:val="0"/>
        <w:spacing w:before="0" w:beforeAutospacing="1" w:after="0" w:afterAutospacing="1"/>
        <w:rPr>
          <w:rFonts w:hint="default" w:ascii="Times New Roman" w:hAnsi="Times New Roman" w:cs="Times New Roman"/>
          <w:sz w:val="24"/>
          <w:szCs w:val="24"/>
        </w:rPr>
      </w:pPr>
    </w:p>
    <w:p w14:paraId="477ED015">
      <w:pPr>
        <w:keepNext w:val="0"/>
        <w:keepLines w:val="0"/>
        <w:widowControl/>
        <w:numPr>
          <w:numId w:val="0"/>
        </w:numPr>
        <w:suppressLineNumbers w:val="0"/>
        <w:suppressAutoHyphens/>
        <w:bidi w:val="0"/>
        <w:spacing w:before="0" w:beforeAutospacing="1" w:after="0" w:afterAutospacing="1"/>
        <w:rPr>
          <w:rFonts w:hint="default" w:ascii="Times New Roman" w:hAnsi="Times New Roman" w:cs="Times New Roman"/>
          <w:sz w:val="24"/>
          <w:szCs w:val="24"/>
        </w:rPr>
      </w:pPr>
    </w:p>
    <w:p w14:paraId="7FD53389">
      <w:pPr>
        <w:keepNext w:val="0"/>
        <w:keepLines w:val="0"/>
        <w:widowControl/>
        <w:numPr>
          <w:numId w:val="0"/>
        </w:numPr>
        <w:suppressLineNumbers w:val="0"/>
        <w:suppressAutoHyphens/>
        <w:bidi w:val="0"/>
        <w:spacing w:before="0" w:beforeAutospacing="1" w:after="0" w:afterAutospacing="1"/>
        <w:rPr>
          <w:rFonts w:hint="default" w:ascii="Times New Roman" w:hAnsi="Times New Roman" w:cs="Times New Roman"/>
          <w:sz w:val="24"/>
          <w:szCs w:val="24"/>
        </w:rPr>
      </w:pPr>
    </w:p>
    <w:p w14:paraId="719E462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6.2.2. Programmatūras instalācija un konfigurācija</w:t>
      </w:r>
    </w:p>
    <w:p w14:paraId="43FF853F">
      <w:pPr>
        <w:pStyle w:val="2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Kad aparatūra ir gatava, nākamais solis ir programmatūras uzstādīšana un konfigurēšana uz servera un darbstacijās:</w:t>
      </w:r>
    </w:p>
    <w:p w14:paraId="4C9EDD5E">
      <w:pPr>
        <w:pStyle w:val="23"/>
        <w:keepNext w:val="0"/>
        <w:keepLines w:val="0"/>
        <w:widowControl/>
        <w:numPr>
          <w:ilvl w:val="0"/>
          <w:numId w:val="31"/>
        </w:numPr>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Serveris:</w:t>
      </w:r>
    </w:p>
    <w:p w14:paraId="70A6C18E">
      <w:pPr>
        <w:keepNext w:val="0"/>
        <w:keepLines w:val="0"/>
        <w:widowControl/>
        <w:numPr>
          <w:ilvl w:val="0"/>
          <w:numId w:val="32"/>
        </w:numPr>
        <w:suppressLineNumbers w:val="0"/>
        <w:spacing w:before="0" w:beforeAutospacing="1" w:after="0" w:afterAutospacing="1"/>
        <w:ind w:left="1440" w:hanging="360"/>
        <w:rPr>
          <w:rFonts w:hint="default" w:ascii="Times New Roman" w:hAnsi="Times New Roman" w:cs="Times New Roman"/>
          <w:sz w:val="24"/>
          <w:szCs w:val="24"/>
        </w:rPr>
      </w:pPr>
    </w:p>
    <w:p w14:paraId="0E7D3050">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Lejupielādējiet un instalējiet Apache web serveri, MySQL datubāzi un PHP programmēšanas valodu, izmantojot atbilstošus avotus vai oficiālās mājaslapas.</w:t>
      </w:r>
    </w:p>
    <w:p w14:paraId="5DCB3D63">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Konfigurējiet katru komponentu, iestatot tos saskaņā ar jūsu sistēmas prasībām un drošības standartiem.</w:t>
      </w:r>
    </w:p>
    <w:p w14:paraId="24D37818">
      <w:pPr>
        <w:keepNext w:val="0"/>
        <w:keepLines w:val="0"/>
        <w:widowControl/>
        <w:numPr>
          <w:ilvl w:val="1"/>
          <w:numId w:val="33"/>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Nodrošiniet, ka SSL šifrēšana ir iestatīta, lai aizsargātu datu pārsūtījumus starp serveri un klientiem.</w:t>
      </w:r>
    </w:p>
    <w:p w14:paraId="0C17CEAB">
      <w:pPr>
        <w:pStyle w:val="2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lang w:val="en-GB"/>
        </w:rPr>
        <w:t xml:space="preserve">2. </w:t>
      </w:r>
      <w:r>
        <w:rPr>
          <w:rStyle w:val="14"/>
          <w:rFonts w:hint="default" w:ascii="Times New Roman" w:hAnsi="Times New Roman" w:cs="Times New Roman"/>
          <w:sz w:val="24"/>
          <w:szCs w:val="24"/>
        </w:rPr>
        <w:t>Darbstacijas (lietotājiem):</w:t>
      </w:r>
    </w:p>
    <w:p w14:paraId="7328C475">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Instalējiet nepieciešamās pārlūkprogrammas un papildus programmatūru, piemēram, Adobe Acrobat Reader un Java Runtime Environment (JRE), lai nodrošinātu saderību un pilnvērtīgu lietošanas pieredzi.</w:t>
      </w:r>
    </w:p>
    <w:p w14:paraId="4A64D8BF">
      <w:pPr>
        <w:keepNext w:val="0"/>
        <w:keepLines w:val="0"/>
        <w:widowControl/>
        <w:numPr>
          <w:ilvl w:val="1"/>
          <w:numId w:val="3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Konfigurējiet darbstacijas, lai tās būtu gatavas sazināties ar serveri un izmantot sistēmu, piemēram, konfigurējot interneta pieslēgumu un pārlūkprogrammas iestatījumus.</w:t>
      </w:r>
    </w:p>
    <w:p w14:paraId="78D663A4">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6.2.3. Sistēmas palaišana un testēšana</w:t>
      </w:r>
    </w:p>
    <w:p w14:paraId="34809ABE">
      <w:pPr>
        <w:pStyle w:val="2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Kad visa programmatūra ir uzstādīta un konfigurēta, varat turpināt ar sistēmas palaišanu un pirmo testēšanu:</w:t>
      </w:r>
    </w:p>
    <w:p w14:paraId="6B4EBD8F">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Palaistiet serveri un pārliecinieties, ka visi nepieciešamie pakalpojumi (web serveris, datubāze) ir startējušies un darbojas pareizi.</w:t>
      </w:r>
    </w:p>
    <w:p w14:paraId="15E9DDE8">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Pārbaudiet, vai darbstacijas var veiksmīgi piekļūt serverim un sistēmai, izmantojot tās piedāvātās funkcijas.</w:t>
      </w:r>
    </w:p>
    <w:p w14:paraId="7DE0C1AA">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Veiciet sākotnējo sistēmas konfigurāciju, piemēram, izveidojot datubāzi un lietotāja kontus, un pārbaudiet, vai tie darbojas kā paredzēts.</w:t>
      </w:r>
    </w:p>
    <w:p w14:paraId="2392B88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Veiciet drošības pārbaudes un nodrošiniet, ka visas drošības iestatījumi un atjauninājumi ir uzstādīti un darbojas kā paredzēts.</w:t>
      </w:r>
    </w:p>
    <w:p w14:paraId="632A2797">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Testējiet sistēmas veiktspēju, izmantojot to ar dažādiem slodzēm, lai pārliecinātos, ka tā darbojas efektīvi un reaģē uz lietotāju pieprasījumiem.</w:t>
      </w:r>
    </w:p>
    <w:p w14:paraId="30146617">
      <w:pPr>
        <w:pStyle w:val="2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Pēc šiem soļiem jūsu skaistumkopšanas uzskaites sistēma būs gatava darbam, nodrošinot augstu klientu apmierinātības līmeni un uzlabojot uzņēmējdarbības efektivitāti.</w:t>
      </w:r>
    </w:p>
    <w:p w14:paraId="78FA48CD">
      <w:pPr>
        <w:pStyle w:val="5"/>
        <w:rPr>
          <w:rFonts w:hint="default" w:ascii="Times New Roman" w:hAnsi="Times New Roman" w:cs="Times New Roman"/>
          <w:sz w:val="24"/>
          <w:szCs w:val="24"/>
          <w:lang w:val="lv-LV"/>
        </w:rPr>
        <w:sectPr>
          <w:pgSz w:w="11906" w:h="16838"/>
          <w:pgMar w:top="1134" w:right="1134" w:bottom="1134" w:left="1134" w:header="0" w:footer="0" w:gutter="0"/>
          <w:pgNumType w:fmt="decimal"/>
          <w:cols w:space="720" w:num="1"/>
          <w:formProt w:val="0"/>
        </w:sectPr>
      </w:pPr>
    </w:p>
    <w:p w14:paraId="6CCEE00A">
      <w:pPr>
        <w:pStyle w:val="3"/>
        <w:bidi w:val="0"/>
        <w:jc w:val="center"/>
        <w:rPr>
          <w:rFonts w:hint="default" w:ascii="Times New Roman" w:hAnsi="Times New Roman" w:cs="Times New Roman"/>
          <w:sz w:val="28"/>
          <w:szCs w:val="28"/>
          <w:lang w:val="lv-LV"/>
        </w:rPr>
      </w:pPr>
      <w:bookmarkStart w:id="32" w:name="_Toc9702"/>
      <w:r>
        <w:rPr>
          <w:rFonts w:hint="default" w:ascii="Times New Roman" w:hAnsi="Times New Roman" w:cs="Times New Roman"/>
          <w:sz w:val="28"/>
          <w:szCs w:val="28"/>
          <w:lang w:val="lv-LV"/>
        </w:rPr>
        <w:t xml:space="preserve">6.3. </w:t>
      </w:r>
      <w:r>
        <w:rPr>
          <w:rFonts w:hint="default" w:ascii="Times New Roman" w:hAnsi="Times New Roman" w:cs="Times New Roman"/>
          <w:sz w:val="28"/>
          <w:szCs w:val="28"/>
        </w:rPr>
        <w:t>Programmas apraksts</w:t>
      </w:r>
      <w:bookmarkEnd w:id="32"/>
    </w:p>
    <w:p w14:paraId="727613BD">
      <w:pPr>
        <w:pStyle w:val="3"/>
        <w:bidi w:val="0"/>
        <w:jc w:val="center"/>
        <w:rPr>
          <w:rFonts w:hint="default" w:ascii="Times New Roman" w:hAnsi="Times New Roman" w:cs="Times New Roman"/>
          <w:sz w:val="28"/>
          <w:szCs w:val="28"/>
          <w:lang w:val="lv-LV"/>
        </w:rPr>
      </w:pPr>
      <w:bookmarkStart w:id="33" w:name="_Toc2151"/>
      <w:r>
        <w:rPr>
          <w:rFonts w:hint="default" w:ascii="Times New Roman" w:hAnsi="Times New Roman" w:cs="Times New Roman"/>
          <w:sz w:val="28"/>
          <w:szCs w:val="28"/>
          <w:lang w:val="lv-LV"/>
        </w:rPr>
        <w:t xml:space="preserve">6.4. </w:t>
      </w:r>
      <w:r>
        <w:rPr>
          <w:rFonts w:hint="default" w:ascii="Times New Roman" w:hAnsi="Times New Roman" w:cs="Times New Roman"/>
          <w:sz w:val="28"/>
          <w:szCs w:val="28"/>
        </w:rPr>
        <w:t>Testa piemērs</w:t>
      </w:r>
      <w:bookmarkEnd w:id="33"/>
    </w:p>
    <w:p w14:paraId="2D1A963C">
      <w:pPr>
        <w:pStyle w:val="5"/>
        <w:rPr>
          <w:rFonts w:ascii="Times New Roman" w:hAnsi="Times New Roman"/>
          <w:sz w:val="28"/>
          <w:szCs w:val="28"/>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1"/>
        <w:gridCol w:w="1269"/>
        <w:gridCol w:w="2018"/>
        <w:gridCol w:w="3043"/>
        <w:gridCol w:w="2062"/>
        <w:gridCol w:w="941"/>
      </w:tblGrid>
      <w:tr w14:paraId="1F77A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21" w:type="dxa"/>
          </w:tcPr>
          <w:p w14:paraId="651B16F8">
            <w:pPr>
              <w:pStyle w:val="5"/>
              <w:rPr>
                <w:rFonts w:hint="default" w:ascii="Times New Roman" w:hAnsi="Times New Roman"/>
                <w:sz w:val="22"/>
                <w:szCs w:val="22"/>
                <w:vertAlign w:val="baseline"/>
                <w:lang w:val="en-GB"/>
              </w:rPr>
            </w:pPr>
            <w:r>
              <w:rPr>
                <w:rFonts w:hint="default" w:ascii="Times New Roman" w:hAnsi="Times New Roman"/>
                <w:sz w:val="22"/>
                <w:szCs w:val="22"/>
                <w:vertAlign w:val="baseline"/>
                <w:lang w:val="en-GB"/>
              </w:rPr>
              <w:t>Nr.</w:t>
            </w:r>
          </w:p>
        </w:tc>
        <w:tc>
          <w:tcPr>
            <w:tcW w:w="1269" w:type="dxa"/>
          </w:tcPr>
          <w:p w14:paraId="1F31C60E">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en-GB"/>
              </w:rPr>
              <w:t>Pras</w:t>
            </w:r>
            <w:r>
              <w:rPr>
                <w:rFonts w:hint="default" w:ascii="Times New Roman" w:hAnsi="Times New Roman"/>
                <w:sz w:val="22"/>
                <w:szCs w:val="22"/>
                <w:vertAlign w:val="baseline"/>
                <w:lang w:val="lv-LV"/>
              </w:rPr>
              <w:t>ības numurs</w:t>
            </w:r>
          </w:p>
        </w:tc>
        <w:tc>
          <w:tcPr>
            <w:tcW w:w="2018" w:type="dxa"/>
          </w:tcPr>
          <w:p w14:paraId="0AA1722C">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Prasības nosaukums</w:t>
            </w:r>
          </w:p>
        </w:tc>
        <w:tc>
          <w:tcPr>
            <w:tcW w:w="3043" w:type="dxa"/>
          </w:tcPr>
          <w:p w14:paraId="783D58A6">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Ievaddati/situācijas apraksts</w:t>
            </w:r>
          </w:p>
        </w:tc>
        <w:tc>
          <w:tcPr>
            <w:tcW w:w="2062" w:type="dxa"/>
          </w:tcPr>
          <w:p w14:paraId="68A949A6">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Sagaidāmais rezultāts</w:t>
            </w:r>
          </w:p>
        </w:tc>
        <w:tc>
          <w:tcPr>
            <w:tcW w:w="941" w:type="dxa"/>
          </w:tcPr>
          <w:p w14:paraId="5C23FFA0">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Statuss</w:t>
            </w:r>
          </w:p>
        </w:tc>
      </w:tr>
      <w:tr w14:paraId="61E5D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9" w:hRule="atLeast"/>
        </w:trPr>
        <w:tc>
          <w:tcPr>
            <w:tcW w:w="521" w:type="dxa"/>
          </w:tcPr>
          <w:p w14:paraId="3799CABA">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1.</w:t>
            </w:r>
          </w:p>
        </w:tc>
        <w:tc>
          <w:tcPr>
            <w:tcW w:w="1269" w:type="dxa"/>
            <w:vMerge w:val="restart"/>
          </w:tcPr>
          <w:p w14:paraId="67B73181">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1.</w:t>
            </w:r>
          </w:p>
        </w:tc>
        <w:tc>
          <w:tcPr>
            <w:tcW w:w="2018" w:type="dxa"/>
            <w:vMerge w:val="restart"/>
          </w:tcPr>
          <w:p w14:paraId="20A62C2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Jauna lietotāja reģistrācija</w:t>
            </w:r>
          </w:p>
        </w:tc>
        <w:tc>
          <w:tcPr>
            <w:tcW w:w="3043" w:type="dxa"/>
          </w:tcPr>
          <w:p w14:paraId="1ABCC0F6">
            <w:pPr>
              <w:pStyle w:val="5"/>
              <w:keepNext w:val="0"/>
              <w:keepLines w:val="0"/>
              <w:pageBreakBefore w:val="0"/>
              <w:widowControl/>
              <w:kinsoku/>
              <w:wordWrap/>
              <w:overflowPunct/>
              <w:topLinePunct w:val="0"/>
              <w:autoSpaceDE/>
              <w:autoSpaceDN/>
              <w:bidi w:val="0"/>
              <w:adjustRightInd/>
              <w:snapToGrid/>
              <w:spacing w:after="20" w:line="240" w:lineRule="auto"/>
              <w:jc w:val="left"/>
              <w:textAlignment w:val="auto"/>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 dati</w:t>
            </w:r>
          </w:p>
          <w:p w14:paraId="0E9438DC">
            <w:pPr>
              <w:pStyle w:val="5"/>
              <w:keepNext w:val="0"/>
              <w:keepLines w:val="0"/>
              <w:pageBreakBefore w:val="0"/>
              <w:widowControl/>
              <w:kinsoku/>
              <w:wordWrap/>
              <w:overflowPunct/>
              <w:topLinePunct w:val="0"/>
              <w:autoSpaceDE/>
              <w:autoSpaceDN/>
              <w:bidi w:val="0"/>
              <w:adjustRightInd/>
              <w:snapToGrid/>
              <w:spacing w:after="20" w:line="240" w:lineRule="auto"/>
              <w:jc w:val="left"/>
              <w:textAlignment w:val="auto"/>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 xml:space="preserve">lietotāja vārds, lietotāja e-pasts, </w:t>
            </w:r>
          </w:p>
          <w:p w14:paraId="37A7F9DF">
            <w:pPr>
              <w:pStyle w:val="5"/>
              <w:keepNext w:val="0"/>
              <w:keepLines w:val="0"/>
              <w:pageBreakBefore w:val="0"/>
              <w:widowControl/>
              <w:kinsoku/>
              <w:wordWrap/>
              <w:overflowPunct/>
              <w:topLinePunct w:val="0"/>
              <w:autoSpaceDE/>
              <w:autoSpaceDN/>
              <w:bidi w:val="0"/>
              <w:adjustRightInd/>
              <w:snapToGrid/>
              <w:spacing w:after="20" w:line="240" w:lineRule="auto"/>
              <w:jc w:val="left"/>
              <w:textAlignment w:val="auto"/>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1. parole, 2. parole</w:t>
            </w:r>
          </w:p>
        </w:tc>
        <w:tc>
          <w:tcPr>
            <w:tcW w:w="2062" w:type="dxa"/>
          </w:tcPr>
          <w:p w14:paraId="5791787A">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Datu bāzē tiek pievienots ieraksts, saskarnē parādās paziņojums par veiksmīgu reģistrāciju</w:t>
            </w:r>
          </w:p>
        </w:tc>
        <w:tc>
          <w:tcPr>
            <w:tcW w:w="941" w:type="dxa"/>
          </w:tcPr>
          <w:p w14:paraId="2ABE2E62">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162FC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9" w:hRule="atLeast"/>
        </w:trPr>
        <w:tc>
          <w:tcPr>
            <w:tcW w:w="521" w:type="dxa"/>
          </w:tcPr>
          <w:p w14:paraId="5DCFE17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2.</w:t>
            </w:r>
          </w:p>
        </w:tc>
        <w:tc>
          <w:tcPr>
            <w:tcW w:w="1269" w:type="dxa"/>
            <w:vMerge w:val="continue"/>
          </w:tcPr>
          <w:p w14:paraId="716D6086">
            <w:pPr>
              <w:pStyle w:val="5"/>
              <w:rPr>
                <w:rFonts w:hint="default" w:ascii="Times New Roman" w:hAnsi="Times New Roman"/>
                <w:sz w:val="22"/>
                <w:szCs w:val="22"/>
                <w:vertAlign w:val="baseline"/>
                <w:lang w:val="lv-LV"/>
              </w:rPr>
            </w:pPr>
          </w:p>
        </w:tc>
        <w:tc>
          <w:tcPr>
            <w:tcW w:w="2018" w:type="dxa"/>
            <w:vMerge w:val="continue"/>
          </w:tcPr>
          <w:p w14:paraId="33C25B00">
            <w:pPr>
              <w:pStyle w:val="5"/>
              <w:rPr>
                <w:rFonts w:hint="default" w:ascii="Times New Roman" w:hAnsi="Times New Roman"/>
                <w:sz w:val="22"/>
                <w:szCs w:val="22"/>
                <w:vertAlign w:val="baseline"/>
                <w:lang w:val="lv-LV"/>
              </w:rPr>
            </w:pPr>
          </w:p>
        </w:tc>
        <w:tc>
          <w:tcPr>
            <w:tcW w:w="3043" w:type="dxa"/>
          </w:tcPr>
          <w:p w14:paraId="5F5373E2">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Lietotāja vārds = MarijaSS</w:t>
            </w:r>
          </w:p>
        </w:tc>
        <w:tc>
          <w:tcPr>
            <w:tcW w:w="2062" w:type="dxa"/>
          </w:tcPr>
          <w:p w14:paraId="75EF086F">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Paziņojums par jau eksistējošo lietotāju</w:t>
            </w:r>
          </w:p>
        </w:tc>
        <w:tc>
          <w:tcPr>
            <w:tcW w:w="941" w:type="dxa"/>
          </w:tcPr>
          <w:p w14:paraId="7CFE9AE4">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4B0AB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9" w:hRule="atLeast"/>
        </w:trPr>
        <w:tc>
          <w:tcPr>
            <w:tcW w:w="521" w:type="dxa"/>
          </w:tcPr>
          <w:p w14:paraId="7FB40AD8">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3.</w:t>
            </w:r>
          </w:p>
        </w:tc>
        <w:tc>
          <w:tcPr>
            <w:tcW w:w="1269" w:type="dxa"/>
            <w:vMerge w:val="continue"/>
          </w:tcPr>
          <w:p w14:paraId="20C77EA9">
            <w:pPr>
              <w:pStyle w:val="5"/>
              <w:rPr>
                <w:rFonts w:hint="default" w:ascii="Times New Roman" w:hAnsi="Times New Roman"/>
                <w:sz w:val="22"/>
                <w:szCs w:val="22"/>
                <w:vertAlign w:val="baseline"/>
                <w:lang w:val="lv-LV"/>
              </w:rPr>
            </w:pPr>
          </w:p>
        </w:tc>
        <w:tc>
          <w:tcPr>
            <w:tcW w:w="2018" w:type="dxa"/>
            <w:vMerge w:val="continue"/>
          </w:tcPr>
          <w:p w14:paraId="51814836">
            <w:pPr>
              <w:pStyle w:val="5"/>
              <w:rPr>
                <w:rFonts w:hint="default" w:ascii="Times New Roman" w:hAnsi="Times New Roman"/>
                <w:sz w:val="22"/>
                <w:szCs w:val="22"/>
                <w:vertAlign w:val="baseline"/>
                <w:lang w:val="lv-LV"/>
              </w:rPr>
            </w:pPr>
          </w:p>
        </w:tc>
        <w:tc>
          <w:tcPr>
            <w:tcW w:w="3043" w:type="dxa"/>
          </w:tcPr>
          <w:p w14:paraId="248060EB">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Lietotāja e-pasts = marija!$gmail.com</w:t>
            </w:r>
          </w:p>
        </w:tc>
        <w:tc>
          <w:tcPr>
            <w:tcW w:w="2062" w:type="dxa"/>
          </w:tcPr>
          <w:p w14:paraId="0A4E3577">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Paziņojums par e-pasta nepareizo formātu</w:t>
            </w:r>
          </w:p>
        </w:tc>
        <w:tc>
          <w:tcPr>
            <w:tcW w:w="941" w:type="dxa"/>
          </w:tcPr>
          <w:p w14:paraId="5D3F42D6">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0AF8EA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3" w:hRule="atLeast"/>
        </w:trPr>
        <w:tc>
          <w:tcPr>
            <w:tcW w:w="521" w:type="dxa"/>
          </w:tcPr>
          <w:p w14:paraId="69AEE8F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4.</w:t>
            </w:r>
          </w:p>
        </w:tc>
        <w:tc>
          <w:tcPr>
            <w:tcW w:w="1269" w:type="dxa"/>
            <w:vMerge w:val="restart"/>
          </w:tcPr>
          <w:p w14:paraId="4D84BCA4">
            <w:pPr>
              <w:pStyle w:val="5"/>
              <w:rPr>
                <w:rFonts w:hint="default" w:ascii="Times New Roman" w:hAnsi="Times New Roman"/>
                <w:sz w:val="22"/>
                <w:szCs w:val="22"/>
                <w:vertAlign w:val="baseline"/>
                <w:lang w:val="lv-LV"/>
              </w:rPr>
            </w:pPr>
          </w:p>
        </w:tc>
        <w:tc>
          <w:tcPr>
            <w:tcW w:w="2018" w:type="dxa"/>
            <w:vMerge w:val="restart"/>
          </w:tcPr>
          <w:p w14:paraId="53B2F328">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Produkta pievienošana</w:t>
            </w:r>
          </w:p>
        </w:tc>
        <w:tc>
          <w:tcPr>
            <w:tcW w:w="3043" w:type="dxa"/>
          </w:tcPr>
          <w:p w14:paraId="36553DE8">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Peles klikšķis uz pogas “Pievienot”</w:t>
            </w:r>
          </w:p>
        </w:tc>
        <w:tc>
          <w:tcPr>
            <w:tcW w:w="2062" w:type="dxa"/>
          </w:tcPr>
          <w:p w14:paraId="39FE12C4">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Tiek pievienots jauns produkts kas parādās preču klāsta (lietotāju pusē) un tabulā ar produktiem (administratora pusē)</w:t>
            </w:r>
          </w:p>
        </w:tc>
        <w:tc>
          <w:tcPr>
            <w:tcW w:w="941" w:type="dxa"/>
          </w:tcPr>
          <w:p w14:paraId="3A20FC1E">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0FFC7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83" w:hRule="atLeast"/>
        </w:trPr>
        <w:tc>
          <w:tcPr>
            <w:tcW w:w="521" w:type="dxa"/>
          </w:tcPr>
          <w:p w14:paraId="77659DCD">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5.</w:t>
            </w:r>
          </w:p>
        </w:tc>
        <w:tc>
          <w:tcPr>
            <w:tcW w:w="1269" w:type="dxa"/>
            <w:vMerge w:val="continue"/>
          </w:tcPr>
          <w:p w14:paraId="17E76A5B">
            <w:pPr>
              <w:pStyle w:val="5"/>
              <w:rPr>
                <w:rFonts w:hint="default" w:ascii="Times New Roman" w:hAnsi="Times New Roman"/>
                <w:sz w:val="22"/>
                <w:szCs w:val="22"/>
                <w:vertAlign w:val="baseline"/>
                <w:lang w:val="lv-LV"/>
              </w:rPr>
            </w:pPr>
          </w:p>
        </w:tc>
        <w:tc>
          <w:tcPr>
            <w:tcW w:w="2018" w:type="dxa"/>
            <w:vMerge w:val="continue"/>
          </w:tcPr>
          <w:p w14:paraId="51FC1EA8">
            <w:pPr>
              <w:pStyle w:val="5"/>
              <w:rPr>
                <w:rFonts w:hint="default" w:ascii="Times New Roman" w:hAnsi="Times New Roman"/>
                <w:sz w:val="22"/>
                <w:szCs w:val="22"/>
                <w:vertAlign w:val="baseline"/>
                <w:lang w:val="lv-LV"/>
              </w:rPr>
            </w:pPr>
          </w:p>
        </w:tc>
        <w:tc>
          <w:tcPr>
            <w:tcW w:w="3043" w:type="dxa"/>
          </w:tcPr>
          <w:p w14:paraId="5DC2B280">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Produkta bilde</w:t>
            </w:r>
          </w:p>
        </w:tc>
        <w:tc>
          <w:tcPr>
            <w:tcW w:w="2062" w:type="dxa"/>
          </w:tcPr>
          <w:p w14:paraId="13F4BBA7">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Pievienotai produkta bildei jārādās gan administratorā tabulā, gan produktu klāstā lietotājiem</w:t>
            </w:r>
          </w:p>
        </w:tc>
        <w:tc>
          <w:tcPr>
            <w:tcW w:w="941" w:type="dxa"/>
          </w:tcPr>
          <w:p w14:paraId="5C008914">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2E451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7" w:hRule="atLeast"/>
        </w:trPr>
        <w:tc>
          <w:tcPr>
            <w:tcW w:w="521" w:type="dxa"/>
          </w:tcPr>
          <w:p w14:paraId="60F1755A">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6.</w:t>
            </w:r>
          </w:p>
        </w:tc>
        <w:tc>
          <w:tcPr>
            <w:tcW w:w="1269" w:type="dxa"/>
            <w:vMerge w:val="restart"/>
          </w:tcPr>
          <w:p w14:paraId="43A44018">
            <w:pPr>
              <w:pStyle w:val="5"/>
              <w:rPr>
                <w:rFonts w:hint="default" w:ascii="Times New Roman" w:hAnsi="Times New Roman"/>
                <w:sz w:val="22"/>
                <w:szCs w:val="22"/>
                <w:vertAlign w:val="baseline"/>
                <w:lang w:val="lv-LV"/>
              </w:rPr>
            </w:pPr>
          </w:p>
        </w:tc>
        <w:tc>
          <w:tcPr>
            <w:tcW w:w="2018" w:type="dxa"/>
            <w:vMerge w:val="restart"/>
          </w:tcPr>
          <w:p w14:paraId="4D7198B2">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Konsultācijas pievienošana</w:t>
            </w:r>
          </w:p>
        </w:tc>
        <w:tc>
          <w:tcPr>
            <w:tcW w:w="3043" w:type="dxa"/>
          </w:tcPr>
          <w:p w14:paraId="3490BEA7">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Peles klikšķis uz pogas “Pievienot”</w:t>
            </w:r>
          </w:p>
        </w:tc>
        <w:tc>
          <w:tcPr>
            <w:tcW w:w="2062" w:type="dxa"/>
          </w:tcPr>
          <w:p w14:paraId="53098EC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Lietotājs izvēlās konkrētu datumu un laiku lai veiktu reģistrāciju uz konsultāciju</w:t>
            </w:r>
          </w:p>
        </w:tc>
        <w:tc>
          <w:tcPr>
            <w:tcW w:w="941" w:type="dxa"/>
          </w:tcPr>
          <w:p w14:paraId="6C07C425">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r w14:paraId="6E101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97" w:hRule="atLeast"/>
        </w:trPr>
        <w:tc>
          <w:tcPr>
            <w:tcW w:w="521" w:type="dxa"/>
          </w:tcPr>
          <w:p w14:paraId="08B99ABD">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7.</w:t>
            </w:r>
          </w:p>
        </w:tc>
        <w:tc>
          <w:tcPr>
            <w:tcW w:w="1269" w:type="dxa"/>
            <w:vMerge w:val="continue"/>
          </w:tcPr>
          <w:p w14:paraId="22FDF9FF">
            <w:pPr>
              <w:pStyle w:val="5"/>
              <w:rPr>
                <w:rFonts w:hint="default" w:ascii="Times New Roman" w:hAnsi="Times New Roman"/>
                <w:sz w:val="22"/>
                <w:szCs w:val="22"/>
                <w:vertAlign w:val="baseline"/>
                <w:lang w:val="lv-LV"/>
              </w:rPr>
            </w:pPr>
          </w:p>
        </w:tc>
        <w:tc>
          <w:tcPr>
            <w:tcW w:w="2018" w:type="dxa"/>
            <w:vMerge w:val="continue"/>
          </w:tcPr>
          <w:p w14:paraId="1923A4DA">
            <w:pPr>
              <w:pStyle w:val="5"/>
              <w:rPr>
                <w:rFonts w:hint="default" w:ascii="Times New Roman" w:hAnsi="Times New Roman"/>
                <w:sz w:val="22"/>
                <w:szCs w:val="22"/>
                <w:vertAlign w:val="baseline"/>
                <w:lang w:val="lv-LV"/>
              </w:rPr>
            </w:pPr>
          </w:p>
        </w:tc>
        <w:tc>
          <w:tcPr>
            <w:tcW w:w="3043" w:type="dxa"/>
          </w:tcPr>
          <w:p w14:paraId="2E590621">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Pievienošanas datums un laiks</w:t>
            </w:r>
          </w:p>
        </w:tc>
        <w:tc>
          <w:tcPr>
            <w:tcW w:w="2062" w:type="dxa"/>
          </w:tcPr>
          <w:p w14:paraId="6943822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Lietotājam rādās tikai tas laiks, kurā nav pieteikta konsultācija</w:t>
            </w:r>
          </w:p>
        </w:tc>
        <w:tc>
          <w:tcPr>
            <w:tcW w:w="941" w:type="dxa"/>
          </w:tcPr>
          <w:p w14:paraId="428E7EB9">
            <w:pPr>
              <w:pStyle w:val="5"/>
              <w:rPr>
                <w:rFonts w:hint="default" w:ascii="Times New Roman" w:hAnsi="Times New Roman"/>
                <w:sz w:val="22"/>
                <w:szCs w:val="22"/>
                <w:vertAlign w:val="baseline"/>
                <w:lang w:val="lv-LV"/>
              </w:rPr>
            </w:pPr>
            <w:r>
              <w:rPr>
                <w:rFonts w:hint="default" w:ascii="Times New Roman" w:hAnsi="Times New Roman"/>
                <w:sz w:val="22"/>
                <w:szCs w:val="22"/>
                <w:vertAlign w:val="baseline"/>
                <w:lang w:val="lv-LV"/>
              </w:rPr>
              <w:t>Pareizi</w:t>
            </w:r>
          </w:p>
        </w:tc>
      </w:tr>
    </w:tbl>
    <w:p w14:paraId="4C5E4C2C">
      <w:pPr>
        <w:pStyle w:val="5"/>
        <w:rPr>
          <w:rFonts w:hint="default" w:ascii="Times New Roman" w:hAnsi="Times New Roman"/>
          <w:sz w:val="28"/>
          <w:szCs w:val="28"/>
          <w:lang w:val="lv-LV"/>
        </w:rPr>
        <w:sectPr>
          <w:pgSz w:w="11906" w:h="16838"/>
          <w:pgMar w:top="1134" w:right="1134" w:bottom="1134" w:left="1134" w:header="0" w:footer="0" w:gutter="0"/>
          <w:pgNumType w:fmt="decimal"/>
          <w:cols w:space="720" w:num="1"/>
          <w:formProt w:val="0"/>
        </w:sectPr>
      </w:pPr>
    </w:p>
    <w:p w14:paraId="27AF3F68">
      <w:pPr>
        <w:pStyle w:val="2"/>
        <w:bidi w:val="0"/>
        <w:jc w:val="center"/>
        <w:rPr>
          <w:rFonts w:hint="default" w:ascii="Times New Roman" w:hAnsi="Times New Roman" w:cs="Times New Roman"/>
          <w:lang w:val="en-GB"/>
        </w:rPr>
      </w:pPr>
      <w:bookmarkStart w:id="34" w:name="_Toc5125"/>
      <w:r>
        <w:rPr>
          <w:rFonts w:hint="default" w:ascii="Times New Roman" w:hAnsi="Times New Roman" w:cs="Times New Roman"/>
          <w:lang w:val="en-GB"/>
        </w:rPr>
        <w:t>Nobeigums</w:t>
      </w:r>
      <w:bookmarkEnd w:id="34"/>
    </w:p>
    <w:p w14:paraId="68120267">
      <w:pPr>
        <w:spacing w:line="360" w:lineRule="auto"/>
        <w:ind w:firstLine="709" w:firstLineChars="0"/>
        <w:rPr>
          <w:rFonts w:hint="default" w:ascii="Times New Roman" w:hAnsi="Times New Roman"/>
          <w:lang w:val="en-GB"/>
        </w:rPr>
      </w:pPr>
      <w:r>
        <w:rPr>
          <w:rFonts w:hint="default" w:ascii="Times New Roman" w:hAnsi="Times New Roman"/>
          <w:lang w:val="en-GB"/>
        </w:rPr>
        <w:t>Pēc rūpīgas analīzes un detalizētas izstrādes laika posmā Kvalifikācijas darba izstrādes laikā mēs esam veiksmīgi izveidojuši sistēmas modeli un projektējuši to atbilstoši specifikācijās noteiktajām prasībām. Mēs esam īstenojuši šo procesu, izmantojot dažādas programmēšanas valodas, tostarp PHP, JavaScript, CSS, kā arī izmantojot Visual Studio Code un XAMPP kā attīstības rīkus.</w:t>
      </w:r>
    </w:p>
    <w:p w14:paraId="4E7B3B8D">
      <w:pPr>
        <w:spacing w:line="360" w:lineRule="auto"/>
        <w:ind w:firstLine="709" w:firstLineChars="0"/>
        <w:rPr>
          <w:rFonts w:hint="default" w:ascii="Times New Roman" w:hAnsi="Times New Roman"/>
          <w:lang w:val="en-GB"/>
        </w:rPr>
      </w:pPr>
      <w:r>
        <w:rPr>
          <w:rFonts w:hint="default" w:ascii="Times New Roman" w:hAnsi="Times New Roman"/>
          <w:lang w:val="en-GB"/>
        </w:rPr>
        <w:t>Pašlaik šis modelis un projektēšanas process tiek izmantots, lai virzītos uz priekšu ar programmatūras izstrādi. Tas jau ir noderīgs, lai saprastu sistēmas struktūru un darbību, un tas tiks turpmāk izmantots kā pamats kodēšanai un testēšanai. Turklāt, balstoties uz šo pamatu, iespējams attīstīt sistēmu vēl tālāk, paplašinot funkcionalitāti vai pielāgojot to jaunām vajadzībām.</w:t>
      </w:r>
    </w:p>
    <w:p w14:paraId="697820F8">
      <w:pPr>
        <w:spacing w:line="360" w:lineRule="auto"/>
        <w:ind w:firstLine="709" w:firstLineChars="0"/>
        <w:rPr>
          <w:rFonts w:hint="default" w:ascii="Times New Roman" w:hAnsi="Times New Roman" w:cs="Times New Roman"/>
          <w:lang w:val="en-GB"/>
        </w:rPr>
        <w:sectPr>
          <w:pgSz w:w="11906" w:h="16838"/>
          <w:pgMar w:top="1134" w:right="1134" w:bottom="1134" w:left="1134" w:header="0" w:footer="0" w:gutter="0"/>
          <w:pgNumType w:fmt="decimal"/>
          <w:cols w:space="720" w:num="1"/>
          <w:formProt w:val="0"/>
        </w:sectPr>
      </w:pPr>
      <w:r>
        <w:rPr>
          <w:rFonts w:hint="default" w:ascii="Times New Roman" w:hAnsi="Times New Roman"/>
          <w:lang w:val="en-GB"/>
        </w:rPr>
        <w:t>Nobeigumā, izmantojot šo struktūru un analīzi, mēs varam doties uz priekšu ar drošību un pārliecību, zinot, ka mūsu programmatūras izstrādes process ir rūpīgi izstrādāts un pamatots. Tas nodrošina iespēju ne tikai izveidot kvalitatīvu produktu tagad, bet arī attīstīt to nākotnē uz kaut ko lielāku un inovatīvāku.</w:t>
      </w:r>
    </w:p>
    <w:p w14:paraId="3AFB6224">
      <w:pPr>
        <w:pStyle w:val="2"/>
        <w:bidi w:val="0"/>
        <w:jc w:val="center"/>
        <w:rPr>
          <w:rFonts w:hint="default" w:ascii="Times New Roman" w:hAnsi="Times New Roman" w:cs="Times New Roman"/>
          <w:lang w:val="lv-LV"/>
        </w:rPr>
      </w:pPr>
      <w:bookmarkStart w:id="35" w:name="_Toc20475"/>
      <w:r>
        <w:rPr>
          <w:rFonts w:hint="default" w:ascii="Times New Roman" w:hAnsi="Times New Roman" w:cs="Times New Roman"/>
          <w:lang w:val="en-GB"/>
        </w:rPr>
        <w:t>Inform</w:t>
      </w:r>
      <w:r>
        <w:rPr>
          <w:rFonts w:hint="default" w:ascii="Times New Roman" w:hAnsi="Times New Roman" w:cs="Times New Roman"/>
          <w:lang w:val="lv-LV"/>
        </w:rPr>
        <w:t>ācijas avoti</w:t>
      </w:r>
      <w:bookmarkEnd w:id="35"/>
    </w:p>
    <w:p w14:paraId="34DA61C5">
      <w:pPr>
        <w:rPr>
          <w:rFonts w:hint="default" w:ascii="Times New Roman" w:hAnsi="Times New Roman" w:cs="Times New Roman"/>
          <w:lang w:val="lv-LV"/>
        </w:rPr>
      </w:pPr>
    </w:p>
    <w:p w14:paraId="1E5572D3">
      <w:pPr>
        <w:pStyle w:val="28"/>
        <w:numPr>
          <w:ilvl w:val="0"/>
          <w:numId w:val="36"/>
        </w:numPr>
        <w:spacing w:line="360" w:lineRule="auto"/>
        <w:jc w:val="left"/>
        <w:rPr>
          <w:rFonts w:hint="default" w:ascii="Times New Roman" w:hAnsi="Times New Roman" w:cs="Times New Roman"/>
          <w:szCs w:val="24"/>
        </w:rPr>
      </w:pPr>
      <w:r>
        <w:rPr>
          <w:rStyle w:val="13"/>
          <w:rFonts w:hint="default" w:ascii="Times New Roman" w:hAnsi="Times New Roman" w:cs="Times New Roman"/>
          <w:color w:val="auto"/>
          <w:szCs w:val="24"/>
          <w:u w:val="none"/>
          <w:lang w:val="lv-LV"/>
        </w:rPr>
        <w:t>D</w:t>
      </w:r>
      <w:r>
        <w:rPr>
          <w:rStyle w:val="13"/>
          <w:rFonts w:hint="default" w:ascii="Times New Roman" w:hAnsi="Times New Roman" w:cs="Times New Roman"/>
          <w:color w:val="auto"/>
          <w:szCs w:val="24"/>
          <w:u w:val="none"/>
          <w:lang w:val="en-GB"/>
        </w:rPr>
        <w:t>iagrammu veido</w:t>
      </w:r>
      <w:r>
        <w:rPr>
          <w:rStyle w:val="13"/>
          <w:rFonts w:hint="default" w:ascii="Times New Roman" w:hAnsi="Times New Roman" w:cs="Times New Roman"/>
          <w:color w:val="auto"/>
          <w:szCs w:val="24"/>
          <w:u w:val="none"/>
          <w:lang w:val="lv-LV"/>
        </w:rPr>
        <w:t xml:space="preserve">šana - </w:t>
      </w:r>
      <w:r>
        <w:rPr>
          <w:rFonts w:hint="default" w:ascii="Times New Roman" w:hAnsi="Times New Roman" w:cs="Times New Roman"/>
        </w:rPr>
        <w:fldChar w:fldCharType="begin"/>
      </w:r>
      <w:r>
        <w:rPr>
          <w:rFonts w:hint="default" w:ascii="Times New Roman" w:hAnsi="Times New Roman" w:cs="Times New Roman"/>
        </w:rPr>
        <w:instrText xml:space="preserve"> HYPERLINK "https://app.diagrams.net/" \h </w:instrText>
      </w:r>
      <w:r>
        <w:rPr>
          <w:rFonts w:hint="default" w:ascii="Times New Roman" w:hAnsi="Times New Roman" w:cs="Times New Roman"/>
        </w:rPr>
        <w:fldChar w:fldCharType="separate"/>
      </w:r>
      <w:r>
        <w:rPr>
          <w:rStyle w:val="13"/>
          <w:rFonts w:hint="default" w:ascii="Times New Roman" w:hAnsi="Times New Roman" w:cs="Times New Roman"/>
          <w:szCs w:val="24"/>
        </w:rPr>
        <w:t>https://app.diagrams.net/</w:t>
      </w:r>
      <w:r>
        <w:rPr>
          <w:rStyle w:val="13"/>
          <w:rFonts w:hint="default" w:ascii="Times New Roman" w:hAnsi="Times New Roman" w:cs="Times New Roman"/>
          <w:szCs w:val="24"/>
        </w:rPr>
        <w:fldChar w:fldCharType="end"/>
      </w:r>
      <w:r>
        <w:rPr>
          <w:rStyle w:val="13"/>
          <w:rFonts w:hint="default" w:ascii="Times New Roman" w:hAnsi="Times New Roman" w:cs="Times New Roman"/>
          <w:szCs w:val="24"/>
          <w:lang w:val="en-GB"/>
        </w:rPr>
        <w:t xml:space="preserve"> </w:t>
      </w:r>
      <w:r>
        <w:rPr>
          <w:rStyle w:val="13"/>
          <w:rFonts w:hint="default" w:ascii="Times New Roman" w:hAnsi="Times New Roman" w:cs="Times New Roman"/>
          <w:szCs w:val="24"/>
          <w:u w:val="none"/>
          <w:lang w:val="en-GB"/>
        </w:rPr>
        <w:t xml:space="preserve"> </w:t>
      </w:r>
      <w:r>
        <w:rPr>
          <w:rStyle w:val="13"/>
          <w:rFonts w:hint="default" w:ascii="Times New Roman" w:hAnsi="Times New Roman" w:cs="Times New Roman"/>
          <w:color w:val="auto"/>
          <w:szCs w:val="24"/>
          <w:u w:val="none"/>
          <w:lang w:val="en-GB"/>
        </w:rPr>
        <w:t xml:space="preserve">- </w:t>
      </w:r>
      <w:r>
        <w:rPr>
          <w:rStyle w:val="13"/>
          <w:rFonts w:hint="default" w:ascii="Times New Roman" w:hAnsi="Times New Roman" w:cs="Times New Roman"/>
          <w:color w:val="auto"/>
          <w:szCs w:val="24"/>
          <w:u w:val="none"/>
          <w:lang w:val="lv-LV"/>
        </w:rPr>
        <w:t xml:space="preserve"> (Resurss apskatīts 13.11.2023)</w:t>
      </w:r>
    </w:p>
    <w:p w14:paraId="5F3E0B68">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color w:val="auto"/>
          <w:szCs w:val="24"/>
          <w:lang w:val="lv-LV"/>
        </w:rPr>
        <w:t xml:space="preserve">Informācija par PHP valodu - </w:t>
      </w:r>
      <w:r>
        <w:rPr>
          <w:rFonts w:hint="default" w:ascii="Times New Roman" w:hAnsi="Times New Roman" w:cs="Times New Roman"/>
        </w:rPr>
        <w:fldChar w:fldCharType="begin"/>
      </w:r>
      <w:r>
        <w:rPr>
          <w:rFonts w:hint="default" w:ascii="Times New Roman" w:hAnsi="Times New Roman" w:cs="Times New Roman"/>
        </w:rPr>
        <w:instrText xml:space="preserve"> HYPERLINK "https://www.php.net/" \h </w:instrText>
      </w:r>
      <w:r>
        <w:rPr>
          <w:rFonts w:hint="default" w:ascii="Times New Roman" w:hAnsi="Times New Roman" w:cs="Times New Roman"/>
        </w:rPr>
        <w:fldChar w:fldCharType="separate"/>
      </w:r>
      <w:r>
        <w:rPr>
          <w:rStyle w:val="13"/>
          <w:rFonts w:hint="default" w:ascii="Times New Roman" w:hAnsi="Times New Roman" w:cs="Times New Roman"/>
          <w:szCs w:val="24"/>
        </w:rPr>
        <w:t>https://www.php.net/</w:t>
      </w:r>
      <w:r>
        <w:rPr>
          <w:rStyle w:val="13"/>
          <w:rFonts w:hint="default" w:ascii="Times New Roman" w:hAnsi="Times New Roman" w:cs="Times New Roman"/>
          <w:szCs w:val="24"/>
        </w:rPr>
        <w:fldChar w:fldCharType="end"/>
      </w:r>
      <w:r>
        <w:rPr>
          <w:rFonts w:hint="default" w:ascii="Times New Roman" w:hAnsi="Times New Roman" w:cs="Times New Roman"/>
          <w:szCs w:val="24"/>
          <w:lang w:val="lv-LV"/>
        </w:rPr>
        <w:t xml:space="preserve"> </w:t>
      </w:r>
      <w:r>
        <w:rPr>
          <w:rFonts w:hint="default" w:ascii="Times New Roman" w:hAnsi="Times New Roman" w:cs="Times New Roman"/>
          <w:color w:val="auto"/>
          <w:szCs w:val="24"/>
          <w:lang w:val="lv-LV"/>
        </w:rPr>
        <w:t xml:space="preserve">- </w:t>
      </w:r>
      <w:r>
        <w:rPr>
          <w:rStyle w:val="13"/>
          <w:rFonts w:hint="default" w:ascii="Times New Roman" w:hAnsi="Times New Roman" w:cs="Times New Roman"/>
          <w:color w:val="auto"/>
          <w:szCs w:val="24"/>
          <w:u w:val="none"/>
          <w:lang w:val="lv-LV"/>
        </w:rPr>
        <w:t>(Resurss apskatīts 13.11.2023)</w:t>
      </w:r>
    </w:p>
    <w:p w14:paraId="209AC119">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szCs w:val="24"/>
          <w:lang w:val="lv-LV"/>
        </w:rPr>
        <w:t xml:space="preserve">Skiču veidošanai - </w:t>
      </w:r>
      <w:r>
        <w:rPr>
          <w:rFonts w:hint="default" w:ascii="Times New Roman" w:hAnsi="Times New Roman" w:cs="Times New Roman"/>
        </w:rPr>
        <w:fldChar w:fldCharType="begin"/>
      </w:r>
      <w:r>
        <w:rPr>
          <w:rFonts w:hint="default" w:ascii="Times New Roman" w:hAnsi="Times New Roman" w:cs="Times New Roman"/>
        </w:rPr>
        <w:instrText xml:space="preserve"> HYPERLINK "https://www.figma.com/" \h </w:instrText>
      </w:r>
      <w:r>
        <w:rPr>
          <w:rFonts w:hint="default" w:ascii="Times New Roman" w:hAnsi="Times New Roman" w:cs="Times New Roman"/>
        </w:rPr>
        <w:fldChar w:fldCharType="separate"/>
      </w:r>
      <w:r>
        <w:rPr>
          <w:rStyle w:val="13"/>
          <w:rFonts w:hint="default" w:ascii="Times New Roman" w:hAnsi="Times New Roman" w:cs="Times New Roman"/>
          <w:szCs w:val="24"/>
        </w:rPr>
        <w:t>https://www.figma.com/</w:t>
      </w:r>
      <w:r>
        <w:rPr>
          <w:rStyle w:val="13"/>
          <w:rFonts w:hint="default" w:ascii="Times New Roman" w:hAnsi="Times New Roman" w:cs="Times New Roman"/>
          <w:szCs w:val="24"/>
        </w:rPr>
        <w:fldChar w:fldCharType="end"/>
      </w:r>
      <w:r>
        <w:rPr>
          <w:rFonts w:hint="default" w:ascii="Times New Roman" w:hAnsi="Times New Roman" w:cs="Times New Roman"/>
          <w:szCs w:val="24"/>
          <w:lang w:val="lv-LV"/>
        </w:rPr>
        <w:t xml:space="preserve"> - </w:t>
      </w:r>
      <w:r>
        <w:rPr>
          <w:rStyle w:val="13"/>
          <w:rFonts w:hint="default" w:ascii="Times New Roman" w:hAnsi="Times New Roman" w:cs="Times New Roman"/>
          <w:color w:val="auto"/>
          <w:szCs w:val="24"/>
          <w:u w:val="none"/>
          <w:lang w:val="lv-LV"/>
        </w:rPr>
        <w:t>(Resurss apskatīts 13.11.2023)</w:t>
      </w:r>
    </w:p>
    <w:p w14:paraId="4BFEB14A">
      <w:pPr>
        <w:pStyle w:val="28"/>
        <w:numPr>
          <w:ilvl w:val="0"/>
          <w:numId w:val="36"/>
        </w:numPr>
        <w:spacing w:line="360" w:lineRule="auto"/>
        <w:jc w:val="left"/>
        <w:rPr>
          <w:rFonts w:hint="default" w:ascii="Times New Roman" w:hAnsi="Times New Roman" w:cs="Times New Roman"/>
          <w:szCs w:val="24"/>
        </w:rPr>
      </w:pPr>
      <w:r>
        <w:rPr>
          <w:rStyle w:val="13"/>
          <w:rFonts w:hint="default" w:ascii="Times New Roman" w:hAnsi="Times New Roman" w:cs="Times New Roman"/>
          <w:color w:val="auto"/>
          <w:u w:val="none"/>
          <w:lang w:val="lv-LV"/>
        </w:rPr>
        <w:t>I</w:t>
      </w:r>
      <w:r>
        <w:rPr>
          <w:rStyle w:val="13"/>
          <w:rFonts w:hint="default" w:ascii="Times New Roman" w:hAnsi="Times New Roman" w:cs="Times New Roman"/>
          <w:color w:val="auto"/>
          <w:u w:val="none"/>
          <w:lang w:val="en-GB"/>
        </w:rPr>
        <w:t>nform</w:t>
      </w:r>
      <w:r>
        <w:rPr>
          <w:rStyle w:val="13"/>
          <w:rFonts w:hint="default" w:ascii="Times New Roman" w:hAnsi="Times New Roman" w:cs="Times New Roman"/>
          <w:color w:val="auto"/>
          <w:u w:val="none"/>
          <w:lang w:val="lv-LV"/>
        </w:rPr>
        <w:t xml:space="preserve">ācija par programmatūras prasībām - </w:t>
      </w:r>
      <w:r>
        <w:rPr>
          <w:rFonts w:hint="default" w:ascii="Times New Roman" w:hAnsi="Times New Roman" w:cs="Times New Roman"/>
        </w:rPr>
        <w:fldChar w:fldCharType="begin"/>
      </w:r>
      <w:r>
        <w:rPr>
          <w:rFonts w:hint="default" w:ascii="Times New Roman" w:hAnsi="Times New Roman" w:cs="Times New Roman"/>
        </w:rPr>
        <w:instrText xml:space="preserve"> HYPERLINK "https://lv.itpedia.nl/2017/11/30/kenmerken-voor-software-requirements/" \h </w:instrText>
      </w:r>
      <w:r>
        <w:rPr>
          <w:rFonts w:hint="default" w:ascii="Times New Roman" w:hAnsi="Times New Roman" w:cs="Times New Roman"/>
        </w:rPr>
        <w:fldChar w:fldCharType="separate"/>
      </w:r>
      <w:r>
        <w:rPr>
          <w:rStyle w:val="12"/>
          <w:rFonts w:hint="default" w:ascii="Times New Roman" w:hAnsi="Times New Roman" w:cs="Times New Roman"/>
        </w:rPr>
        <w:t>https://lv.itpedia.nl/2017/11/30/kenmerken-voor-software-requirements/</w:t>
      </w:r>
      <w:r>
        <w:rPr>
          <w:rStyle w:val="12"/>
          <w:rFonts w:hint="default" w:ascii="Times New Roman" w:hAnsi="Times New Roman" w:cs="Times New Roman"/>
        </w:rPr>
        <w:fldChar w:fldCharType="end"/>
      </w:r>
      <w:r>
        <w:rPr>
          <w:rStyle w:val="13"/>
          <w:rFonts w:hint="default" w:ascii="Times New Roman" w:hAnsi="Times New Roman" w:cs="Times New Roman"/>
          <w:lang w:val="en-GB"/>
        </w:rPr>
        <w:t xml:space="preserve"> </w:t>
      </w:r>
      <w:r>
        <w:rPr>
          <w:rStyle w:val="13"/>
          <w:rFonts w:hint="default" w:ascii="Times New Roman" w:hAnsi="Times New Roman" w:cs="Times New Roman"/>
          <w:color w:val="auto"/>
          <w:u w:val="none"/>
          <w:lang w:val="en-GB"/>
        </w:rPr>
        <w:t>-</w:t>
      </w:r>
      <w:r>
        <w:rPr>
          <w:rStyle w:val="13"/>
          <w:rFonts w:hint="default" w:ascii="Times New Roman" w:hAnsi="Times New Roman" w:cs="Times New Roman"/>
          <w:color w:val="auto"/>
          <w:szCs w:val="24"/>
          <w:u w:val="none"/>
          <w:lang w:val="lv-LV"/>
        </w:rPr>
        <w:t xml:space="preserve"> (Resurss apskatīts 13.11.2023)</w:t>
      </w:r>
    </w:p>
    <w:p w14:paraId="3B6CE912">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color w:val="auto"/>
          <w:szCs w:val="24"/>
          <w:lang w:val="lv-LV"/>
        </w:rPr>
        <w:t xml:space="preserve">Prasību specifikācija - </w:t>
      </w:r>
      <w:r>
        <w:rPr>
          <w:rFonts w:hint="default" w:ascii="Times New Roman" w:hAnsi="Times New Roman" w:cs="Times New Roman"/>
        </w:rPr>
        <w:fldChar w:fldCharType="begin"/>
      </w:r>
      <w:r>
        <w:rPr>
          <w:rStyle w:val="13"/>
          <w:rFonts w:hint="default" w:ascii="Times New Roman" w:hAnsi="Times New Roman" w:cs="Times New Roman"/>
          <w:szCs w:val="24"/>
        </w:rPr>
        <w:instrText xml:space="preserve"> HYPERLINK "https://argondigital.com/blog/product-management/requirements-vs-specifications-create-a-shared-vocabulary/" \l ":~:text=A requirement specification is a,and maintenance of the product."</w:instrText>
      </w:r>
      <w:r>
        <w:rPr>
          <w:rStyle w:val="13"/>
          <w:rFonts w:hint="default" w:ascii="Times New Roman" w:hAnsi="Times New Roman" w:cs="Times New Roman"/>
          <w:szCs w:val="24"/>
        </w:rPr>
        <w:fldChar w:fldCharType="separate"/>
      </w:r>
      <w:r>
        <w:rPr>
          <w:rStyle w:val="13"/>
          <w:rFonts w:hint="default" w:ascii="Times New Roman" w:hAnsi="Times New Roman" w:cs="Times New Roman"/>
          <w:szCs w:val="24"/>
        </w:rPr>
        <w:t>https://argondigital.com/blog/product-management/requirements-vs-specifications-create-a-shared-vocabulary/#:~:text=A%20requirement%20specification%20is%20a,and%20maintenance%20of%20the%20product.</w:t>
      </w:r>
      <w:r>
        <w:rPr>
          <w:rStyle w:val="13"/>
          <w:rFonts w:hint="default" w:ascii="Times New Roman" w:hAnsi="Times New Roman" w:cs="Times New Roman"/>
          <w:szCs w:val="24"/>
        </w:rPr>
        <w:fldChar w:fldCharType="end"/>
      </w:r>
      <w:r>
        <w:rPr>
          <w:rFonts w:hint="default" w:ascii="Times New Roman" w:hAnsi="Times New Roman" w:cs="Times New Roman"/>
          <w:szCs w:val="24"/>
          <w:lang w:val="lv-LV"/>
        </w:rPr>
        <w:t xml:space="preserve"> </w:t>
      </w:r>
      <w:r>
        <w:rPr>
          <w:rFonts w:hint="default" w:ascii="Times New Roman" w:hAnsi="Times New Roman" w:cs="Times New Roman"/>
          <w:color w:val="auto"/>
          <w:szCs w:val="24"/>
          <w:lang w:val="lv-LV"/>
        </w:rPr>
        <w:t xml:space="preserve">- </w:t>
      </w:r>
      <w:r>
        <w:rPr>
          <w:rStyle w:val="13"/>
          <w:rFonts w:hint="default" w:ascii="Times New Roman" w:hAnsi="Times New Roman" w:cs="Times New Roman"/>
          <w:color w:val="auto"/>
          <w:szCs w:val="24"/>
          <w:u w:val="none"/>
          <w:lang w:val="lv-LV"/>
        </w:rPr>
        <w:t>(Resurss apskatīts 13.11.2023)</w:t>
      </w:r>
    </w:p>
    <w:p w14:paraId="29DB1AA7">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szCs w:val="24"/>
          <w:lang w:val="lv-LV"/>
        </w:rPr>
        <w:t xml:space="preserve">ER-diagramma - </w:t>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"https://creately.com/guides/er-diagrams-tutorial/" </w:instrText>
      </w:r>
      <w:r>
        <w:rPr>
          <w:rFonts w:hint="default" w:ascii="Times New Roman" w:hAnsi="Times New Roman" w:cs="Times New Roman"/>
          <w:szCs w:val="24"/>
        </w:rPr>
        <w:fldChar w:fldCharType="separate"/>
      </w:r>
      <w:r>
        <w:rPr>
          <w:rStyle w:val="13"/>
          <w:rFonts w:hint="default" w:ascii="Times New Roman" w:hAnsi="Times New Roman" w:cs="Times New Roman"/>
          <w:szCs w:val="24"/>
        </w:rPr>
        <w:t>https://creately.com/guides/er-diagrams-tutorial/</w:t>
      </w:r>
      <w:r>
        <w:rPr>
          <w:rFonts w:hint="default" w:ascii="Times New Roman" w:hAnsi="Times New Roman" w:cs="Times New Roman"/>
          <w:szCs w:val="24"/>
        </w:rPr>
        <w:fldChar w:fldCharType="end"/>
      </w:r>
      <w:r>
        <w:rPr>
          <w:rFonts w:hint="default" w:ascii="Times New Roman" w:hAnsi="Times New Roman" w:cs="Times New Roman"/>
          <w:szCs w:val="24"/>
          <w:lang w:val="lv-LV"/>
        </w:rPr>
        <w:t xml:space="preserve"> -</w:t>
      </w:r>
      <w:r>
        <w:rPr>
          <w:rFonts w:hint="default" w:ascii="Times New Roman" w:hAnsi="Times New Roman" w:cs="Times New Roman"/>
          <w:color w:val="auto"/>
          <w:szCs w:val="24"/>
          <w:lang w:val="lv-LV"/>
        </w:rPr>
        <w:t xml:space="preserve"> </w:t>
      </w:r>
      <w:r>
        <w:rPr>
          <w:rStyle w:val="13"/>
          <w:rFonts w:hint="default" w:ascii="Times New Roman" w:hAnsi="Times New Roman" w:cs="Times New Roman"/>
          <w:color w:val="auto"/>
          <w:szCs w:val="24"/>
          <w:u w:val="none"/>
          <w:lang w:val="lv-LV"/>
        </w:rPr>
        <w:t>(Resurss apskatīts 13.11.2023)</w:t>
      </w:r>
    </w:p>
    <w:p w14:paraId="4EE72F10">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szCs w:val="24"/>
          <w:lang w:val="lv-LV"/>
        </w:rPr>
        <w:t xml:space="preserve">Funkcionālas dekompozīcijas diagramma - </w:t>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"https://binaryterms.com/functional-decomposition.html" </w:instrText>
      </w:r>
      <w:r>
        <w:rPr>
          <w:rFonts w:hint="default" w:ascii="Times New Roman" w:hAnsi="Times New Roman" w:cs="Times New Roman"/>
          <w:szCs w:val="24"/>
        </w:rPr>
        <w:fldChar w:fldCharType="separate"/>
      </w:r>
      <w:r>
        <w:rPr>
          <w:rStyle w:val="13"/>
          <w:rFonts w:hint="default" w:ascii="Times New Roman" w:hAnsi="Times New Roman" w:cs="Times New Roman"/>
          <w:szCs w:val="24"/>
        </w:rPr>
        <w:t>https://binaryterms.com/functional-decomposition.html</w:t>
      </w:r>
      <w:r>
        <w:rPr>
          <w:rFonts w:hint="default" w:ascii="Times New Roman" w:hAnsi="Times New Roman" w:cs="Times New Roman"/>
          <w:szCs w:val="24"/>
        </w:rPr>
        <w:fldChar w:fldCharType="end"/>
      </w:r>
      <w:r>
        <w:rPr>
          <w:rFonts w:hint="default" w:ascii="Times New Roman" w:hAnsi="Times New Roman" w:cs="Times New Roman"/>
          <w:szCs w:val="24"/>
          <w:lang w:val="lv-LV"/>
        </w:rPr>
        <w:t xml:space="preserve"> -</w:t>
      </w:r>
      <w:r>
        <w:rPr>
          <w:rFonts w:hint="default" w:ascii="Times New Roman" w:hAnsi="Times New Roman" w:cs="Times New Roman"/>
          <w:color w:val="auto"/>
          <w:szCs w:val="24"/>
          <w:lang w:val="lv-LV"/>
        </w:rPr>
        <w:t xml:space="preserve"> </w:t>
      </w:r>
      <w:r>
        <w:rPr>
          <w:rStyle w:val="13"/>
          <w:rFonts w:hint="default" w:ascii="Times New Roman" w:hAnsi="Times New Roman" w:cs="Times New Roman"/>
          <w:color w:val="auto"/>
          <w:szCs w:val="24"/>
          <w:u w:val="none"/>
          <w:lang w:val="lv-LV"/>
        </w:rPr>
        <w:t>(Resurss apskatīts 13.11.2023)</w:t>
      </w:r>
    </w:p>
    <w:p w14:paraId="6B8AE5DC">
      <w:pPr>
        <w:pStyle w:val="28"/>
        <w:numPr>
          <w:ilvl w:val="0"/>
          <w:numId w:val="36"/>
        </w:numPr>
        <w:spacing w:line="360" w:lineRule="auto"/>
        <w:jc w:val="left"/>
        <w:rPr>
          <w:rFonts w:hint="default" w:ascii="Times New Roman" w:hAnsi="Times New Roman" w:cs="Times New Roman"/>
          <w:szCs w:val="24"/>
        </w:rPr>
      </w:pPr>
      <w:r>
        <w:rPr>
          <w:rFonts w:hint="default" w:ascii="Times New Roman" w:hAnsi="Times New Roman" w:cs="Times New Roman"/>
          <w:szCs w:val="24"/>
          <w:lang w:val="lv-LV"/>
        </w:rPr>
        <w:t xml:space="preserve"> Datu bāzes tabulu shēma - </w:t>
      </w:r>
      <w:r>
        <w:rPr>
          <w:rFonts w:hint="default" w:ascii="Times New Roman" w:hAnsi="Times New Roman" w:cs="Times New Roman"/>
          <w:szCs w:val="24"/>
          <w:lang w:val="lv-LV"/>
        </w:rPr>
        <w:fldChar w:fldCharType="begin"/>
      </w:r>
      <w:r>
        <w:rPr>
          <w:rFonts w:hint="default" w:ascii="Times New Roman" w:hAnsi="Times New Roman" w:cs="Times New Roman"/>
          <w:szCs w:val="24"/>
          <w:lang w:val="lv-LV"/>
        </w:rPr>
        <w:instrText xml:space="preserve"> HYPERLINK "https://www.educative.io/blog/what-are-database-schemas-examples" </w:instrText>
      </w:r>
      <w:r>
        <w:rPr>
          <w:rFonts w:hint="default" w:ascii="Times New Roman" w:hAnsi="Times New Roman" w:cs="Times New Roman"/>
          <w:szCs w:val="24"/>
          <w:lang w:val="lv-LV"/>
        </w:rPr>
        <w:fldChar w:fldCharType="separate"/>
      </w:r>
      <w:r>
        <w:rPr>
          <w:rStyle w:val="13"/>
          <w:rFonts w:hint="default" w:ascii="Times New Roman" w:hAnsi="Times New Roman" w:cs="Times New Roman"/>
          <w:szCs w:val="24"/>
          <w:lang w:val="lv-LV"/>
        </w:rPr>
        <w:t>https://www.educative.io/blog/what-are-database-schemas-examples</w:t>
      </w:r>
      <w:r>
        <w:rPr>
          <w:rFonts w:hint="default" w:ascii="Times New Roman" w:hAnsi="Times New Roman" w:cs="Times New Roman"/>
          <w:szCs w:val="24"/>
          <w:lang w:val="lv-LV"/>
        </w:rPr>
        <w:fldChar w:fldCharType="end"/>
      </w:r>
      <w:r>
        <w:rPr>
          <w:rFonts w:hint="default" w:ascii="Times New Roman" w:hAnsi="Times New Roman" w:cs="Times New Roman"/>
          <w:szCs w:val="24"/>
          <w:lang w:val="lv-LV"/>
        </w:rPr>
        <w:t xml:space="preserve"> - </w:t>
      </w:r>
      <w:r>
        <w:rPr>
          <w:rStyle w:val="13"/>
          <w:rFonts w:hint="default" w:ascii="Times New Roman" w:hAnsi="Times New Roman" w:cs="Times New Roman"/>
          <w:color w:val="auto"/>
          <w:szCs w:val="24"/>
          <w:u w:val="none"/>
          <w:lang w:val="lv-LV"/>
        </w:rPr>
        <w:t>(Resurss apskatīts 13.11.2023)</w:t>
      </w:r>
    </w:p>
    <w:p w14:paraId="5186C6BD">
      <w:pPr>
        <w:pStyle w:val="28"/>
        <w:numPr>
          <w:ilvl w:val="0"/>
          <w:numId w:val="36"/>
        </w:numPr>
        <w:spacing w:line="360" w:lineRule="auto"/>
        <w:jc w:val="left"/>
        <w:rPr>
          <w:rFonts w:hint="default" w:ascii="Times New Roman" w:hAnsi="Times New Roman" w:cs="Times New Roman"/>
          <w:szCs w:val="24"/>
        </w:rPr>
      </w:pPr>
      <w:r>
        <w:rPr>
          <w:rFonts w:hint="default"/>
          <w:szCs w:val="24"/>
          <w:lang w:val="lv-LV"/>
        </w:rPr>
        <w:t xml:space="preserve">Datubāzes pieslēgšana izmantojot PHP valodu - </w:t>
      </w:r>
      <w:r>
        <w:rPr>
          <w:rFonts w:hint="default"/>
          <w:szCs w:val="24"/>
        </w:rPr>
        <w:fldChar w:fldCharType="begin"/>
      </w:r>
      <w:r>
        <w:rPr>
          <w:rFonts w:hint="default"/>
          <w:szCs w:val="24"/>
        </w:rPr>
        <w:instrText xml:space="preserve"> HYPERLINK "https://www.simplilearn.com/tutorials/php-tutorial/php-with-sql" </w:instrText>
      </w:r>
      <w:r>
        <w:rPr>
          <w:rFonts w:hint="default"/>
          <w:szCs w:val="24"/>
        </w:rPr>
        <w:fldChar w:fldCharType="separate"/>
      </w:r>
      <w:r>
        <w:rPr>
          <w:rStyle w:val="13"/>
          <w:rFonts w:hint="default"/>
          <w:szCs w:val="24"/>
        </w:rPr>
        <w:t>https://www.simplilearn.com/tutorials/php-tutorial/php-with-sql</w:t>
      </w:r>
      <w:r>
        <w:rPr>
          <w:rFonts w:hint="default"/>
          <w:szCs w:val="24"/>
        </w:rPr>
        <w:fldChar w:fldCharType="end"/>
      </w:r>
      <w:r>
        <w:rPr>
          <w:rFonts w:hint="default"/>
          <w:szCs w:val="24"/>
          <w:lang w:val="lv-LV"/>
        </w:rPr>
        <w:t xml:space="preserve"> - (Resurss apskatīts 13.11.2023)</w:t>
      </w:r>
    </w:p>
    <w:p w14:paraId="62DBC7FE">
      <w:pPr>
        <w:rPr>
          <w:rFonts w:hint="default" w:ascii="Times New Roman" w:hAnsi="Times New Roman" w:cs="Times New Roman"/>
          <w:lang w:val="lv-LV"/>
        </w:rPr>
      </w:pPr>
    </w:p>
    <w:p w14:paraId="4EDEBBB2">
      <w:pPr>
        <w:rPr>
          <w:rFonts w:hint="default" w:ascii="Times New Roman" w:hAnsi="Times New Roman" w:cs="Times New Roman"/>
          <w:lang w:val="lv-LV"/>
        </w:rPr>
        <w:sectPr>
          <w:pgSz w:w="11906" w:h="16838"/>
          <w:pgMar w:top="1134" w:right="1134" w:bottom="1134" w:left="1134" w:header="0" w:footer="0" w:gutter="0"/>
          <w:pgNumType w:fmt="decimal"/>
          <w:cols w:space="720" w:num="1"/>
          <w:formProt w:val="0"/>
        </w:sectPr>
      </w:pPr>
    </w:p>
    <w:p w14:paraId="1112CFCC">
      <w:pPr>
        <w:pStyle w:val="2"/>
        <w:bidi w:val="0"/>
        <w:jc w:val="center"/>
        <w:rPr>
          <w:rFonts w:hint="default" w:ascii="Times New Roman" w:hAnsi="Times New Roman" w:cs="Times New Roman"/>
          <w:lang w:val="lv-LV"/>
        </w:rPr>
      </w:pPr>
      <w:bookmarkStart w:id="36" w:name="_Toc22300"/>
      <w:r>
        <w:rPr>
          <w:rFonts w:hint="default" w:ascii="Times New Roman" w:hAnsi="Times New Roman" w:cs="Times New Roman"/>
          <w:lang w:val="lv-LV"/>
        </w:rPr>
        <w:t>Pielikumi</w:t>
      </w:r>
      <w:bookmarkEnd w:id="36"/>
    </w:p>
    <w:p w14:paraId="0FA8A763">
      <w:pPr>
        <w:pStyle w:val="28"/>
        <w:numPr>
          <w:ilvl w:val="3"/>
          <w:numId w:val="37"/>
        </w:numPr>
        <w:tabs>
          <w:tab w:val="left" w:pos="284"/>
          <w:tab w:val="left" w:pos="567"/>
          <w:tab w:val="right" w:leader="dot" w:pos="8789"/>
          <w:tab w:val="right" w:pos="9071"/>
        </w:tabs>
        <w:spacing w:line="288" w:lineRule="auto"/>
        <w:ind w:left="709"/>
        <w:contextualSpacing w:val="0"/>
        <w:rPr>
          <w:rFonts w:ascii="Times New Roman" w:hAnsi="Times New Roman"/>
        </w:rPr>
      </w:pPr>
      <w:r>
        <w:rPr>
          <w:rFonts w:ascii="Times New Roman" w:hAnsi="Times New Roman"/>
        </w:rPr>
        <w:t>pielikums. Pārskatu piemēri</w:t>
      </w:r>
    </w:p>
    <w:p w14:paraId="542A3F3B">
      <w:pPr>
        <w:pStyle w:val="28"/>
        <w:numPr>
          <w:ilvl w:val="3"/>
          <w:numId w:val="37"/>
        </w:numPr>
        <w:tabs>
          <w:tab w:val="left" w:pos="284"/>
          <w:tab w:val="left" w:pos="567"/>
          <w:tab w:val="right" w:leader="dot" w:pos="8789"/>
          <w:tab w:val="right" w:pos="9071"/>
        </w:tabs>
        <w:spacing w:line="288" w:lineRule="auto"/>
        <w:ind w:left="709"/>
        <w:contextualSpacing w:val="0"/>
        <w:rPr>
          <w:rFonts w:ascii="Times New Roman" w:hAnsi="Times New Roman"/>
        </w:rPr>
      </w:pPr>
      <w:r>
        <w:rPr>
          <w:rFonts w:ascii="Times New Roman" w:hAnsi="Times New Roman"/>
        </w:rPr>
        <w:t>pielikums. Ekrānattēlu piemēri</w:t>
      </w:r>
    </w:p>
    <w:p w14:paraId="0A6D8CA4">
      <w:pPr>
        <w:pStyle w:val="28"/>
        <w:numPr>
          <w:numId w:val="0"/>
        </w:numPr>
        <w:tabs>
          <w:tab w:val="left" w:pos="284"/>
          <w:tab w:val="right" w:leader="dot" w:pos="8789"/>
          <w:tab w:val="right" w:pos="9071"/>
        </w:tabs>
        <w:spacing w:line="288" w:lineRule="auto"/>
        <w:ind w:left="360" w:leftChars="0" w:right="0" w:rightChars="0"/>
        <w:contextualSpacing w:val="0"/>
        <w:rPr>
          <w:rFonts w:hint="default"/>
          <w:lang w:val="lv-LV"/>
        </w:rPr>
      </w:pPr>
      <w:r>
        <w:rPr>
          <w:rFonts w:hint="default" w:ascii="Times New Roman" w:hAnsi="Times New Roman"/>
          <w:lang w:val="lv-LV"/>
        </w:rPr>
        <w:t xml:space="preserve">3. </w:t>
      </w:r>
      <w:r>
        <w:rPr>
          <w:rFonts w:ascii="Times New Roman" w:hAnsi="Times New Roman"/>
        </w:rPr>
        <w:t>pielikums. Programmas pirmteksts</w:t>
      </w: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03" w:usb1="288F0000" w:usb2="00000006" w:usb3="00000000" w:csb0="00040001"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OpenSymbol">
    <w:panose1 w:val="05010000000000000000"/>
    <w:charset w:val="02"/>
    <w:family w:val="auto"/>
    <w:pitch w:val="default"/>
    <w:sig w:usb0="800000AF" w:usb1="1001ECEA" w:usb2="00000000" w:usb3="00000000" w:csb0="80000001" w:csb1="00000000"/>
  </w:font>
  <w:font w:name="黑体;SimSun">
    <w:altName w:val="SimSun"/>
    <w:panose1 w:val="00000000000000000000"/>
    <w:charset w:val="00"/>
    <w:family w:val="auto"/>
    <w:pitch w:val="default"/>
    <w:sig w:usb0="00000000" w:usb1="00000000" w:usb2="00000000" w:usb3="00000000" w:csb0="00000000" w:csb1="00000000"/>
  </w:font>
  <w:font w:name="Arial Unicode MS;Arial">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0">
    <w:altName w:val="AMGDT"/>
    <w:panose1 w:val="00000000000000000000"/>
    <w:charset w:val="01"/>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ItalicT">
    <w:panose1 w:val="00000400000000000000"/>
    <w:charset w:val="00"/>
    <w:family w:val="auto"/>
    <w:pitch w:val="default"/>
    <w:sig w:usb0="00000207" w:usb1="00000000" w:usb2="00000000" w:usb3="00000000" w:csb0="000001FF" w:csb1="00000000"/>
  </w:font>
  <w:font w:name="ISOCP2">
    <w:panose1 w:val="00000400000000000000"/>
    <w:charset w:val="00"/>
    <w:family w:val="auto"/>
    <w:pitch w:val="default"/>
    <w:sig w:usb0="00000007" w:usb1="00000000" w:usb2="00000000" w:usb3="00000000" w:csb0="000001FF" w:csb1="00000000"/>
  </w:font>
  <w:font w:name="Txt">
    <w:panose1 w:val="00000400000000000000"/>
    <w:charset w:val="00"/>
    <w:family w:val="auto"/>
    <w:pitch w:val="default"/>
    <w:sig w:usb0="80000227"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ISOCPEUR">
    <w:panose1 w:val="020B0604020202020204"/>
    <w:charset w:val="00"/>
    <w:family w:val="auto"/>
    <w:pitch w:val="default"/>
    <w:sig w:usb0="00000287" w:usb1="00000000" w:usb2="00000000" w:usb3="00000000" w:csb0="4000009F" w:csb1="DFD70000"/>
  </w:font>
  <w:font w:name="ISOCT">
    <w:panose1 w:val="00000400000000000000"/>
    <w:charset w:val="00"/>
    <w:family w:val="auto"/>
    <w:pitch w:val="default"/>
    <w:sig w:usb0="000000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96D3A"/>
    <w:multiLevelType w:val="singleLevel"/>
    <w:tmpl w:val="87F96D3A"/>
    <w:lvl w:ilvl="0" w:tentative="0">
      <w:start w:val="1"/>
      <w:numFmt w:val="decimal"/>
      <w:suff w:val="space"/>
      <w:lvlText w:val="%1."/>
      <w:lvlJc w:val="left"/>
    </w:lvl>
  </w:abstractNum>
  <w:abstractNum w:abstractNumId="1">
    <w:nsid w:val="9239341B"/>
    <w:multiLevelType w:val="multilevel"/>
    <w:tmpl w:val="9239341B"/>
    <w:lvl w:ilvl="0" w:tentative="0">
      <w:start w:val="1"/>
      <w:numFmt w:val="decimal"/>
      <w:suff w:val="space"/>
      <w:lvlText w:val="%1."/>
      <w:lvlJc w:val="left"/>
      <w:pPr>
        <w:tabs>
          <w:tab w:val="left" w:pos="0"/>
        </w:tabs>
        <w:ind w:left="780" w:hanging="360"/>
      </w:pPr>
    </w:lvl>
    <w:lvl w:ilvl="1" w:tentative="0">
      <w:start w:val="1"/>
      <w:numFmt w:val="decimal"/>
      <w:lvlText w:val="%1.%2."/>
      <w:lvlJc w:val="left"/>
      <w:pPr>
        <w:tabs>
          <w:tab w:val="left" w:pos="0"/>
        </w:tabs>
        <w:ind w:left="1212" w:hanging="432"/>
      </w:pPr>
    </w:lvl>
    <w:lvl w:ilvl="2" w:tentative="0">
      <w:start w:val="1"/>
      <w:numFmt w:val="decimal"/>
      <w:lvlText w:val="%1.%2.%3."/>
      <w:lvlJc w:val="left"/>
      <w:pPr>
        <w:tabs>
          <w:tab w:val="left" w:pos="0"/>
        </w:tabs>
        <w:ind w:left="1644" w:hanging="504"/>
      </w:pPr>
    </w:lvl>
    <w:lvl w:ilvl="3" w:tentative="0">
      <w:start w:val="1"/>
      <w:numFmt w:val="decimal"/>
      <w:lvlText w:val="%1.%2.%3.%4."/>
      <w:lvlJc w:val="left"/>
      <w:pPr>
        <w:tabs>
          <w:tab w:val="left" w:pos="0"/>
        </w:tabs>
        <w:ind w:left="2148" w:hanging="648"/>
      </w:pPr>
    </w:lvl>
    <w:lvl w:ilvl="4" w:tentative="0">
      <w:start w:val="1"/>
      <w:numFmt w:val="decimal"/>
      <w:lvlText w:val="%1.%2.%3.%4.%5."/>
      <w:lvlJc w:val="left"/>
      <w:pPr>
        <w:tabs>
          <w:tab w:val="left" w:pos="0"/>
        </w:tabs>
        <w:ind w:left="2652" w:hanging="792"/>
      </w:pPr>
    </w:lvl>
    <w:lvl w:ilvl="5" w:tentative="0">
      <w:start w:val="1"/>
      <w:numFmt w:val="decimal"/>
      <w:lvlText w:val="%1.%2.%3.%4.%5.%6."/>
      <w:lvlJc w:val="left"/>
      <w:pPr>
        <w:tabs>
          <w:tab w:val="left" w:pos="0"/>
        </w:tabs>
        <w:ind w:left="3156" w:hanging="936"/>
      </w:pPr>
    </w:lvl>
    <w:lvl w:ilvl="6" w:tentative="0">
      <w:start w:val="1"/>
      <w:numFmt w:val="decimal"/>
      <w:lvlText w:val="%1.%2.%3.%4.%5.%6.%7."/>
      <w:lvlJc w:val="left"/>
      <w:pPr>
        <w:tabs>
          <w:tab w:val="left" w:pos="0"/>
        </w:tabs>
        <w:ind w:left="3660" w:hanging="1080"/>
      </w:pPr>
    </w:lvl>
    <w:lvl w:ilvl="7" w:tentative="0">
      <w:start w:val="1"/>
      <w:numFmt w:val="decimal"/>
      <w:lvlText w:val="%1.%2.%3.%4.%5.%6.%7.%8."/>
      <w:lvlJc w:val="left"/>
      <w:pPr>
        <w:tabs>
          <w:tab w:val="left" w:pos="0"/>
        </w:tabs>
        <w:ind w:left="4164" w:hanging="1224"/>
      </w:pPr>
    </w:lvl>
    <w:lvl w:ilvl="8" w:tentative="0">
      <w:start w:val="1"/>
      <w:numFmt w:val="decimal"/>
      <w:lvlText w:val="%1.%2.%3.%4.%5.%6.%7.%8.%9."/>
      <w:lvlJc w:val="left"/>
      <w:pPr>
        <w:tabs>
          <w:tab w:val="left" w:pos="0"/>
        </w:tabs>
        <w:ind w:left="4740" w:hanging="1440"/>
      </w:pPr>
    </w:lvl>
  </w:abstractNum>
  <w:abstractNum w:abstractNumId="2">
    <w:nsid w:val="9971EC71"/>
    <w:multiLevelType w:val="singleLevel"/>
    <w:tmpl w:val="9971EC71"/>
    <w:lvl w:ilvl="0" w:tentative="0">
      <w:start w:val="1"/>
      <w:numFmt w:val="decimal"/>
      <w:suff w:val="space"/>
      <w:lvlText w:val="%1."/>
      <w:lvlJc w:val="left"/>
      <w:pPr>
        <w:ind w:left="420"/>
      </w:pPr>
    </w:lvl>
  </w:abstractNum>
  <w:abstractNum w:abstractNumId="3">
    <w:nsid w:val="A3BDB939"/>
    <w:multiLevelType w:val="multilevel"/>
    <w:tmpl w:val="A3BDB9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F1ACD9"/>
    <w:multiLevelType w:val="multilevel"/>
    <w:tmpl w:val="B0F1ACD9"/>
    <w:lvl w:ilvl="0" w:tentative="0">
      <w:start w:val="1"/>
      <w:numFmt w:val="bullet"/>
      <w:lvlText w:val=""/>
      <w:lvlJc w:val="left"/>
      <w:pPr>
        <w:tabs>
          <w:tab w:val="left" w:pos="0"/>
        </w:tabs>
        <w:ind w:left="1560" w:hanging="360"/>
      </w:pPr>
      <w:rPr>
        <w:rFonts w:hint="default" w:ascii="Symbol" w:hAnsi="Symbol" w:cs="Symbol"/>
      </w:rPr>
    </w:lvl>
    <w:lvl w:ilvl="1" w:tentative="0">
      <w:start w:val="1"/>
      <w:numFmt w:val="bullet"/>
      <w:lvlText w:val="◦"/>
      <w:lvlJc w:val="left"/>
      <w:pPr>
        <w:tabs>
          <w:tab w:val="left" w:pos="0"/>
        </w:tabs>
        <w:ind w:left="1920" w:hanging="360"/>
      </w:pPr>
      <w:rPr>
        <w:rFonts w:hint="default" w:ascii="OpenSymbol" w:hAnsi="OpenSymbol" w:cs="OpenSymbol"/>
      </w:rPr>
    </w:lvl>
    <w:lvl w:ilvl="2" w:tentative="0">
      <w:start w:val="1"/>
      <w:numFmt w:val="bullet"/>
      <w:lvlText w:val="▪"/>
      <w:lvlJc w:val="left"/>
      <w:pPr>
        <w:tabs>
          <w:tab w:val="left" w:pos="0"/>
        </w:tabs>
        <w:ind w:left="2280" w:hanging="360"/>
      </w:pPr>
      <w:rPr>
        <w:rFonts w:hint="default" w:ascii="OpenSymbol" w:hAnsi="OpenSymbol" w:cs="OpenSymbol"/>
      </w:rPr>
    </w:lvl>
    <w:lvl w:ilvl="3" w:tentative="0">
      <w:start w:val="1"/>
      <w:numFmt w:val="bullet"/>
      <w:lvlText w:val=""/>
      <w:lvlJc w:val="left"/>
      <w:pPr>
        <w:tabs>
          <w:tab w:val="left" w:pos="0"/>
        </w:tabs>
        <w:ind w:left="2640" w:hanging="360"/>
      </w:pPr>
      <w:rPr>
        <w:rFonts w:hint="default" w:ascii="Symbol" w:hAnsi="Symbol" w:cs="Symbol"/>
      </w:rPr>
    </w:lvl>
    <w:lvl w:ilvl="4" w:tentative="0">
      <w:start w:val="1"/>
      <w:numFmt w:val="bullet"/>
      <w:lvlText w:val="◦"/>
      <w:lvlJc w:val="left"/>
      <w:pPr>
        <w:tabs>
          <w:tab w:val="left" w:pos="0"/>
        </w:tabs>
        <w:ind w:left="3000" w:hanging="360"/>
      </w:pPr>
      <w:rPr>
        <w:rFonts w:hint="default" w:ascii="OpenSymbol" w:hAnsi="OpenSymbol" w:cs="OpenSymbol"/>
      </w:rPr>
    </w:lvl>
    <w:lvl w:ilvl="5" w:tentative="0">
      <w:start w:val="1"/>
      <w:numFmt w:val="bullet"/>
      <w:lvlText w:val="▪"/>
      <w:lvlJc w:val="left"/>
      <w:pPr>
        <w:tabs>
          <w:tab w:val="left" w:pos="0"/>
        </w:tabs>
        <w:ind w:left="3360" w:hanging="360"/>
      </w:pPr>
      <w:rPr>
        <w:rFonts w:hint="default" w:ascii="OpenSymbol" w:hAnsi="OpenSymbol" w:cs="OpenSymbol"/>
      </w:rPr>
    </w:lvl>
    <w:lvl w:ilvl="6" w:tentative="0">
      <w:start w:val="1"/>
      <w:numFmt w:val="bullet"/>
      <w:lvlText w:val=""/>
      <w:lvlJc w:val="left"/>
      <w:pPr>
        <w:tabs>
          <w:tab w:val="left" w:pos="0"/>
        </w:tabs>
        <w:ind w:left="3720" w:hanging="360"/>
      </w:pPr>
      <w:rPr>
        <w:rFonts w:hint="default" w:ascii="Symbol" w:hAnsi="Symbol" w:cs="Symbol"/>
      </w:rPr>
    </w:lvl>
    <w:lvl w:ilvl="7" w:tentative="0">
      <w:start w:val="1"/>
      <w:numFmt w:val="bullet"/>
      <w:lvlText w:val="◦"/>
      <w:lvlJc w:val="left"/>
      <w:pPr>
        <w:tabs>
          <w:tab w:val="left" w:pos="0"/>
        </w:tabs>
        <w:ind w:left="4080" w:hanging="360"/>
      </w:pPr>
      <w:rPr>
        <w:rFonts w:hint="default" w:ascii="OpenSymbol" w:hAnsi="OpenSymbol" w:cs="OpenSymbol"/>
      </w:rPr>
    </w:lvl>
    <w:lvl w:ilvl="8" w:tentative="0">
      <w:start w:val="1"/>
      <w:numFmt w:val="bullet"/>
      <w:lvlText w:val="▪"/>
      <w:lvlJc w:val="left"/>
      <w:pPr>
        <w:tabs>
          <w:tab w:val="left" w:pos="0"/>
        </w:tabs>
        <w:ind w:left="4440" w:hanging="360"/>
      </w:pPr>
      <w:rPr>
        <w:rFonts w:hint="default" w:ascii="OpenSymbol" w:hAnsi="OpenSymbol" w:cs="OpenSymbol"/>
      </w:rPr>
    </w:lvl>
  </w:abstractNum>
  <w:abstractNum w:abstractNumId="5">
    <w:nsid w:val="B5E306ED"/>
    <w:multiLevelType w:val="multilevel"/>
    <w:tmpl w:val="B5E306ED"/>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6">
    <w:nsid w:val="BF205925"/>
    <w:multiLevelType w:val="multilevel"/>
    <w:tmpl w:val="BF205925"/>
    <w:lvl w:ilvl="0" w:tentative="0">
      <w:start w:val="2"/>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7">
    <w:nsid w:val="C8879AEF"/>
    <w:multiLevelType w:val="multilevel"/>
    <w:tmpl w:val="C8879AE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8">
    <w:nsid w:val="CF092B84"/>
    <w:multiLevelType w:val="multilevel"/>
    <w:tmpl w:val="CF092B84"/>
    <w:lvl w:ilvl="0" w:tentative="0">
      <w:start w:val="1"/>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9">
    <w:nsid w:val="D32D40C9"/>
    <w:multiLevelType w:val="multilevel"/>
    <w:tmpl w:val="D32D40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D63C7213"/>
    <w:multiLevelType w:val="multilevel"/>
    <w:tmpl w:val="D63C7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9CB88D"/>
    <w:multiLevelType w:val="multilevel"/>
    <w:tmpl w:val="E49CB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4B8269"/>
    <w:multiLevelType w:val="singleLevel"/>
    <w:tmpl w:val="F04B8269"/>
    <w:lvl w:ilvl="0" w:tentative="0">
      <w:start w:val="1"/>
      <w:numFmt w:val="decimal"/>
      <w:suff w:val="space"/>
      <w:lvlText w:val="%1."/>
      <w:lvlJc w:val="left"/>
    </w:lvl>
  </w:abstractNum>
  <w:abstractNum w:abstractNumId="13">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4">
    <w:nsid w:val="0248C179"/>
    <w:multiLevelType w:val="multilevel"/>
    <w:tmpl w:val="0248C179"/>
    <w:lvl w:ilvl="0" w:tentative="0">
      <w:start w:val="1"/>
      <w:numFmt w:val="decimal"/>
      <w:lvlText w:val="%1."/>
      <w:lvlJc w:val="left"/>
      <w:pPr>
        <w:tabs>
          <w:tab w:val="left" w:pos="0"/>
        </w:tabs>
        <w:ind w:left="1080" w:hanging="360"/>
      </w:pPr>
      <w:rPr>
        <w:b/>
        <w:bCs/>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5">
    <w:nsid w:val="03D62ECE"/>
    <w:multiLevelType w:val="multilevel"/>
    <w:tmpl w:val="03D62ECE"/>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16">
    <w:nsid w:val="0E640482"/>
    <w:multiLevelType w:val="multilevel"/>
    <w:tmpl w:val="0E640482"/>
    <w:lvl w:ilvl="0" w:tentative="0">
      <w:start w:val="4"/>
      <w:numFmt w:val="decimal"/>
      <w:lvlText w:val="%1."/>
      <w:lvlJc w:val="left"/>
      <w:pPr>
        <w:tabs>
          <w:tab w:val="left" w:pos="0"/>
        </w:tabs>
        <w:ind w:left="720" w:hanging="360"/>
      </w:pPr>
      <w:rPr>
        <w:rFonts w:ascii="Times New Roman" w:hAnsi="Times New Roman" w:cs="Times New Roman"/>
        <w:b/>
        <w:bCs/>
        <w:sz w:val="32"/>
        <w:szCs w:val="32"/>
      </w:rPr>
    </w:lvl>
    <w:lvl w:ilvl="1" w:tentative="0">
      <w:start w:val="1"/>
      <w:numFmt w:val="decimal"/>
      <w:lvlText w:val="%2."/>
      <w:lvlJc w:val="left"/>
      <w:pPr>
        <w:tabs>
          <w:tab w:val="left" w:pos="0"/>
        </w:tabs>
        <w:ind w:left="1080" w:hanging="360"/>
      </w:pPr>
      <w:rPr>
        <w:rFonts w:ascii="Times New Roman" w:hAnsi="Times New Roman" w:cs="Times New Roman"/>
        <w:b/>
        <w:bCs/>
        <w:sz w:val="32"/>
        <w:szCs w:val="32"/>
      </w:rPr>
    </w:lvl>
    <w:lvl w:ilvl="2" w:tentative="0">
      <w:start w:val="1"/>
      <w:numFmt w:val="decimal"/>
      <w:lvlText w:val="%3."/>
      <w:lvlJc w:val="left"/>
      <w:pPr>
        <w:tabs>
          <w:tab w:val="left" w:pos="0"/>
        </w:tabs>
        <w:ind w:left="1440" w:hanging="360"/>
      </w:pPr>
      <w:rPr>
        <w:rFonts w:ascii="Times New Roman" w:hAnsi="Times New Roman" w:cs="Times New Roman"/>
        <w:b/>
        <w:bCs/>
        <w:sz w:val="32"/>
        <w:szCs w:val="32"/>
      </w:rPr>
    </w:lvl>
    <w:lvl w:ilvl="3" w:tentative="0">
      <w:start w:val="1"/>
      <w:numFmt w:val="decimal"/>
      <w:lvlText w:val="%4."/>
      <w:lvlJc w:val="left"/>
      <w:pPr>
        <w:tabs>
          <w:tab w:val="left" w:pos="0"/>
        </w:tabs>
        <w:ind w:left="1800" w:hanging="360"/>
      </w:pPr>
      <w:rPr>
        <w:rFonts w:ascii="Times New Roman" w:hAnsi="Times New Roman" w:cs="Times New Roman"/>
        <w:b/>
        <w:bCs/>
        <w:sz w:val="32"/>
        <w:szCs w:val="32"/>
      </w:rPr>
    </w:lvl>
    <w:lvl w:ilvl="4" w:tentative="0">
      <w:start w:val="1"/>
      <w:numFmt w:val="decimal"/>
      <w:lvlText w:val="%5."/>
      <w:lvlJc w:val="left"/>
      <w:pPr>
        <w:tabs>
          <w:tab w:val="left" w:pos="0"/>
        </w:tabs>
        <w:ind w:left="2160" w:hanging="360"/>
      </w:pPr>
      <w:rPr>
        <w:rFonts w:ascii="Times New Roman" w:hAnsi="Times New Roman" w:cs="Times New Roman"/>
        <w:b/>
        <w:bCs/>
        <w:sz w:val="32"/>
        <w:szCs w:val="32"/>
      </w:rPr>
    </w:lvl>
    <w:lvl w:ilvl="5" w:tentative="0">
      <w:start w:val="1"/>
      <w:numFmt w:val="decimal"/>
      <w:lvlText w:val="%6."/>
      <w:lvlJc w:val="left"/>
      <w:pPr>
        <w:tabs>
          <w:tab w:val="left" w:pos="0"/>
        </w:tabs>
        <w:ind w:left="2520" w:hanging="360"/>
      </w:pPr>
      <w:rPr>
        <w:rFonts w:ascii="Times New Roman" w:hAnsi="Times New Roman" w:cs="Times New Roman"/>
        <w:b/>
        <w:bCs/>
        <w:sz w:val="32"/>
        <w:szCs w:val="32"/>
      </w:rPr>
    </w:lvl>
    <w:lvl w:ilvl="6" w:tentative="0">
      <w:start w:val="1"/>
      <w:numFmt w:val="decimal"/>
      <w:lvlText w:val="%7."/>
      <w:lvlJc w:val="left"/>
      <w:pPr>
        <w:tabs>
          <w:tab w:val="left" w:pos="0"/>
        </w:tabs>
        <w:ind w:left="2880" w:hanging="360"/>
      </w:pPr>
      <w:rPr>
        <w:rFonts w:ascii="Times New Roman" w:hAnsi="Times New Roman" w:cs="Times New Roman"/>
        <w:b/>
        <w:bCs/>
        <w:sz w:val="32"/>
        <w:szCs w:val="32"/>
      </w:rPr>
    </w:lvl>
    <w:lvl w:ilvl="7" w:tentative="0">
      <w:start w:val="1"/>
      <w:numFmt w:val="decimal"/>
      <w:lvlText w:val="%8."/>
      <w:lvlJc w:val="left"/>
      <w:pPr>
        <w:tabs>
          <w:tab w:val="left" w:pos="0"/>
        </w:tabs>
        <w:ind w:left="3240" w:hanging="360"/>
      </w:pPr>
      <w:rPr>
        <w:rFonts w:ascii="Times New Roman" w:hAnsi="Times New Roman" w:cs="Times New Roman"/>
        <w:b/>
        <w:bCs/>
        <w:sz w:val="32"/>
        <w:szCs w:val="32"/>
      </w:rPr>
    </w:lvl>
    <w:lvl w:ilvl="8" w:tentative="0">
      <w:start w:val="1"/>
      <w:numFmt w:val="decimal"/>
      <w:lvlText w:val="%9."/>
      <w:lvlJc w:val="left"/>
      <w:pPr>
        <w:tabs>
          <w:tab w:val="left" w:pos="0"/>
        </w:tabs>
        <w:ind w:left="3600" w:hanging="360"/>
      </w:pPr>
      <w:rPr>
        <w:rFonts w:ascii="Times New Roman" w:hAnsi="Times New Roman" w:cs="Times New Roman"/>
        <w:b/>
        <w:bCs/>
        <w:sz w:val="32"/>
        <w:szCs w:val="32"/>
      </w:rPr>
    </w:lvl>
  </w:abstractNum>
  <w:abstractNum w:abstractNumId="17">
    <w:nsid w:val="1D41837E"/>
    <w:multiLevelType w:val="singleLevel"/>
    <w:tmpl w:val="1D41837E"/>
    <w:lvl w:ilvl="0" w:tentative="0">
      <w:start w:val="7"/>
      <w:numFmt w:val="decimal"/>
      <w:suff w:val="space"/>
      <w:lvlText w:val="%1."/>
      <w:lvlJc w:val="left"/>
    </w:lvl>
  </w:abstractNum>
  <w:abstractNum w:abstractNumId="18">
    <w:nsid w:val="36B2E70C"/>
    <w:multiLevelType w:val="multilevel"/>
    <w:tmpl w:val="36B2E7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410DEF6B"/>
    <w:multiLevelType w:val="multilevel"/>
    <w:tmpl w:val="410DEF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0">
    <w:nsid w:val="46A08BB8"/>
    <w:multiLevelType w:val="multilevel"/>
    <w:tmpl w:val="46A08BB8"/>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
      <w:lvlJc w:val="left"/>
      <w:pPr>
        <w:tabs>
          <w:tab w:val="left" w:pos="0"/>
        </w:tabs>
        <w:ind w:left="1080" w:hanging="360"/>
      </w:pPr>
      <w:rPr>
        <w:rFonts w:hint="default" w:ascii="OpenSymbol" w:hAnsi="OpenSymbol" w:cs="OpenSymbol"/>
      </w:rPr>
    </w:lvl>
    <w:lvl w:ilvl="2" w:tentative="0">
      <w:start w:val="1"/>
      <w:numFmt w:val="bullet"/>
      <w:lvlText w:val="▪"/>
      <w:lvlJc w:val="left"/>
      <w:pPr>
        <w:tabs>
          <w:tab w:val="left" w:pos="0"/>
        </w:tabs>
        <w:ind w:left="1440" w:hanging="360"/>
      </w:pPr>
      <w:rPr>
        <w:rFonts w:hint="default" w:ascii="OpenSymbol" w:hAnsi="OpenSymbol" w:cs="OpenSymbol"/>
      </w:rPr>
    </w:lvl>
    <w:lvl w:ilvl="3" w:tentative="0">
      <w:start w:val="1"/>
      <w:numFmt w:val="bullet"/>
      <w:lvlText w:val=""/>
      <w:lvlJc w:val="left"/>
      <w:pPr>
        <w:tabs>
          <w:tab w:val="left" w:pos="0"/>
        </w:tabs>
        <w:ind w:left="1800" w:hanging="360"/>
      </w:pPr>
      <w:rPr>
        <w:rFonts w:hint="default" w:ascii="Symbol" w:hAnsi="Symbol" w:cs="Symbol"/>
      </w:rPr>
    </w:lvl>
    <w:lvl w:ilvl="4" w:tentative="0">
      <w:start w:val="1"/>
      <w:numFmt w:val="bullet"/>
      <w:lvlText w:val="◦"/>
      <w:lvlJc w:val="left"/>
      <w:pPr>
        <w:tabs>
          <w:tab w:val="left" w:pos="0"/>
        </w:tabs>
        <w:ind w:left="2160" w:hanging="360"/>
      </w:pPr>
      <w:rPr>
        <w:rFonts w:hint="default" w:ascii="OpenSymbol" w:hAnsi="OpenSymbol" w:cs="OpenSymbol"/>
      </w:rPr>
    </w:lvl>
    <w:lvl w:ilvl="5" w:tentative="0">
      <w:start w:val="1"/>
      <w:numFmt w:val="bullet"/>
      <w:lvlText w:val="▪"/>
      <w:lvlJc w:val="left"/>
      <w:pPr>
        <w:tabs>
          <w:tab w:val="left" w:pos="0"/>
        </w:tabs>
        <w:ind w:left="2520" w:hanging="360"/>
      </w:pPr>
      <w:rPr>
        <w:rFonts w:hint="default" w:ascii="OpenSymbol" w:hAnsi="OpenSymbol" w:cs="OpenSymbol"/>
      </w:rPr>
    </w:lvl>
    <w:lvl w:ilvl="6" w:tentative="0">
      <w:start w:val="1"/>
      <w:numFmt w:val="bullet"/>
      <w:lvlText w:val=""/>
      <w:lvlJc w:val="left"/>
      <w:pPr>
        <w:tabs>
          <w:tab w:val="left" w:pos="0"/>
        </w:tabs>
        <w:ind w:left="2880" w:hanging="360"/>
      </w:pPr>
      <w:rPr>
        <w:rFonts w:hint="default" w:ascii="Symbol" w:hAnsi="Symbol" w:cs="Symbol"/>
      </w:rPr>
    </w:lvl>
    <w:lvl w:ilvl="7" w:tentative="0">
      <w:start w:val="1"/>
      <w:numFmt w:val="bullet"/>
      <w:lvlText w:val="◦"/>
      <w:lvlJc w:val="left"/>
      <w:pPr>
        <w:tabs>
          <w:tab w:val="left" w:pos="0"/>
        </w:tabs>
        <w:ind w:left="3240" w:hanging="360"/>
      </w:pPr>
      <w:rPr>
        <w:rFonts w:hint="default" w:ascii="OpenSymbol" w:hAnsi="OpenSymbol" w:cs="OpenSymbol"/>
      </w:rPr>
    </w:lvl>
    <w:lvl w:ilvl="8" w:tentative="0">
      <w:start w:val="1"/>
      <w:numFmt w:val="bullet"/>
      <w:lvlText w:val="▪"/>
      <w:lvlJc w:val="left"/>
      <w:pPr>
        <w:tabs>
          <w:tab w:val="left" w:pos="0"/>
        </w:tabs>
        <w:ind w:left="3600" w:hanging="360"/>
      </w:pPr>
      <w:rPr>
        <w:rFonts w:hint="default" w:ascii="OpenSymbol" w:hAnsi="OpenSymbol" w:cs="OpenSymbol"/>
      </w:rPr>
    </w:lvl>
  </w:abstractNum>
  <w:abstractNum w:abstractNumId="21">
    <w:nsid w:val="46E6275A"/>
    <w:multiLevelType w:val="multilevel"/>
    <w:tmpl w:val="46E62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C1BAE26"/>
    <w:multiLevelType w:val="multilevel"/>
    <w:tmpl w:val="4C1BAE2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3">
    <w:nsid w:val="4D4DC07F"/>
    <w:multiLevelType w:val="multilevel"/>
    <w:tmpl w:val="4D4DC07F"/>
    <w:lvl w:ilvl="0" w:tentative="0">
      <w:start w:val="3"/>
      <w:numFmt w:val="decimal"/>
      <w:lvlText w:val="%1."/>
      <w:lvlJc w:val="left"/>
      <w:pPr>
        <w:tabs>
          <w:tab w:val="left" w:pos="0"/>
        </w:tabs>
        <w:ind w:left="1865" w:hanging="425"/>
      </w:pPr>
    </w:lvl>
    <w:lvl w:ilvl="1" w:tentative="0">
      <w:start w:val="1"/>
      <w:numFmt w:val="decimal"/>
      <w:lvlText w:val="%2."/>
      <w:lvlJc w:val="left"/>
      <w:pPr>
        <w:tabs>
          <w:tab w:val="left" w:pos="1080"/>
        </w:tabs>
        <w:ind w:left="2520" w:hanging="360"/>
      </w:pPr>
    </w:lvl>
    <w:lvl w:ilvl="2" w:tentative="0">
      <w:start w:val="1"/>
      <w:numFmt w:val="decimal"/>
      <w:lvlText w:val="%3."/>
      <w:lvlJc w:val="left"/>
      <w:pPr>
        <w:tabs>
          <w:tab w:val="left" w:pos="1440"/>
        </w:tabs>
        <w:ind w:left="2880" w:hanging="360"/>
      </w:pPr>
    </w:lvl>
    <w:lvl w:ilvl="3" w:tentative="0">
      <w:start w:val="1"/>
      <w:numFmt w:val="decimal"/>
      <w:lvlText w:val="%4."/>
      <w:lvlJc w:val="left"/>
      <w:pPr>
        <w:tabs>
          <w:tab w:val="left" w:pos="1800"/>
        </w:tabs>
        <w:ind w:left="3240" w:hanging="360"/>
      </w:pPr>
    </w:lvl>
    <w:lvl w:ilvl="4" w:tentative="0">
      <w:start w:val="1"/>
      <w:numFmt w:val="decimal"/>
      <w:lvlText w:val="%5."/>
      <w:lvlJc w:val="left"/>
      <w:pPr>
        <w:tabs>
          <w:tab w:val="left" w:pos="2160"/>
        </w:tabs>
        <w:ind w:left="3600" w:hanging="360"/>
      </w:pPr>
    </w:lvl>
    <w:lvl w:ilvl="5" w:tentative="0">
      <w:start w:val="1"/>
      <w:numFmt w:val="decimal"/>
      <w:lvlText w:val="%6."/>
      <w:lvlJc w:val="left"/>
      <w:pPr>
        <w:tabs>
          <w:tab w:val="left" w:pos="2520"/>
        </w:tabs>
        <w:ind w:left="3960" w:hanging="360"/>
      </w:pPr>
    </w:lvl>
    <w:lvl w:ilvl="6" w:tentative="0">
      <w:start w:val="1"/>
      <w:numFmt w:val="decimal"/>
      <w:lvlText w:val="%7."/>
      <w:lvlJc w:val="left"/>
      <w:pPr>
        <w:tabs>
          <w:tab w:val="left" w:pos="2880"/>
        </w:tabs>
        <w:ind w:left="4320" w:hanging="360"/>
      </w:pPr>
    </w:lvl>
    <w:lvl w:ilvl="7" w:tentative="0">
      <w:start w:val="1"/>
      <w:numFmt w:val="decimal"/>
      <w:lvlText w:val="%8."/>
      <w:lvlJc w:val="left"/>
      <w:pPr>
        <w:tabs>
          <w:tab w:val="left" w:pos="3240"/>
        </w:tabs>
        <w:ind w:left="4680" w:hanging="360"/>
      </w:pPr>
    </w:lvl>
    <w:lvl w:ilvl="8" w:tentative="0">
      <w:start w:val="1"/>
      <w:numFmt w:val="decimal"/>
      <w:lvlText w:val="%9."/>
      <w:lvlJc w:val="left"/>
      <w:pPr>
        <w:tabs>
          <w:tab w:val="left" w:pos="3600"/>
        </w:tabs>
        <w:ind w:left="5040" w:hanging="360"/>
      </w:pPr>
    </w:lvl>
  </w:abstractNum>
  <w:abstractNum w:abstractNumId="24">
    <w:nsid w:val="59ADCABA"/>
    <w:multiLevelType w:val="multilevel"/>
    <w:tmpl w:val="59ADCABA"/>
    <w:lvl w:ilvl="0" w:tentative="0">
      <w:start w:val="1"/>
      <w:numFmt w:val="bullet"/>
      <w:lvlText w:val=""/>
      <w:lvlJc w:val="left"/>
      <w:pPr>
        <w:tabs>
          <w:tab w:val="left" w:pos="1800"/>
        </w:tabs>
        <w:ind w:left="1800" w:hanging="360"/>
      </w:pPr>
      <w:rPr>
        <w:rFonts w:hint="default" w:ascii="Symbol" w:hAnsi="Symbol" w:cs="Symbol"/>
      </w:rPr>
    </w:lvl>
    <w:lvl w:ilvl="1" w:tentative="0">
      <w:start w:val="1"/>
      <w:numFmt w:val="bullet"/>
      <w:lvlText w:val="◦"/>
      <w:lvlJc w:val="left"/>
      <w:pPr>
        <w:tabs>
          <w:tab w:val="left" w:pos="2160"/>
        </w:tabs>
        <w:ind w:left="2160" w:hanging="360"/>
      </w:pPr>
      <w:rPr>
        <w:rFonts w:hint="default" w:ascii="OpenSymbol" w:hAnsi="OpenSymbol" w:cs="OpenSymbol"/>
      </w:rPr>
    </w:lvl>
    <w:lvl w:ilvl="2" w:tentative="0">
      <w:start w:val="1"/>
      <w:numFmt w:val="bullet"/>
      <w:lvlText w:val="▪"/>
      <w:lvlJc w:val="left"/>
      <w:pPr>
        <w:tabs>
          <w:tab w:val="left" w:pos="2520"/>
        </w:tabs>
        <w:ind w:left="2520" w:hanging="360"/>
      </w:pPr>
      <w:rPr>
        <w:rFonts w:hint="default" w:ascii="OpenSymbol" w:hAnsi="OpenSymbol" w:cs="OpenSymbol"/>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
      <w:lvlJc w:val="left"/>
      <w:pPr>
        <w:tabs>
          <w:tab w:val="left" w:pos="3240"/>
        </w:tabs>
        <w:ind w:left="3240" w:hanging="360"/>
      </w:pPr>
      <w:rPr>
        <w:rFonts w:hint="default" w:ascii="OpenSymbol" w:hAnsi="OpenSymbol" w:cs="OpenSymbol"/>
      </w:rPr>
    </w:lvl>
    <w:lvl w:ilvl="5" w:tentative="0">
      <w:start w:val="1"/>
      <w:numFmt w:val="bullet"/>
      <w:lvlText w:val="▪"/>
      <w:lvlJc w:val="left"/>
      <w:pPr>
        <w:tabs>
          <w:tab w:val="left" w:pos="3600"/>
        </w:tabs>
        <w:ind w:left="3600" w:hanging="360"/>
      </w:pPr>
      <w:rPr>
        <w:rFonts w:hint="default" w:ascii="OpenSymbol" w:hAnsi="OpenSymbol" w:cs="OpenSymbol"/>
      </w:rPr>
    </w:lvl>
    <w:lvl w:ilvl="6" w:tentative="0">
      <w:start w:val="1"/>
      <w:numFmt w:val="bullet"/>
      <w:lvlText w:val=""/>
      <w:lvlJc w:val="left"/>
      <w:pPr>
        <w:tabs>
          <w:tab w:val="left" w:pos="3960"/>
        </w:tabs>
        <w:ind w:left="3960" w:hanging="360"/>
      </w:pPr>
      <w:rPr>
        <w:rFonts w:hint="default" w:ascii="Symbol" w:hAnsi="Symbol" w:cs="Symbol"/>
      </w:rPr>
    </w:lvl>
    <w:lvl w:ilvl="7" w:tentative="0">
      <w:start w:val="1"/>
      <w:numFmt w:val="bullet"/>
      <w:lvlText w:val="◦"/>
      <w:lvlJc w:val="left"/>
      <w:pPr>
        <w:tabs>
          <w:tab w:val="left" w:pos="4320"/>
        </w:tabs>
        <w:ind w:left="4320" w:hanging="360"/>
      </w:pPr>
      <w:rPr>
        <w:rFonts w:hint="default" w:ascii="OpenSymbol" w:hAnsi="OpenSymbol" w:cs="OpenSymbol"/>
      </w:rPr>
    </w:lvl>
    <w:lvl w:ilvl="8" w:tentative="0">
      <w:start w:val="1"/>
      <w:numFmt w:val="bullet"/>
      <w:lvlText w:val="▪"/>
      <w:lvlJc w:val="left"/>
      <w:pPr>
        <w:tabs>
          <w:tab w:val="left" w:pos="4680"/>
        </w:tabs>
        <w:ind w:left="4680" w:hanging="360"/>
      </w:pPr>
      <w:rPr>
        <w:rFonts w:hint="default" w:ascii="OpenSymbol" w:hAnsi="OpenSymbol" w:cs="OpenSymbol"/>
      </w:rPr>
    </w:lvl>
  </w:abstractNum>
  <w:abstractNum w:abstractNumId="25">
    <w:nsid w:val="5A241D34"/>
    <w:multiLevelType w:val="multilevel"/>
    <w:tmpl w:val="5A241D3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0" w:hAnsi="0" w:cs="0"/>
      </w:rPr>
    </w:lvl>
    <w:lvl w:ilvl="2" w:tentative="0">
      <w:start w:val="1"/>
      <w:numFmt w:val="bullet"/>
      <w:lvlText w:val=""/>
      <w:lvlJc w:val="left"/>
      <w:pPr>
        <w:tabs>
          <w:tab w:val="left" w:pos="0"/>
        </w:tabs>
        <w:ind w:left="2160" w:hanging="360"/>
      </w:pPr>
      <w:rPr>
        <w:rFonts w:hint="default" w:ascii="0" w:hAnsi="0" w:cs="0"/>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0" w:hAnsi="0" w:cs="0"/>
      </w:rPr>
    </w:lvl>
    <w:lvl w:ilvl="5" w:tentative="0">
      <w:start w:val="1"/>
      <w:numFmt w:val="bullet"/>
      <w:lvlText w:val=""/>
      <w:lvlJc w:val="left"/>
      <w:pPr>
        <w:tabs>
          <w:tab w:val="left" w:pos="0"/>
        </w:tabs>
        <w:ind w:left="4320" w:hanging="360"/>
      </w:pPr>
      <w:rPr>
        <w:rFonts w:hint="default" w:ascii="0" w:hAnsi="0" w:cs="0"/>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0" w:hAnsi="0" w:cs="0"/>
      </w:rPr>
    </w:lvl>
    <w:lvl w:ilvl="8" w:tentative="0">
      <w:start w:val="1"/>
      <w:numFmt w:val="bullet"/>
      <w:lvlText w:val=""/>
      <w:lvlJc w:val="left"/>
      <w:pPr>
        <w:tabs>
          <w:tab w:val="left" w:pos="0"/>
        </w:tabs>
        <w:ind w:left="6480" w:hanging="360"/>
      </w:pPr>
      <w:rPr>
        <w:rFonts w:hint="default" w:ascii="0" w:hAnsi="0" w:cs="0"/>
      </w:rPr>
    </w:lvl>
  </w:abstractNum>
  <w:abstractNum w:abstractNumId="26">
    <w:nsid w:val="5A417DE2"/>
    <w:multiLevelType w:val="multilevel"/>
    <w:tmpl w:val="5A417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DE89092"/>
    <w:multiLevelType w:val="multilevel"/>
    <w:tmpl w:val="5DE89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25319E3"/>
    <w:multiLevelType w:val="multilevel"/>
    <w:tmpl w:val="62531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F6C2C8E"/>
    <w:multiLevelType w:val="multilevel"/>
    <w:tmpl w:val="6F6C2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2183CF9"/>
    <w:multiLevelType w:val="multilevel"/>
    <w:tmpl w:val="72183CF9"/>
    <w:lvl w:ilvl="0" w:tentative="0">
      <w:start w:val="1"/>
      <w:numFmt w:val="bullet"/>
      <w:lvlText w:val=""/>
      <w:lvlJc w:val="left"/>
      <w:pPr>
        <w:tabs>
          <w:tab w:val="left" w:pos="1080"/>
        </w:tabs>
        <w:ind w:left="1080" w:hanging="360"/>
      </w:pPr>
      <w:rPr>
        <w:rFonts w:hint="default" w:ascii="Symbol" w:hAnsi="Symbol" w:cs="Symbol"/>
      </w:rPr>
    </w:lvl>
    <w:lvl w:ilvl="1" w:tentative="0">
      <w:start w:val="1"/>
      <w:numFmt w:val="bullet"/>
      <w:lvlText w:val="◦"/>
      <w:lvlJc w:val="left"/>
      <w:pPr>
        <w:tabs>
          <w:tab w:val="left" w:pos="1440"/>
        </w:tabs>
        <w:ind w:left="1440" w:hanging="360"/>
      </w:pPr>
      <w:rPr>
        <w:rFonts w:hint="default" w:ascii="OpenSymbol" w:hAnsi="OpenSymbol" w:cs="OpenSymbol"/>
      </w:rPr>
    </w:lvl>
    <w:lvl w:ilvl="2" w:tentative="0">
      <w:start w:val="1"/>
      <w:numFmt w:val="bullet"/>
      <w:lvlText w:val="▪"/>
      <w:lvlJc w:val="left"/>
      <w:pPr>
        <w:tabs>
          <w:tab w:val="left" w:pos="1800"/>
        </w:tabs>
        <w:ind w:left="1800" w:hanging="360"/>
      </w:pPr>
      <w:rPr>
        <w:rFonts w:hint="default" w:ascii="OpenSymbol" w:hAnsi="OpenSymbol" w:cs="OpenSymbol"/>
      </w:rPr>
    </w:lvl>
    <w:lvl w:ilvl="3" w:tentative="0">
      <w:start w:val="1"/>
      <w:numFmt w:val="bullet"/>
      <w:lvlText w:val=""/>
      <w:lvlJc w:val="left"/>
      <w:pPr>
        <w:tabs>
          <w:tab w:val="left" w:pos="2160"/>
        </w:tabs>
        <w:ind w:left="2160" w:hanging="360"/>
      </w:pPr>
      <w:rPr>
        <w:rFonts w:hint="default" w:ascii="Symbol" w:hAnsi="Symbol" w:cs="Symbol"/>
      </w:rPr>
    </w:lvl>
    <w:lvl w:ilvl="4" w:tentative="0">
      <w:start w:val="1"/>
      <w:numFmt w:val="bullet"/>
      <w:lvlText w:val="◦"/>
      <w:lvlJc w:val="left"/>
      <w:pPr>
        <w:tabs>
          <w:tab w:val="left" w:pos="2520"/>
        </w:tabs>
        <w:ind w:left="2520" w:hanging="360"/>
      </w:pPr>
      <w:rPr>
        <w:rFonts w:hint="default" w:ascii="OpenSymbol" w:hAnsi="OpenSymbol" w:cs="OpenSymbol"/>
      </w:rPr>
    </w:lvl>
    <w:lvl w:ilvl="5" w:tentative="0">
      <w:start w:val="1"/>
      <w:numFmt w:val="bullet"/>
      <w:lvlText w:val="▪"/>
      <w:lvlJc w:val="left"/>
      <w:pPr>
        <w:tabs>
          <w:tab w:val="left" w:pos="2880"/>
        </w:tabs>
        <w:ind w:left="2880" w:hanging="360"/>
      </w:pPr>
      <w:rPr>
        <w:rFonts w:hint="default" w:ascii="OpenSymbol" w:hAnsi="OpenSymbol" w:cs="OpenSymbol"/>
      </w:rPr>
    </w:lvl>
    <w:lvl w:ilvl="6" w:tentative="0">
      <w:start w:val="1"/>
      <w:numFmt w:val="bullet"/>
      <w:lvlText w:val=""/>
      <w:lvlJc w:val="left"/>
      <w:pPr>
        <w:tabs>
          <w:tab w:val="left" w:pos="3240"/>
        </w:tabs>
        <w:ind w:left="3240" w:hanging="360"/>
      </w:pPr>
      <w:rPr>
        <w:rFonts w:hint="default" w:ascii="Symbol" w:hAnsi="Symbol" w:cs="Symbol"/>
      </w:rPr>
    </w:lvl>
    <w:lvl w:ilvl="7" w:tentative="0">
      <w:start w:val="1"/>
      <w:numFmt w:val="bullet"/>
      <w:lvlText w:val="◦"/>
      <w:lvlJc w:val="left"/>
      <w:pPr>
        <w:tabs>
          <w:tab w:val="left" w:pos="3600"/>
        </w:tabs>
        <w:ind w:left="3600" w:hanging="360"/>
      </w:pPr>
      <w:rPr>
        <w:rFonts w:hint="default" w:ascii="OpenSymbol" w:hAnsi="OpenSymbol" w:cs="OpenSymbol"/>
      </w:rPr>
    </w:lvl>
    <w:lvl w:ilvl="8" w:tentative="0">
      <w:start w:val="1"/>
      <w:numFmt w:val="bullet"/>
      <w:lvlText w:val="▪"/>
      <w:lvlJc w:val="left"/>
      <w:pPr>
        <w:tabs>
          <w:tab w:val="left" w:pos="3960"/>
        </w:tabs>
        <w:ind w:left="3960" w:hanging="360"/>
      </w:pPr>
      <w:rPr>
        <w:rFonts w:hint="default" w:ascii="OpenSymbol" w:hAnsi="OpenSymbol" w:cs="OpenSymbol"/>
      </w:rPr>
    </w:lvl>
  </w:abstractNum>
  <w:abstractNum w:abstractNumId="31">
    <w:nsid w:val="77ECEA79"/>
    <w:multiLevelType w:val="multilevel"/>
    <w:tmpl w:val="77ECEA79"/>
    <w:lvl w:ilvl="0" w:tentative="0">
      <w:start w:val="1"/>
      <w:numFmt w:val="bullet"/>
      <w:lvlText w:val=""/>
      <w:lvlJc w:val="left"/>
      <w:pPr>
        <w:tabs>
          <w:tab w:val="left" w:pos="0"/>
        </w:tabs>
        <w:ind w:left="1009" w:hanging="360"/>
      </w:pPr>
      <w:rPr>
        <w:rFonts w:hint="default" w:ascii="Symbol" w:hAnsi="Symbol" w:cs="Symbol"/>
      </w:rPr>
    </w:lvl>
    <w:lvl w:ilvl="1" w:tentative="0">
      <w:start w:val="1"/>
      <w:numFmt w:val="bullet"/>
      <w:lvlText w:val="o"/>
      <w:lvlJc w:val="left"/>
      <w:pPr>
        <w:tabs>
          <w:tab w:val="left" w:pos="0"/>
        </w:tabs>
        <w:ind w:left="1729" w:hanging="360"/>
      </w:pPr>
      <w:rPr>
        <w:rFonts w:hint="default" w:ascii="Courier New" w:hAnsi="Courier New" w:cs="Courier New"/>
      </w:rPr>
    </w:lvl>
    <w:lvl w:ilvl="2" w:tentative="0">
      <w:start w:val="1"/>
      <w:numFmt w:val="bullet"/>
      <w:lvlText w:val=""/>
      <w:lvlJc w:val="left"/>
      <w:pPr>
        <w:tabs>
          <w:tab w:val="left" w:pos="0"/>
        </w:tabs>
        <w:ind w:left="2449" w:hanging="360"/>
      </w:pPr>
      <w:rPr>
        <w:rFonts w:hint="default" w:ascii="Wingdings" w:hAnsi="Wingdings" w:cs="Wingdings"/>
      </w:rPr>
    </w:lvl>
    <w:lvl w:ilvl="3" w:tentative="0">
      <w:start w:val="1"/>
      <w:numFmt w:val="bullet"/>
      <w:lvlText w:val=""/>
      <w:lvlJc w:val="left"/>
      <w:pPr>
        <w:tabs>
          <w:tab w:val="left" w:pos="0"/>
        </w:tabs>
        <w:ind w:left="3169" w:hanging="360"/>
      </w:pPr>
      <w:rPr>
        <w:rFonts w:hint="default" w:ascii="Symbol" w:hAnsi="Symbol" w:cs="Symbol"/>
      </w:rPr>
    </w:lvl>
    <w:lvl w:ilvl="4" w:tentative="0">
      <w:start w:val="1"/>
      <w:numFmt w:val="bullet"/>
      <w:lvlText w:val="o"/>
      <w:lvlJc w:val="left"/>
      <w:pPr>
        <w:tabs>
          <w:tab w:val="left" w:pos="0"/>
        </w:tabs>
        <w:ind w:left="3889" w:hanging="360"/>
      </w:pPr>
      <w:rPr>
        <w:rFonts w:hint="default" w:ascii="Courier New" w:hAnsi="Courier New" w:cs="Courier New"/>
      </w:rPr>
    </w:lvl>
    <w:lvl w:ilvl="5" w:tentative="0">
      <w:start w:val="1"/>
      <w:numFmt w:val="bullet"/>
      <w:lvlText w:val=""/>
      <w:lvlJc w:val="left"/>
      <w:pPr>
        <w:tabs>
          <w:tab w:val="left" w:pos="0"/>
        </w:tabs>
        <w:ind w:left="4609" w:hanging="360"/>
      </w:pPr>
      <w:rPr>
        <w:rFonts w:hint="default" w:ascii="Wingdings" w:hAnsi="Wingdings" w:cs="Wingdings"/>
      </w:rPr>
    </w:lvl>
    <w:lvl w:ilvl="6" w:tentative="0">
      <w:start w:val="1"/>
      <w:numFmt w:val="bullet"/>
      <w:lvlText w:val=""/>
      <w:lvlJc w:val="left"/>
      <w:pPr>
        <w:tabs>
          <w:tab w:val="left" w:pos="0"/>
        </w:tabs>
        <w:ind w:left="5329" w:hanging="360"/>
      </w:pPr>
      <w:rPr>
        <w:rFonts w:hint="default" w:ascii="Symbol" w:hAnsi="Symbol" w:cs="Symbol"/>
      </w:rPr>
    </w:lvl>
    <w:lvl w:ilvl="7" w:tentative="0">
      <w:start w:val="1"/>
      <w:numFmt w:val="bullet"/>
      <w:lvlText w:val="o"/>
      <w:lvlJc w:val="left"/>
      <w:pPr>
        <w:tabs>
          <w:tab w:val="left" w:pos="0"/>
        </w:tabs>
        <w:ind w:left="6049" w:hanging="360"/>
      </w:pPr>
      <w:rPr>
        <w:rFonts w:hint="default" w:ascii="Courier New" w:hAnsi="Courier New" w:cs="Courier New"/>
      </w:rPr>
    </w:lvl>
    <w:lvl w:ilvl="8" w:tentative="0">
      <w:start w:val="1"/>
      <w:numFmt w:val="bullet"/>
      <w:lvlText w:val=""/>
      <w:lvlJc w:val="left"/>
      <w:pPr>
        <w:tabs>
          <w:tab w:val="left" w:pos="0"/>
        </w:tabs>
        <w:ind w:left="6769" w:hanging="360"/>
      </w:pPr>
      <w:rPr>
        <w:rFonts w:hint="default" w:ascii="Wingdings" w:hAnsi="Wingdings" w:cs="Wingdings"/>
      </w:rPr>
    </w:lvl>
  </w:abstractNum>
  <w:abstractNum w:abstractNumId="32">
    <w:nsid w:val="7C246926"/>
    <w:multiLevelType w:val="singleLevel"/>
    <w:tmpl w:val="7C246926"/>
    <w:lvl w:ilvl="0" w:tentative="0">
      <w:start w:val="1"/>
      <w:numFmt w:val="decimal"/>
      <w:lvlText w:val="%1."/>
      <w:lvlJc w:val="left"/>
      <w:pPr>
        <w:tabs>
          <w:tab w:val="left" w:pos="0"/>
        </w:tabs>
        <w:ind w:left="1265" w:hanging="425"/>
      </w:pPr>
      <w:rPr>
        <w:rFonts w:hint="default"/>
        <w:b/>
        <w:bCs/>
      </w:rPr>
    </w:lvl>
  </w:abstractNum>
  <w:abstractNum w:abstractNumId="33">
    <w:nsid w:val="7F6405B5"/>
    <w:multiLevelType w:val="multilevel"/>
    <w:tmpl w:val="7F6405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8"/>
  </w:num>
  <w:num w:numId="3">
    <w:abstractNumId w:val="24"/>
  </w:num>
  <w:num w:numId="4">
    <w:abstractNumId w:val="6"/>
  </w:num>
  <w:num w:numId="5">
    <w:abstractNumId w:val="5"/>
  </w:num>
  <w:num w:numId="6">
    <w:abstractNumId w:val="15"/>
  </w:num>
  <w:num w:numId="7">
    <w:abstractNumId w:val="30"/>
  </w:num>
  <w:num w:numId="8">
    <w:abstractNumId w:val="14"/>
  </w:num>
  <w:num w:numId="9">
    <w:abstractNumId w:val="1"/>
  </w:num>
  <w:num w:numId="10">
    <w:abstractNumId w:val="0"/>
  </w:num>
  <w:num w:numId="11">
    <w:abstractNumId w:val="17"/>
  </w:num>
  <w:num w:numId="12">
    <w:abstractNumId w:val="25"/>
  </w:num>
  <w:num w:numId="13">
    <w:abstractNumId w:val="7"/>
  </w:num>
  <w:num w:numId="14">
    <w:abstractNumId w:val="23"/>
  </w:num>
  <w:num w:numId="15">
    <w:abstractNumId w:val="16"/>
  </w:num>
  <w:num w:numId="16">
    <w:abstractNumId w:val="20"/>
  </w:num>
  <w:num w:numId="17">
    <w:abstractNumId w:val="4"/>
  </w:num>
  <w:num w:numId="18">
    <w:abstractNumId w:val="32"/>
  </w:num>
  <w:num w:numId="19">
    <w:abstractNumId w:val="31"/>
  </w:num>
  <w:num w:numId="20">
    <w:abstractNumId w:val="3"/>
  </w:num>
  <w:num w:numId="21">
    <w:abstractNumId w:val="10"/>
  </w:num>
  <w:num w:numId="22">
    <w:abstractNumId w:val="11"/>
  </w:num>
  <w:num w:numId="23">
    <w:abstractNumId w:val="29"/>
  </w:num>
  <w:num w:numId="24">
    <w:abstractNumId w:val="28"/>
  </w:num>
  <w:num w:numId="25">
    <w:abstractNumId w:val="21"/>
  </w:num>
  <w:num w:numId="26">
    <w:abstractNumId w:val="27"/>
  </w:num>
  <w:num w:numId="27">
    <w:abstractNumId w:val="26"/>
  </w:num>
  <w:num w:numId="28">
    <w:abstractNumId w:val="2"/>
  </w:num>
  <w:num w:numId="29">
    <w:abstractNumId w:val="1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8"/>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2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2"/>
  </w:compat>
  <w:rsids>
    <w:rsidRoot w:val="00000000"/>
    <w:rsid w:val="01C81F7D"/>
    <w:rsid w:val="041639DF"/>
    <w:rsid w:val="058B2628"/>
    <w:rsid w:val="068C5A4E"/>
    <w:rsid w:val="10834129"/>
    <w:rsid w:val="179F74F6"/>
    <w:rsid w:val="187A2E35"/>
    <w:rsid w:val="19E531C4"/>
    <w:rsid w:val="1E34141D"/>
    <w:rsid w:val="1E7333CE"/>
    <w:rsid w:val="1EA913DC"/>
    <w:rsid w:val="20000F15"/>
    <w:rsid w:val="20BE38C9"/>
    <w:rsid w:val="253E4DA8"/>
    <w:rsid w:val="25E95241"/>
    <w:rsid w:val="285923E4"/>
    <w:rsid w:val="2892191C"/>
    <w:rsid w:val="29FD562B"/>
    <w:rsid w:val="2A9C54F3"/>
    <w:rsid w:val="2C9C273B"/>
    <w:rsid w:val="30704386"/>
    <w:rsid w:val="328E4700"/>
    <w:rsid w:val="35004986"/>
    <w:rsid w:val="37C06287"/>
    <w:rsid w:val="3996298A"/>
    <w:rsid w:val="39EB2094"/>
    <w:rsid w:val="3DAF01C0"/>
    <w:rsid w:val="3F1B2C95"/>
    <w:rsid w:val="41361594"/>
    <w:rsid w:val="43335634"/>
    <w:rsid w:val="440917CE"/>
    <w:rsid w:val="47A4289A"/>
    <w:rsid w:val="48CB0E7D"/>
    <w:rsid w:val="4A542F03"/>
    <w:rsid w:val="4A9E38E2"/>
    <w:rsid w:val="4C3A7305"/>
    <w:rsid w:val="4C9435C3"/>
    <w:rsid w:val="4E092F93"/>
    <w:rsid w:val="50FF5CAC"/>
    <w:rsid w:val="51F96A8C"/>
    <w:rsid w:val="530D52D0"/>
    <w:rsid w:val="54B54386"/>
    <w:rsid w:val="59E059E3"/>
    <w:rsid w:val="5B913D4A"/>
    <w:rsid w:val="5BE26FCC"/>
    <w:rsid w:val="5CD37BDA"/>
    <w:rsid w:val="66277C26"/>
    <w:rsid w:val="69282792"/>
    <w:rsid w:val="6A3938D4"/>
    <w:rsid w:val="6B1D145D"/>
    <w:rsid w:val="6FD7038D"/>
    <w:rsid w:val="70007ECC"/>
    <w:rsid w:val="709B5B4C"/>
    <w:rsid w:val="711B771F"/>
    <w:rsid w:val="73575823"/>
    <w:rsid w:val="73F45632"/>
    <w:rsid w:val="744D3D5F"/>
    <w:rsid w:val="7B5E7074"/>
    <w:rsid w:val="7C9E5802"/>
    <w:rsid w:val="7CE945FD"/>
    <w:rsid w:val="7FE25A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autoRedefine/>
    <w:qFormat/>
    <w:uiPriority w:val="0"/>
    <w:pPr>
      <w:widowControl/>
      <w:suppressAutoHyphens/>
      <w:bidi w:val="0"/>
    </w:pPr>
    <w:rPr>
      <w:rFonts w:ascii="Liberation Serif" w:hAnsi="Liberation Serif" w:eastAsia="NSimSun" w:cs="Lucida Sans"/>
      <w:color w:val="auto"/>
      <w:kern w:val="2"/>
      <w:sz w:val="24"/>
      <w:szCs w:val="24"/>
      <w:lang w:val="ru-RU" w:eastAsia="zh-CN" w:bidi="hi-IN"/>
    </w:rPr>
  </w:style>
  <w:style w:type="paragraph" w:styleId="2">
    <w:name w:val="heading 1"/>
    <w:basedOn w:val="1"/>
    <w:next w:val="1"/>
    <w:autoRedefine/>
    <w:qFormat/>
    <w:uiPriority w:val="0"/>
    <w:pPr>
      <w:keepNext/>
      <w:widowControl/>
      <w:spacing w:before="240" w:after="60"/>
      <w:jc w:val="left"/>
      <w:outlineLvl w:val="0"/>
    </w:pPr>
    <w:rPr>
      <w:rFonts w:ascii="Arial" w:hAnsi="Arial" w:cs="Arial"/>
      <w:b/>
      <w:bCs/>
      <w:kern w:val="2"/>
      <w:sz w:val="32"/>
      <w:szCs w:val="32"/>
    </w:rPr>
  </w:style>
  <w:style w:type="paragraph" w:styleId="3">
    <w:name w:val="heading 2"/>
    <w:basedOn w:val="4"/>
    <w:next w:val="5"/>
    <w:autoRedefine/>
    <w:qFormat/>
    <w:uiPriority w:val="0"/>
    <w:pPr>
      <w:numPr>
        <w:ilvl w:val="1"/>
        <w:numId w:val="1"/>
      </w:numPr>
      <w:spacing w:before="200" w:after="120"/>
      <w:outlineLvl w:val="1"/>
    </w:pPr>
    <w:rPr>
      <w:b/>
      <w:bCs/>
      <w:sz w:val="32"/>
      <w:szCs w:val="32"/>
    </w:rPr>
  </w:style>
  <w:style w:type="paragraph" w:styleId="6">
    <w:name w:val="heading 3"/>
    <w:basedOn w:val="1"/>
    <w:next w:val="1"/>
    <w:autoRedefine/>
    <w:qFormat/>
    <w:uiPriority w:val="0"/>
    <w:pPr>
      <w:keepNext/>
      <w:widowControl/>
      <w:spacing w:before="240" w:after="60"/>
      <w:jc w:val="left"/>
      <w:outlineLvl w:val="2"/>
    </w:pPr>
    <w:rPr>
      <w:rFonts w:ascii="Arial" w:hAnsi="Arial" w:cs="Arial"/>
      <w:b/>
      <w:bCs/>
      <w:kern w:val="0"/>
      <w:sz w:val="26"/>
      <w:szCs w:val="26"/>
    </w:rPr>
  </w:style>
  <w:style w:type="paragraph" w:styleId="7">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8">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9">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0">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customStyle="1" w:styleId="4">
    <w:name w:val="Heading"/>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5">
    <w:name w:val="Body Text"/>
    <w:basedOn w:val="1"/>
    <w:autoRedefine/>
    <w:qFormat/>
    <w:uiPriority w:val="0"/>
    <w:pPr>
      <w:spacing w:before="0" w:after="140" w:line="276" w:lineRule="auto"/>
    </w:pPr>
  </w:style>
  <w:style w:type="character" w:styleId="12">
    <w:name w:val="FollowedHyperlink"/>
    <w:basedOn w:val="10"/>
    <w:unhideWhenUsed/>
    <w:qFormat/>
    <w:uiPriority w:val="99"/>
    <w:rPr>
      <w:color w:val="800080"/>
      <w:u w:val="single"/>
    </w:rPr>
  </w:style>
  <w:style w:type="character" w:styleId="13">
    <w:name w:val="Hyperlink"/>
    <w:basedOn w:val="10"/>
    <w:autoRedefine/>
    <w:qFormat/>
    <w:uiPriority w:val="0"/>
    <w:rPr>
      <w:color w:val="000080"/>
      <w:u w:val="single"/>
    </w:rPr>
  </w:style>
  <w:style w:type="character" w:styleId="14">
    <w:name w:val="Strong"/>
    <w:basedOn w:val="10"/>
    <w:qFormat/>
    <w:uiPriority w:val="0"/>
    <w:rPr>
      <w:b/>
      <w:bCs/>
    </w:rPr>
  </w:style>
  <w:style w:type="paragraph" w:styleId="15">
    <w:name w:val="caption"/>
    <w:basedOn w:val="1"/>
    <w:autoRedefine/>
    <w:qFormat/>
    <w:uiPriority w:val="0"/>
    <w:pPr>
      <w:suppressLineNumbers/>
      <w:spacing w:before="120" w:after="120"/>
    </w:pPr>
    <w:rPr>
      <w:rFonts w:cs="Lucida Sans"/>
      <w:i/>
      <w:iCs/>
      <w:sz w:val="24"/>
      <w:szCs w:val="24"/>
    </w:rPr>
  </w:style>
  <w:style w:type="paragraph" w:styleId="16">
    <w:name w:val="index heading"/>
    <w:basedOn w:val="17"/>
    <w:autoRedefine/>
    <w:qFormat/>
    <w:uiPriority w:val="0"/>
    <w:pPr>
      <w:suppressLineNumbers/>
      <w:ind w:left="0" w:firstLine="0"/>
    </w:pPr>
    <w:rPr>
      <w:b/>
      <w:bCs/>
      <w:sz w:val="32"/>
      <w:szCs w:val="32"/>
    </w:rPr>
  </w:style>
  <w:style w:type="paragraph" w:customStyle="1" w:styleId="17">
    <w:name w:val="Заголовок"/>
    <w:basedOn w:val="1"/>
    <w:next w:val="5"/>
    <w:autoRedefine/>
    <w:qFormat/>
    <w:uiPriority w:val="0"/>
    <w:pPr>
      <w:keepNext/>
      <w:spacing w:before="240" w:after="120"/>
    </w:pPr>
    <w:rPr>
      <w:rFonts w:ascii="Liberation Sans" w:hAnsi="Liberation Sans" w:eastAsia="Microsoft YaHei" w:cs="Lucida Sans"/>
      <w:sz w:val="28"/>
      <w:szCs w:val="28"/>
    </w:rPr>
  </w:style>
  <w:style w:type="paragraph" w:styleId="18">
    <w:name w:val="toc 1"/>
    <w:basedOn w:val="19"/>
    <w:autoRedefine/>
    <w:qFormat/>
    <w:uiPriority w:val="0"/>
    <w:pPr>
      <w:tabs>
        <w:tab w:val="right" w:leader="dot" w:pos="9638"/>
      </w:tabs>
      <w:ind w:left="0" w:firstLine="0"/>
    </w:pPr>
  </w:style>
  <w:style w:type="paragraph" w:customStyle="1" w:styleId="19">
    <w:name w:val="Указатель1"/>
    <w:basedOn w:val="1"/>
    <w:autoRedefine/>
    <w:qFormat/>
    <w:uiPriority w:val="0"/>
    <w:pPr>
      <w:suppressLineNumbers/>
    </w:pPr>
    <w:rPr>
      <w:rFonts w:cs="Lucida Sans"/>
    </w:rPr>
  </w:style>
  <w:style w:type="paragraph" w:styleId="20">
    <w:name w:val="toc 3"/>
    <w:basedOn w:val="19"/>
    <w:autoRedefine/>
    <w:qFormat/>
    <w:uiPriority w:val="0"/>
    <w:pPr>
      <w:tabs>
        <w:tab w:val="right" w:leader="dot" w:pos="9638"/>
      </w:tabs>
      <w:ind w:left="567" w:firstLine="0"/>
    </w:pPr>
  </w:style>
  <w:style w:type="paragraph" w:styleId="21">
    <w:name w:val="toc 2"/>
    <w:basedOn w:val="19"/>
    <w:autoRedefine/>
    <w:qFormat/>
    <w:uiPriority w:val="0"/>
    <w:pPr>
      <w:tabs>
        <w:tab w:val="right" w:leader="dot" w:pos="9638"/>
      </w:tabs>
      <w:ind w:left="283" w:firstLine="0"/>
    </w:pPr>
  </w:style>
  <w:style w:type="paragraph" w:styleId="22">
    <w:name w:val="List"/>
    <w:basedOn w:val="5"/>
    <w:autoRedefine/>
    <w:qFormat/>
    <w:uiPriority w:val="0"/>
    <w:rPr>
      <w:rFonts w:cs="Lucida Sans"/>
    </w:rPr>
  </w:style>
  <w:style w:type="paragraph" w:styleId="23">
    <w:name w:val="Normal (Web)"/>
    <w:uiPriority w:val="0"/>
    <w:pPr>
      <w:spacing w:before="0" w:beforeAutospacing="1" w:after="0" w:afterAutospacing="1"/>
      <w:ind w:left="0" w:right="0"/>
      <w:jc w:val="left"/>
    </w:pPr>
    <w:rPr>
      <w:kern w:val="0"/>
      <w:sz w:val="24"/>
      <w:szCs w:val="24"/>
      <w:lang w:val="en-US" w:eastAsia="zh-CN" w:bidi="ar"/>
    </w:rPr>
  </w:style>
  <w:style w:type="table" w:styleId="24">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Заголовок 1 Char"/>
    <w:autoRedefine/>
    <w:qFormat/>
    <w:uiPriority w:val="0"/>
    <w:rPr>
      <w:rFonts w:ascii="Arial" w:hAnsi="Arial" w:cs="Arial"/>
      <w:b/>
      <w:bCs/>
      <w:kern w:val="2"/>
      <w:sz w:val="32"/>
      <w:szCs w:val="32"/>
    </w:rPr>
  </w:style>
  <w:style w:type="character" w:customStyle="1" w:styleId="26">
    <w:name w:val="Маркеры"/>
    <w:autoRedefine/>
    <w:qFormat/>
    <w:uiPriority w:val="0"/>
    <w:rPr>
      <w:rFonts w:ascii="OpenSymbol" w:hAnsi="OpenSymbol" w:eastAsia="OpenSymbol" w:cs="OpenSymbol"/>
    </w:rPr>
  </w:style>
  <w:style w:type="character" w:customStyle="1" w:styleId="27">
    <w:name w:val="Ссылка указателя"/>
    <w:autoRedefine/>
    <w:qFormat/>
    <w:uiPriority w:val="0"/>
  </w:style>
  <w:style w:type="paragraph" w:styleId="28">
    <w:name w:val="List Paragraph"/>
    <w:basedOn w:val="1"/>
    <w:autoRedefine/>
    <w:qFormat/>
    <w:uiPriority w:val="0"/>
    <w:pPr>
      <w:ind w:left="709" w:right="0" w:firstLine="0"/>
    </w:pPr>
    <w:rPr>
      <w:rFonts w:cs="Times New Roman"/>
      <w:color w:val="000000"/>
    </w:rPr>
  </w:style>
  <w:style w:type="paragraph" w:customStyle="1" w:styleId="29">
    <w:name w:val="TOC Heading"/>
    <w:basedOn w:val="16"/>
    <w:autoRedefine/>
    <w:qFormat/>
    <w:uiPriority w:val="0"/>
    <w:pPr>
      <w:suppressLineNumbers/>
      <w:ind w:left="0" w:firstLine="0"/>
    </w:pPr>
    <w:rPr>
      <w:sz w:val="32"/>
      <w:szCs w:val="32"/>
    </w:rPr>
  </w:style>
  <w:style w:type="paragraph" w:customStyle="1" w:styleId="30">
    <w:name w:val="Фигура"/>
    <w:basedOn w:val="15"/>
    <w:qFormat/>
    <w:uiPriority w:val="0"/>
  </w:style>
  <w:style w:type="paragraph" w:customStyle="1" w:styleId="31">
    <w:name w:val="Название объекта1"/>
    <w:basedOn w:val="1"/>
    <w:next w:val="1"/>
    <w:autoRedefine/>
    <w:qFormat/>
    <w:uiPriority w:val="0"/>
    <w:rPr>
      <w:rFonts w:ascii="Arial" w:hAnsi="Arial" w:eastAsia="黑体;SimSun" w:cs="Arial"/>
      <w:sz w:val="20"/>
    </w:rPr>
  </w:style>
  <w:style w:type="paragraph" w:customStyle="1" w:styleId="32">
    <w:name w:val="caption11"/>
    <w:basedOn w:val="1"/>
    <w:qFormat/>
    <w:uiPriority w:val="0"/>
    <w:pPr>
      <w:spacing w:before="120" w:after="120"/>
      <w:ind w:left="0" w:right="0" w:firstLine="709"/>
    </w:pPr>
    <w:rPr>
      <w:rFonts w:cs="Lucida Sans"/>
      <w:i/>
      <w:iCs/>
      <w:color w:val="00000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Words>1391</Words>
  <Characters>9156</Characters>
  <Paragraphs>111</Paragraphs>
  <TotalTime>3</TotalTime>
  <ScaleCrop>false</ScaleCrop>
  <LinksUpToDate>false</LinksUpToDate>
  <CharactersWithSpaces>10438</CharactersWithSpaces>
  <Application>WPS Office_12.2.0.17115_F1E327BC-269C-435d-A152-05C5408002CA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2024-03-28T04:42:00Z</dcterms:created>
  <dc:creator>night.LAPTOP-SVBS9GCE</dc:creator>
  <cp:lastModifiedBy>night</cp:lastModifiedBy>
  <dcterms:modified xsi:type="dcterms:W3CDTF">2024-05-29T22:09:44Z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1049-12.2.0.17115</vt:lpwstr>
  </property>
  <property fmtid="{D5CDD505-2E9C-101B-9397-08002B2CF9AE}" pid="3" name="ICV">
    <vt:lpwstr>64FC6D81FA804BFD852F10801876C933_12</vt:lpwstr>
  </property>
</Properties>
</file>