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bidi w:val="0"/>
        <w:spacing w:before="67" w:after="0" w:line="360" w:lineRule="auto"/>
        <w:ind w:right="-1"/>
        <w:jc w:val="center"/>
        <w:rPr>
          <w:rFonts w:ascii="Times New Roman" w:hAnsi="Times New Roman" w:cs="Times New Roman"/>
          <w:color w:val="000000"/>
          <w:sz w:val="32"/>
          <w:szCs w:val="32"/>
        </w:rPr>
      </w:pPr>
      <w:r>
        <w:rPr>
          <w:rFonts w:ascii="Times New Roman" w:hAnsi="Times New Roman" w:cs="Times New Roman"/>
          <w:b/>
          <w:bCs/>
          <w:color w:val="000000"/>
          <w:sz w:val="32"/>
          <w:szCs w:val="32"/>
        </w:rPr>
        <w:t>RĪGAS VALSTS TEHNIKUMS</w:t>
      </w:r>
    </w:p>
    <w:p>
      <w:pPr>
        <w:numPr>
          <w:ilvl w:val="0"/>
          <w:numId w:val="0"/>
        </w:numPr>
        <w:bidi w:val="0"/>
        <w:spacing w:before="67" w:after="0" w:line="360" w:lineRule="auto"/>
        <w:ind w:right="-1"/>
        <w:jc w:val="center"/>
        <w:rPr>
          <w:rFonts w:ascii="Times New Roman" w:hAnsi="Times New Roman" w:cs="Times New Roman"/>
          <w:color w:val="000000"/>
          <w:sz w:val="32"/>
          <w:szCs w:val="32"/>
        </w:rPr>
      </w:pPr>
      <w:r>
        <w:rPr>
          <w:rFonts w:ascii="Times New Roman" w:hAnsi="Times New Roman" w:cs="Times New Roman"/>
          <w:color w:val="000000"/>
          <w:sz w:val="32"/>
          <w:szCs w:val="32"/>
        </w:rPr>
        <w:t>DATORIKAS NODAĻA</w:t>
      </w:r>
    </w:p>
    <w:p>
      <w:pPr>
        <w:numPr>
          <w:ilvl w:val="0"/>
          <w:numId w:val="0"/>
        </w:numPr>
        <w:bidi w:val="0"/>
        <w:spacing w:line="360" w:lineRule="auto"/>
        <w:ind w:right="-1"/>
        <w:jc w:val="center"/>
        <w:rPr>
          <w:rFonts w:ascii="Times New Roman" w:hAnsi="Times New Roman" w:cs="Times New Roman"/>
          <w:color w:val="000000"/>
          <w:sz w:val="34"/>
        </w:rPr>
      </w:pPr>
      <w:r>
        <w:rPr>
          <w:rFonts w:ascii="Times New Roman" w:hAnsi="Times New Roman" w:cs="Times New Roman"/>
          <w:color w:val="000000"/>
          <w:sz w:val="32"/>
          <w:szCs w:val="32"/>
        </w:rPr>
        <w:t>Izglītības</w:t>
      </w:r>
      <w:r>
        <w:rPr>
          <w:rFonts w:ascii="Times New Roman" w:hAnsi="Times New Roman" w:cs="Times New Roman"/>
          <w:color w:val="000000"/>
          <w:spacing w:val="-14"/>
          <w:sz w:val="32"/>
          <w:szCs w:val="32"/>
        </w:rPr>
        <w:t xml:space="preserve"> </w:t>
      </w:r>
      <w:r>
        <w:rPr>
          <w:rFonts w:ascii="Times New Roman" w:hAnsi="Times New Roman" w:cs="Times New Roman"/>
          <w:color w:val="000000"/>
          <w:sz w:val="32"/>
          <w:szCs w:val="32"/>
        </w:rPr>
        <w:t>programma:</w:t>
      </w:r>
      <w:r>
        <w:rPr>
          <w:rFonts w:ascii="Times New Roman" w:hAnsi="Times New Roman" w:cs="Times New Roman"/>
          <w:color w:val="000000"/>
          <w:spacing w:val="-15"/>
          <w:sz w:val="32"/>
          <w:szCs w:val="32"/>
        </w:rPr>
        <w:t xml:space="preserve"> </w:t>
      </w:r>
      <w:r>
        <w:rPr>
          <w:rFonts w:ascii="Times New Roman" w:hAnsi="Times New Roman" w:cs="Times New Roman"/>
          <w:color w:val="000000"/>
          <w:spacing w:val="-2"/>
          <w:sz w:val="32"/>
          <w:szCs w:val="32"/>
        </w:rPr>
        <w:t>Programmēšana</w:t>
      </w:r>
    </w:p>
    <w:p>
      <w:pPr>
        <w:pStyle w:val="5"/>
        <w:numPr>
          <w:ilvl w:val="0"/>
          <w:numId w:val="0"/>
        </w:numPr>
        <w:bidi w:val="0"/>
        <w:spacing w:line="360" w:lineRule="auto"/>
        <w:ind w:right="-1"/>
        <w:jc w:val="center"/>
        <w:rPr>
          <w:rFonts w:ascii="Times New Roman" w:hAnsi="Times New Roman" w:cs="Times New Roman"/>
          <w:color w:val="000000"/>
          <w:sz w:val="34"/>
        </w:rPr>
      </w:pPr>
    </w:p>
    <w:p>
      <w:pPr>
        <w:pStyle w:val="5"/>
        <w:numPr>
          <w:ilvl w:val="0"/>
          <w:numId w:val="0"/>
        </w:numPr>
        <w:bidi w:val="0"/>
        <w:spacing w:line="360" w:lineRule="auto"/>
        <w:ind w:right="-1"/>
        <w:jc w:val="center"/>
        <w:rPr>
          <w:rFonts w:ascii="Times New Roman" w:hAnsi="Times New Roman" w:cs="Times New Roman"/>
          <w:color w:val="000000"/>
          <w:sz w:val="34"/>
        </w:rPr>
      </w:pPr>
    </w:p>
    <w:p>
      <w:pPr>
        <w:pStyle w:val="5"/>
        <w:numPr>
          <w:ilvl w:val="0"/>
          <w:numId w:val="0"/>
        </w:numPr>
        <w:bidi w:val="0"/>
        <w:spacing w:before="9" w:after="0" w:line="360" w:lineRule="auto"/>
        <w:ind w:right="-1"/>
        <w:jc w:val="center"/>
        <w:rPr>
          <w:rFonts w:ascii="Times New Roman" w:hAnsi="Times New Roman" w:cs="Times New Roman"/>
          <w:color w:val="000000"/>
          <w:sz w:val="41"/>
        </w:rPr>
      </w:pPr>
    </w:p>
    <w:p>
      <w:pPr>
        <w:numPr>
          <w:ilvl w:val="0"/>
          <w:numId w:val="0"/>
        </w:numPr>
        <w:bidi w:val="0"/>
        <w:spacing w:line="360" w:lineRule="auto"/>
        <w:ind w:right="-1" w:firstLine="709"/>
        <w:jc w:val="center"/>
        <w:rPr>
          <w:rFonts w:ascii="Times New Roman" w:hAnsi="Times New Roman" w:cs="Times New Roman"/>
          <w:b/>
          <w:bCs/>
          <w:color w:val="000000"/>
          <w:sz w:val="32"/>
          <w:szCs w:val="32"/>
          <w:lang w:val="lv-LV"/>
        </w:rPr>
      </w:pPr>
      <w:r>
        <w:rPr>
          <w:rFonts w:ascii="Times New Roman" w:hAnsi="Times New Roman" w:cs="Times New Roman"/>
          <w:b/>
          <w:bCs/>
          <w:color w:val="000000"/>
          <w:sz w:val="32"/>
          <w:szCs w:val="32"/>
          <w:lang w:val="en-US"/>
        </w:rPr>
        <w:t>KVALIFIK</w:t>
      </w:r>
      <w:r>
        <w:rPr>
          <w:rFonts w:ascii="Times New Roman" w:hAnsi="Times New Roman" w:cs="Times New Roman"/>
          <w:b/>
          <w:bCs/>
          <w:color w:val="000000"/>
          <w:sz w:val="32"/>
          <w:szCs w:val="32"/>
          <w:lang w:val="lv-LV"/>
        </w:rPr>
        <w:t>ĀCIJAS DARBS</w:t>
      </w:r>
    </w:p>
    <w:p>
      <w:pPr>
        <w:pStyle w:val="5"/>
        <w:numPr>
          <w:ilvl w:val="0"/>
          <w:numId w:val="0"/>
        </w:numPr>
        <w:bidi w:val="0"/>
        <w:spacing w:line="360" w:lineRule="auto"/>
        <w:ind w:right="-1"/>
        <w:jc w:val="center"/>
        <w:rPr>
          <w:rFonts w:ascii="Times New Roman" w:hAnsi="Times New Roman" w:cs="Times New Roman"/>
          <w:b/>
          <w:color w:val="000000"/>
          <w:sz w:val="44"/>
        </w:rPr>
      </w:pPr>
      <w:r>
        <w:rPr>
          <w:rFonts w:ascii="Times New Roman" w:hAnsi="Times New Roman" w:cs="Times New Roman"/>
          <w:b/>
          <w:bCs/>
          <w:color w:val="111111"/>
          <w:sz w:val="32"/>
          <w:szCs w:val="32"/>
        </w:rPr>
        <w:t>“Skaistumkopšanas salona darba uzskaites sistēma”</w:t>
      </w:r>
    </w:p>
    <w:p>
      <w:pPr>
        <w:pStyle w:val="5"/>
        <w:numPr>
          <w:ilvl w:val="0"/>
          <w:numId w:val="0"/>
        </w:numPr>
        <w:bidi w:val="0"/>
        <w:spacing w:line="360" w:lineRule="auto"/>
        <w:ind w:right="0" w:firstLine="709"/>
        <w:jc w:val="center"/>
        <w:rPr>
          <w:rFonts w:ascii="Times New Roman" w:hAnsi="Times New Roman" w:cs="Times New Roman"/>
          <w:b/>
          <w:color w:val="000000"/>
          <w:sz w:val="44"/>
        </w:rPr>
      </w:pPr>
    </w:p>
    <w:p>
      <w:pPr>
        <w:numPr>
          <w:ilvl w:val="0"/>
          <w:numId w:val="0"/>
        </w:numPr>
        <w:bidi w:val="0"/>
        <w:spacing w:line="360" w:lineRule="auto"/>
        <w:ind w:right="0" w:firstLine="709"/>
        <w:jc w:val="left"/>
        <w:rPr>
          <w:rFonts w:ascii="Times New Roman" w:hAnsi="Times New Roman" w:cs="Times New Roman"/>
          <w:b/>
          <w:color w:val="000000"/>
          <w:sz w:val="44"/>
        </w:rPr>
      </w:pPr>
    </w:p>
    <w:p>
      <w:pPr>
        <w:numPr>
          <w:ilvl w:val="0"/>
          <w:numId w:val="0"/>
        </w:numPr>
        <w:bidi w:val="0"/>
        <w:spacing w:line="360" w:lineRule="auto"/>
        <w:ind w:right="0" w:firstLine="709"/>
        <w:jc w:val="left"/>
        <w:rPr>
          <w:rFonts w:ascii="Times New Roman" w:hAnsi="Times New Roman" w:cs="Times New Roman"/>
          <w:color w:val="000000"/>
        </w:rPr>
      </w:pPr>
    </w:p>
    <w:p>
      <w:pPr>
        <w:pStyle w:val="5"/>
        <w:numPr>
          <w:ilvl w:val="0"/>
          <w:numId w:val="0"/>
        </w:numPr>
        <w:bidi w:val="0"/>
        <w:spacing w:line="360" w:lineRule="auto"/>
        <w:ind w:right="0" w:firstLine="709"/>
        <w:jc w:val="right"/>
        <w:rPr>
          <w:rFonts w:ascii="Times New Roman" w:hAnsi="Times New Roman" w:cs="Times New Roman"/>
          <w:color w:val="000000"/>
        </w:rPr>
      </w:pPr>
      <w:r>
        <w:rPr>
          <w:rFonts w:ascii="Times New Roman" w:hAnsi="Times New Roman" w:cs="Times New Roman"/>
          <w:color w:val="000000"/>
          <w:sz w:val="28"/>
          <w:szCs w:val="28"/>
        </w:rPr>
        <w:t xml:space="preserve">Paskaidrojošais raksts </w:t>
      </w:r>
      <w:r>
        <w:rPr>
          <w:rFonts w:ascii="Times New Roman" w:hAnsi="Times New Roman" w:cs="Times New Roman"/>
          <w:color w:val="000000"/>
          <w:sz w:val="28"/>
          <w:szCs w:val="28"/>
          <w:lang w:val="lv-LV"/>
        </w:rPr>
        <w:t xml:space="preserve">23 </w:t>
      </w:r>
      <w:r>
        <w:rPr>
          <w:rFonts w:ascii="Times New Roman" w:hAnsi="Times New Roman" w:cs="Times New Roman"/>
          <w:color w:val="000000"/>
          <w:sz w:val="28"/>
          <w:szCs w:val="28"/>
        </w:rPr>
        <w:t>lpp.</w:t>
      </w:r>
    </w:p>
    <w:p>
      <w:pPr>
        <w:numPr>
          <w:ilvl w:val="0"/>
          <w:numId w:val="0"/>
        </w:numPr>
        <w:bidi w:val="0"/>
        <w:spacing w:line="360" w:lineRule="auto"/>
        <w:ind w:right="0" w:firstLine="709"/>
        <w:jc w:val="left"/>
        <w:rPr>
          <w:rFonts w:ascii="Times New Roman" w:hAnsi="Times New Roman" w:cs="Times New Roman"/>
          <w:color w:val="000000"/>
        </w:rPr>
      </w:pPr>
    </w:p>
    <w:p>
      <w:pPr>
        <w:numPr>
          <w:ilvl w:val="0"/>
          <w:numId w:val="0"/>
        </w:numPr>
        <w:bidi w:val="0"/>
        <w:spacing w:line="360" w:lineRule="auto"/>
        <w:ind w:right="0" w:firstLine="709"/>
        <w:jc w:val="left"/>
        <w:rPr>
          <w:rFonts w:ascii="Times New Roman" w:hAnsi="Times New Roman" w:cs="Times New Roman"/>
          <w:color w:val="000000"/>
        </w:rPr>
      </w:pPr>
    </w:p>
    <w:p>
      <w:pPr>
        <w:numPr>
          <w:ilvl w:val="0"/>
          <w:numId w:val="0"/>
        </w:numPr>
        <w:bidi w:val="0"/>
        <w:spacing w:line="360" w:lineRule="auto"/>
        <w:ind w:right="0" w:firstLine="709"/>
        <w:jc w:val="left"/>
        <w:rPr>
          <w:rFonts w:ascii="Times New Roman" w:hAnsi="Times New Roman" w:cs="Times New Roman"/>
          <w:color w:val="000000"/>
        </w:rPr>
      </w:pPr>
    </w:p>
    <w:p>
      <w:pPr>
        <w:numPr>
          <w:ilvl w:val="0"/>
          <w:numId w:val="0"/>
        </w:numPr>
        <w:bidi w:val="0"/>
        <w:spacing w:line="360" w:lineRule="auto"/>
        <w:ind w:right="0" w:firstLine="709"/>
        <w:jc w:val="left"/>
        <w:rPr>
          <w:rFonts w:ascii="Times New Roman" w:hAnsi="Times New Roman" w:cs="Times New Roman"/>
          <w:color w:val="000000"/>
        </w:rPr>
      </w:pPr>
    </w:p>
    <w:p>
      <w:pPr>
        <w:numPr>
          <w:ilvl w:val="0"/>
          <w:numId w:val="0"/>
        </w:numPr>
        <w:bidi w:val="0"/>
        <w:spacing w:line="360" w:lineRule="auto"/>
        <w:ind w:right="0" w:firstLine="709"/>
        <w:jc w:val="left"/>
        <w:rPr>
          <w:rFonts w:ascii="Times New Roman" w:hAnsi="Times New Roman" w:cs="Times New Roman"/>
          <w:color w:val="000000"/>
        </w:rPr>
      </w:pPr>
    </w:p>
    <w:p>
      <w:pPr>
        <w:pStyle w:val="5"/>
        <w:numPr>
          <w:ilvl w:val="0"/>
          <w:numId w:val="0"/>
        </w:numPr>
        <w:bidi w:val="0"/>
        <w:spacing w:line="360" w:lineRule="auto"/>
        <w:ind w:right="0" w:firstLine="709"/>
        <w:jc w:val="left"/>
        <w:rPr>
          <w:rFonts w:ascii="Times New Roman" w:hAnsi="Times New Roman" w:cs="Times New Roman"/>
          <w:color w:val="000000"/>
        </w:rPr>
      </w:pPr>
      <w:r>
        <w:rPr>
          <w:rFonts w:ascii="Times New Roman" w:hAnsi="Times New Roman" w:cs="Arial Unicode MS;Arial"/>
          <w:color w:val="000000"/>
          <w:sz w:val="28"/>
          <w:szCs w:val="28"/>
          <w:lang w:eastAsia="lo-LA" w:bidi="lo-LA"/>
        </w:rPr>
        <w:t>Audzēknis:</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 xml:space="preserve">   </w:t>
      </w:r>
      <w:r>
        <w:rPr>
          <w:rFonts w:ascii="Times New Roman" w:hAnsi="Times New Roman" w:cs="Arial Unicode MS;Arial"/>
          <w:color w:val="000000"/>
          <w:sz w:val="28"/>
          <w:szCs w:val="28"/>
          <w:lang w:eastAsia="lo-LA" w:bidi="lo-LA"/>
        </w:rPr>
        <w:t>Ilona Grebņova</w:t>
      </w:r>
    </w:p>
    <w:p>
      <w:pPr>
        <w:numPr>
          <w:ilvl w:val="0"/>
          <w:numId w:val="0"/>
        </w:numPr>
        <w:bidi w:val="0"/>
        <w:spacing w:line="360" w:lineRule="auto"/>
        <w:ind w:right="0" w:firstLine="709"/>
        <w:jc w:val="left"/>
        <w:rPr>
          <w:rFonts w:ascii="Times New Roman" w:hAnsi="Times New Roman" w:cs="Times New Roman"/>
          <w:color w:val="000000"/>
        </w:rPr>
      </w:pPr>
    </w:p>
    <w:p>
      <w:pPr>
        <w:pStyle w:val="5"/>
        <w:numPr>
          <w:ilvl w:val="0"/>
          <w:numId w:val="0"/>
        </w:numPr>
        <w:tabs>
          <w:tab w:val="right" w:pos="9071"/>
        </w:tabs>
        <w:bidi w:val="0"/>
        <w:spacing w:line="360" w:lineRule="auto"/>
        <w:ind w:right="0" w:firstLine="709"/>
        <w:jc w:val="left"/>
        <w:rPr>
          <w:rFonts w:ascii="Times New Roman" w:hAnsi="Times New Roman" w:cs="Arial Unicode MS;Arial"/>
          <w:color w:val="000000"/>
          <w:sz w:val="28"/>
          <w:szCs w:val="28"/>
          <w:lang w:eastAsia="lo-LA" w:bidi="lo-LA"/>
        </w:rPr>
      </w:pPr>
      <w:r>
        <w:rPr>
          <w:rFonts w:ascii="Times New Roman" w:hAnsi="Times New Roman" w:cs="Times New Roman"/>
          <w:color w:val="000000"/>
          <w:sz w:val="28"/>
          <w:szCs w:val="28"/>
        </w:rPr>
        <w:t>Prakses vadītājs</w:t>
      </w:r>
      <w:r>
        <w:rPr>
          <w:rFonts w:ascii="Times New Roman" w:hAnsi="Times New Roman" w:cs="Arial Unicode MS;Arial"/>
          <w:color w:val="000000"/>
          <w:sz w:val="28"/>
          <w:szCs w:val="28"/>
          <w:lang w:eastAsia="lo-LA" w:bidi="lo-LA"/>
        </w:rPr>
        <w:t>:</w:t>
      </w:r>
      <w:r>
        <w:rPr>
          <w:rFonts w:ascii="Times New Roman" w:hAnsi="Times New Roman" w:cs="Times New Roman"/>
          <w:color w:val="000000"/>
        </w:rPr>
        <w:tab/>
      </w:r>
      <w:r>
        <w:rPr>
          <w:rFonts w:ascii="Times New Roman" w:hAnsi="Times New Roman" w:cs="Times New Roman"/>
          <w:color w:val="000000"/>
        </w:rPr>
        <w:t xml:space="preserve">  </w:t>
      </w:r>
      <w:r>
        <w:rPr>
          <w:rFonts w:ascii="Times New Roman" w:hAnsi="Times New Roman" w:cs="Arial Unicode MS;Arial"/>
          <w:color w:val="000000"/>
          <w:sz w:val="28"/>
          <w:szCs w:val="28"/>
          <w:lang w:val="en-GB" w:eastAsia="lo-LA" w:bidi="lo-LA"/>
        </w:rPr>
        <w:t>Ilona Dem</w:t>
      </w:r>
      <w:r>
        <w:rPr>
          <w:rFonts w:ascii="Times New Roman" w:hAnsi="Times New Roman" w:cs="Arial Unicode MS;Arial"/>
          <w:color w:val="000000"/>
          <w:sz w:val="28"/>
          <w:szCs w:val="28"/>
          <w:lang w:val="lv-LV" w:eastAsia="lo-LA" w:bidi="lo-LA"/>
        </w:rPr>
        <w:t>čenko</w:t>
      </w:r>
    </w:p>
    <w:p>
      <w:pPr>
        <w:pStyle w:val="5"/>
        <w:numPr>
          <w:ilvl w:val="0"/>
          <w:numId w:val="0"/>
        </w:numPr>
        <w:tabs>
          <w:tab w:val="right" w:pos="9071"/>
        </w:tabs>
        <w:bidi w:val="0"/>
        <w:spacing w:line="360" w:lineRule="auto"/>
        <w:ind w:right="0" w:firstLine="709"/>
        <w:jc w:val="left"/>
        <w:rPr>
          <w:rFonts w:ascii="Times New Roman" w:hAnsi="Times New Roman" w:cs="Arial Unicode MS;Arial"/>
          <w:color w:val="000000"/>
          <w:sz w:val="28"/>
          <w:szCs w:val="28"/>
          <w:lang w:eastAsia="lo-LA" w:bidi="lo-LA"/>
        </w:rPr>
      </w:pPr>
    </w:p>
    <w:p>
      <w:pPr>
        <w:pStyle w:val="5"/>
        <w:numPr>
          <w:ilvl w:val="0"/>
          <w:numId w:val="0"/>
        </w:numPr>
        <w:tabs>
          <w:tab w:val="right" w:pos="9071"/>
        </w:tabs>
        <w:bidi w:val="0"/>
        <w:spacing w:before="4" w:after="0" w:line="360" w:lineRule="auto"/>
        <w:ind w:right="0" w:firstLine="709"/>
        <w:jc w:val="left"/>
        <w:rPr>
          <w:rFonts w:ascii="Times New Roman" w:hAnsi="Times New Roman" w:cs="Times New Roman"/>
          <w:b/>
          <w:color w:val="000000"/>
          <w:sz w:val="47"/>
        </w:rPr>
      </w:pPr>
      <w:r>
        <w:rPr>
          <w:rFonts w:ascii="Times New Roman" w:hAnsi="Times New Roman" w:cs="Times New Roman"/>
          <w:color w:val="000000"/>
          <w:sz w:val="28"/>
          <w:szCs w:val="28"/>
        </w:rPr>
        <w:t xml:space="preserve">Nodaļas vadītājs: </w:t>
      </w:r>
      <w:r>
        <w:rPr>
          <w:rFonts w:ascii="Times New Roman" w:hAnsi="Times New Roman" w:cs="Times New Roman"/>
          <w:color w:val="000000"/>
        </w:rPr>
        <w:tab/>
      </w:r>
      <w:r>
        <w:rPr>
          <w:rFonts w:ascii="Times New Roman" w:hAnsi="Times New Roman" w:cs="Times New Roman"/>
          <w:color w:val="000000"/>
          <w:sz w:val="28"/>
          <w:szCs w:val="28"/>
        </w:rPr>
        <w:t>Normunds Barbāns</w:t>
      </w:r>
    </w:p>
    <w:p>
      <w:pPr>
        <w:pStyle w:val="5"/>
        <w:numPr>
          <w:ilvl w:val="0"/>
          <w:numId w:val="0"/>
        </w:numPr>
        <w:tabs>
          <w:tab w:val="left" w:pos="7200"/>
        </w:tabs>
        <w:bidi w:val="0"/>
        <w:spacing w:before="4" w:after="0" w:line="360" w:lineRule="auto"/>
        <w:ind w:right="0" w:firstLine="709"/>
        <w:jc w:val="left"/>
        <w:rPr>
          <w:rFonts w:ascii="Times New Roman" w:hAnsi="Times New Roman" w:cs="Times New Roman"/>
          <w:b/>
          <w:bCs/>
          <w:color w:val="000000"/>
          <w:spacing w:val="-4"/>
          <w:sz w:val="32"/>
          <w:szCs w:val="32"/>
        </w:rPr>
      </w:pPr>
      <w:r>
        <w:rPr>
          <w:rFonts w:ascii="Times New Roman" w:hAnsi="Times New Roman" w:cs="Times New Roman"/>
          <w:b/>
          <w:color w:val="000000"/>
          <w:sz w:val="47"/>
        </w:rPr>
        <w:tab/>
      </w:r>
    </w:p>
    <w:p>
      <w:pPr>
        <w:pStyle w:val="5"/>
        <w:numPr>
          <w:ilvl w:val="0"/>
          <w:numId w:val="0"/>
        </w:numPr>
        <w:tabs>
          <w:tab w:val="left" w:pos="7200"/>
        </w:tabs>
        <w:bidi w:val="0"/>
        <w:spacing w:before="4" w:after="0" w:line="360" w:lineRule="auto"/>
        <w:ind w:right="0" w:firstLine="0"/>
        <w:jc w:val="center"/>
        <w:rPr>
          <w:rFonts w:ascii="Times New Roman" w:hAnsi="Times New Roman" w:cs="Times New Roman"/>
          <w:b/>
          <w:bCs/>
          <w:color w:val="000000"/>
          <w:spacing w:val="-4"/>
          <w:sz w:val="32"/>
          <w:szCs w:val="32"/>
        </w:rPr>
      </w:pPr>
      <w:r>
        <w:rPr>
          <w:rFonts w:ascii="Times New Roman" w:hAnsi="Times New Roman" w:cs="Times New Roman"/>
          <w:b/>
          <w:bCs/>
          <w:color w:val="000000"/>
          <w:spacing w:val="-4"/>
          <w:sz w:val="32"/>
          <w:szCs w:val="32"/>
        </w:rPr>
        <w:t xml:space="preserve">Rīga </w:t>
      </w:r>
    </w:p>
    <w:p>
      <w:pPr>
        <w:pStyle w:val="5"/>
        <w:numPr>
          <w:ilvl w:val="0"/>
          <w:numId w:val="0"/>
        </w:numPr>
        <w:tabs>
          <w:tab w:val="left" w:pos="7200"/>
        </w:tabs>
        <w:bidi w:val="0"/>
        <w:spacing w:before="4" w:after="0" w:line="360" w:lineRule="auto"/>
        <w:ind w:right="0" w:firstLine="0"/>
        <w:jc w:val="center"/>
        <w:rPr>
          <w:rFonts w:ascii="Times New Roman" w:hAnsi="Times New Roman" w:cs="Times New Roman"/>
          <w:b/>
          <w:bCs/>
          <w:color w:val="000000"/>
          <w:spacing w:val="-4"/>
          <w:sz w:val="32"/>
          <w:szCs w:val="32"/>
        </w:rPr>
      </w:pPr>
      <w:r>
        <w:rPr>
          <w:rFonts w:ascii="Times New Roman" w:hAnsi="Times New Roman" w:cs="Times New Roman"/>
          <w:b/>
          <w:bCs/>
          <w:color w:val="000000"/>
          <w:spacing w:val="-4"/>
          <w:sz w:val="32"/>
          <w:szCs w:val="32"/>
          <w:lang w:val="lv-LV"/>
        </w:rPr>
        <w:t>2023</w:t>
      </w:r>
    </w:p>
    <w:sdt>
      <w:sdtPr>
        <w:id w:val="1"/>
        <w:docPartObj>
          <w:docPartGallery w:val="Table of Contents"/>
          <w:docPartUnique/>
        </w:docPartObj>
      </w:sdtPr>
      <w:sdtContent>
        <w:p>
          <w:pPr>
            <w:pStyle w:val="22"/>
            <w:bidi w:val="0"/>
            <w:jc w:val="center"/>
            <w:rPr>
              <w:rFonts w:ascii="Times New Roman" w:hAnsi="Times New Roman"/>
              <w:sz w:val="32"/>
              <w:szCs w:val="32"/>
              <w:lang w:val="lv-LV"/>
            </w:rPr>
          </w:pPr>
          <w:r>
            <w:rPr>
              <w:rFonts w:ascii="Times New Roman" w:hAnsi="Times New Roman"/>
              <w:sz w:val="32"/>
              <w:szCs w:val="32"/>
              <w:lang w:val="lv-LV"/>
            </w:rPr>
            <w:t>Saturs</w:t>
          </w:r>
        </w:p>
        <w:p>
          <w:pPr>
            <w:pStyle w:val="13"/>
            <w:rPr>
              <w:rFonts w:hint="default" w:ascii="Times New Roman" w:hAnsi="Times New Roman" w:cs="Times New Roman"/>
            </w:rPr>
          </w:pPr>
          <w:r>
            <w:rPr>
              <w:rFonts w:hint="default" w:ascii="Times New Roman" w:hAnsi="Times New Roman" w:cs="Times New Roman"/>
            </w:rPr>
            <w:fldChar w:fldCharType="begin"/>
          </w:r>
          <w:r>
            <w:rPr>
              <w:rStyle w:val="20"/>
              <w:rFonts w:hint="default" w:ascii="Times New Roman" w:hAnsi="Times New Roman" w:cs="Times New Roman"/>
            </w:rPr>
            <w:instrText xml:space="preserve"> TOC \f \o "1-9" \h</w:instrText>
          </w:r>
          <w:r>
            <w:rPr>
              <w:rStyle w:val="20"/>
              <w:rFonts w:hint="default" w:ascii="Times New Roman" w:hAnsi="Times New Roman" w:cs="Times New Roman"/>
            </w:rPr>
            <w:fldChar w:fldCharType="separate"/>
          </w:r>
          <w:r>
            <w:rPr>
              <w:rFonts w:hint="default" w:ascii="Times New Roman" w:hAnsi="Times New Roman" w:cs="Times New Roman"/>
            </w:rPr>
            <w:fldChar w:fldCharType="begin"/>
          </w:r>
          <w:r>
            <w:rPr>
              <w:rFonts w:hint="default" w:ascii="Times New Roman" w:hAnsi="Times New Roman" w:cs="Times New Roman"/>
            </w:rPr>
            <w:instrText xml:space="preserve"> HYPERLINK \l _Toc28506 </w:instrText>
          </w:r>
          <w:r>
            <w:rPr>
              <w:rFonts w:hint="default" w:ascii="Times New Roman" w:hAnsi="Times New Roman" w:cs="Times New Roman"/>
            </w:rPr>
            <w:fldChar w:fldCharType="separate"/>
          </w:r>
          <w:r>
            <w:rPr>
              <w:rFonts w:hint="default" w:ascii="Times New Roman" w:hAnsi="Times New Roman" w:cs="Times New Roman"/>
              <w:bCs/>
              <w:szCs w:val="32"/>
            </w:rPr>
            <w:t xml:space="preserve">1. </w:t>
          </w:r>
          <w:r>
            <w:rPr>
              <w:rFonts w:hint="default" w:ascii="Times New Roman" w:hAnsi="Times New Roman" w:cs="Times New Roman"/>
            </w:rPr>
            <w:t>Uzdevuma nostādne</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_Toc28506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3"/>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_Toc16363 </w:instrText>
          </w:r>
          <w:r>
            <w:rPr>
              <w:rFonts w:hint="default" w:ascii="Times New Roman" w:hAnsi="Times New Roman" w:cs="Times New Roman"/>
            </w:rPr>
            <w:fldChar w:fldCharType="separate"/>
          </w:r>
          <w:r>
            <w:rPr>
              <w:rFonts w:hint="default" w:ascii="Times New Roman" w:hAnsi="Times New Roman" w:cs="Times New Roman"/>
              <w:bCs/>
              <w:szCs w:val="32"/>
              <w:lang w:val="lv-LV"/>
            </w:rPr>
            <w:t xml:space="preserve">2. </w:t>
          </w:r>
          <w:r>
            <w:rPr>
              <w:rFonts w:hint="default" w:ascii="Times New Roman" w:hAnsi="Times New Roman" w:cs="Times New Roman"/>
              <w:lang w:val="lv-LV"/>
            </w:rPr>
            <w:t>Prasību specifikācija</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_Toc16363 \h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6"/>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_Toc24754 </w:instrText>
          </w:r>
          <w:r>
            <w:rPr>
              <w:rFonts w:hint="default" w:ascii="Times New Roman" w:hAnsi="Times New Roman" w:cs="Times New Roman"/>
            </w:rPr>
            <w:fldChar w:fldCharType="separate"/>
          </w:r>
          <w:r>
            <w:rPr>
              <w:rFonts w:hint="default" w:ascii="Times New Roman" w:hAnsi="Times New Roman" w:cs="Times New Roman"/>
              <w:szCs w:val="28"/>
              <w:lang w:val="lv-LV"/>
            </w:rPr>
            <w:t>2.1. Ieejas un izejas informācijas apraksts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_Toc24754 \h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5"/>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_Toc17372 </w:instrText>
          </w:r>
          <w:r>
            <w:rPr>
              <w:rFonts w:hint="default" w:ascii="Times New Roman" w:hAnsi="Times New Roman" w:cs="Times New Roman"/>
            </w:rPr>
            <w:fldChar w:fldCharType="separate"/>
          </w:r>
          <w:r>
            <w:rPr>
              <w:rFonts w:hint="default" w:ascii="Times New Roman" w:hAnsi="Times New Roman" w:cs="Times New Roman"/>
              <w:i/>
              <w:iCs/>
              <w:szCs w:val="28"/>
              <w:lang w:val="lv-LV"/>
            </w:rPr>
            <w:t>2.1.1. Ieejas informācijas apraksts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_Toc17372 \h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5"/>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_Toc4876 </w:instrText>
          </w:r>
          <w:r>
            <w:rPr>
              <w:rFonts w:hint="default" w:ascii="Times New Roman" w:hAnsi="Times New Roman" w:cs="Times New Roman"/>
            </w:rPr>
            <w:fldChar w:fldCharType="separate"/>
          </w:r>
          <w:r>
            <w:rPr>
              <w:rFonts w:hint="default" w:ascii="Times New Roman" w:hAnsi="Times New Roman" w:cs="Times New Roman"/>
              <w:i/>
              <w:iCs/>
              <w:szCs w:val="28"/>
              <w:lang w:val="lv-LV"/>
            </w:rPr>
            <w:t>2.1.2. Izejas informācijas apraksts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_Toc4876 \h </w:instrText>
          </w:r>
          <w:r>
            <w:rPr>
              <w:rFonts w:hint="default" w:ascii="Times New Roman" w:hAnsi="Times New Roman" w:cs="Times New Roman"/>
            </w:rPr>
            <w:fldChar w:fldCharType="separate"/>
          </w:r>
          <w:r>
            <w:rPr>
              <w:rFonts w:hint="default" w:ascii="Times New Roman" w:hAnsi="Times New Roman" w:cs="Times New Roman"/>
            </w:rPr>
            <w:t>7</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6"/>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_Toc8162 </w:instrText>
          </w:r>
          <w:r>
            <w:rPr>
              <w:rFonts w:hint="default" w:ascii="Times New Roman" w:hAnsi="Times New Roman" w:cs="Times New Roman"/>
            </w:rPr>
            <w:fldChar w:fldCharType="separate"/>
          </w:r>
          <w:r>
            <w:rPr>
              <w:rFonts w:hint="default" w:ascii="Times New Roman" w:hAnsi="Times New Roman" w:cs="Times New Roman"/>
              <w:szCs w:val="28"/>
              <w:lang w:val="lv-LV"/>
            </w:rPr>
            <w:t>2.2. Funkcionālās prasības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_Toc8162 \h </w:instrText>
          </w:r>
          <w:r>
            <w:rPr>
              <w:rFonts w:hint="default" w:ascii="Times New Roman" w:hAnsi="Times New Roman" w:cs="Times New Roman"/>
            </w:rPr>
            <w:fldChar w:fldCharType="separate"/>
          </w:r>
          <w:r>
            <w:rPr>
              <w:rFonts w:hint="default" w:ascii="Times New Roman" w:hAnsi="Times New Roman" w:cs="Times New Roman"/>
            </w:rPr>
            <w:t>7</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6"/>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_Toc7393 </w:instrText>
          </w:r>
          <w:r>
            <w:rPr>
              <w:rFonts w:hint="default" w:ascii="Times New Roman" w:hAnsi="Times New Roman" w:cs="Times New Roman"/>
            </w:rPr>
            <w:fldChar w:fldCharType="separate"/>
          </w:r>
          <w:r>
            <w:rPr>
              <w:rFonts w:hint="default" w:ascii="Times New Roman" w:hAnsi="Times New Roman" w:cs="Times New Roman"/>
              <w:szCs w:val="28"/>
              <w:lang w:val="lv-LV"/>
            </w:rPr>
            <w:t xml:space="preserve">2.3. </w:t>
          </w:r>
          <w:r>
            <w:rPr>
              <w:rFonts w:hint="default" w:ascii="Times New Roman" w:hAnsi="Times New Roman" w:cs="Times New Roman"/>
              <w:szCs w:val="28"/>
            </w:rPr>
            <w:t>Nefunkcionālās prasības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_Toc7393 \h </w:instrText>
          </w:r>
          <w:r>
            <w:rPr>
              <w:rFonts w:hint="default" w:ascii="Times New Roman" w:hAnsi="Times New Roman" w:cs="Times New Roman"/>
            </w:rPr>
            <w:fldChar w:fldCharType="separate"/>
          </w:r>
          <w:r>
            <w:rPr>
              <w:rFonts w:hint="default" w:ascii="Times New Roman" w:hAnsi="Times New Roman" w:cs="Times New Roman"/>
            </w:rPr>
            <w:t>8</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3"/>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_Toc17232 </w:instrText>
          </w:r>
          <w:r>
            <w:rPr>
              <w:rFonts w:hint="default" w:ascii="Times New Roman" w:hAnsi="Times New Roman" w:cs="Times New Roman"/>
            </w:rPr>
            <w:fldChar w:fldCharType="separate"/>
          </w:r>
          <w:r>
            <w:rPr>
              <w:rFonts w:hint="default" w:ascii="Times New Roman" w:hAnsi="Times New Roman" w:cs="Times New Roman"/>
              <w:lang w:val="lv-LV"/>
            </w:rPr>
            <w:t xml:space="preserve">3. </w:t>
          </w:r>
          <w:r>
            <w:rPr>
              <w:rFonts w:hint="default" w:ascii="Times New Roman" w:hAnsi="Times New Roman" w:cs="Times New Roman"/>
            </w:rPr>
            <w:t>UZDEVUMA RISINĀŠANAS LĪDZEKĻU IZVĒLES PAMATOJUMS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_Toc17232 \h </w:instrText>
          </w:r>
          <w:r>
            <w:rPr>
              <w:rFonts w:hint="default" w:ascii="Times New Roman" w:hAnsi="Times New Roman" w:cs="Times New Roman"/>
            </w:rPr>
            <w:fldChar w:fldCharType="separate"/>
          </w:r>
          <w:r>
            <w:rPr>
              <w:rFonts w:hint="default" w:ascii="Times New Roman" w:hAnsi="Times New Roman" w:cs="Times New Roman"/>
            </w:rPr>
            <w:t>10</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3"/>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_Toc8173 </w:instrText>
          </w:r>
          <w:r>
            <w:rPr>
              <w:rFonts w:hint="default" w:ascii="Times New Roman" w:hAnsi="Times New Roman" w:cs="Times New Roman"/>
            </w:rPr>
            <w:fldChar w:fldCharType="separate"/>
          </w:r>
          <w:r>
            <w:rPr>
              <w:rFonts w:hint="default" w:ascii="Times New Roman" w:hAnsi="Times New Roman" w:cs="Times New Roman"/>
              <w:bCs/>
              <w:szCs w:val="32"/>
              <w:lang w:val="lv-LV"/>
            </w:rPr>
            <w:t xml:space="preserve">4. </w:t>
          </w:r>
          <w:r>
            <w:rPr>
              <w:rFonts w:hint="default" w:ascii="Times New Roman" w:hAnsi="Times New Roman" w:cs="Times New Roman"/>
              <w:lang w:val="lv-LV"/>
            </w:rPr>
            <w:t>Programmatūras produkta modelēšana un projektēšana</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_Toc8173 \h </w:instrText>
          </w:r>
          <w:r>
            <w:rPr>
              <w:rFonts w:hint="default" w:ascii="Times New Roman" w:hAnsi="Times New Roman" w:cs="Times New Roman"/>
            </w:rPr>
            <w:fldChar w:fldCharType="separate"/>
          </w:r>
          <w:r>
            <w:rPr>
              <w:rFonts w:hint="default" w:ascii="Times New Roman" w:hAnsi="Times New Roman" w:cs="Times New Roman"/>
            </w:rPr>
            <w:t>11</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6"/>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_Toc25029 </w:instrText>
          </w:r>
          <w:r>
            <w:rPr>
              <w:rFonts w:hint="default" w:ascii="Times New Roman" w:hAnsi="Times New Roman" w:cs="Times New Roman"/>
            </w:rPr>
            <w:fldChar w:fldCharType="separate"/>
          </w:r>
          <w:r>
            <w:rPr>
              <w:rFonts w:hint="default" w:ascii="Times New Roman" w:hAnsi="Times New Roman" w:cs="Times New Roman"/>
              <w:bCs/>
              <w:szCs w:val="28"/>
              <w:lang w:val="lv-LV"/>
            </w:rPr>
            <w:t>4.1. Sistēmas struktūras modelis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_Toc25029 \h </w:instrText>
          </w:r>
          <w:r>
            <w:rPr>
              <w:rFonts w:hint="default" w:ascii="Times New Roman" w:hAnsi="Times New Roman" w:cs="Times New Roman"/>
            </w:rPr>
            <w:fldChar w:fldCharType="separate"/>
          </w:r>
          <w:r>
            <w:rPr>
              <w:rFonts w:hint="default" w:ascii="Times New Roman" w:hAnsi="Times New Roman" w:cs="Times New Roman"/>
            </w:rPr>
            <w:t>11</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5"/>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_Toc32481 </w:instrText>
          </w:r>
          <w:r>
            <w:rPr>
              <w:rFonts w:hint="default" w:ascii="Times New Roman" w:hAnsi="Times New Roman" w:cs="Times New Roman"/>
            </w:rPr>
            <w:fldChar w:fldCharType="separate"/>
          </w:r>
          <w:r>
            <w:rPr>
              <w:rFonts w:hint="default" w:ascii="Times New Roman" w:hAnsi="Times New Roman" w:cs="Times New Roman"/>
              <w:i/>
              <w:iCs/>
              <w:szCs w:val="28"/>
              <w:lang w:val="lv-LV"/>
            </w:rPr>
            <w:t>4.1.1. Sistēmas arhitektūra</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_Toc32481 \h </w:instrText>
          </w:r>
          <w:r>
            <w:rPr>
              <w:rFonts w:hint="default" w:ascii="Times New Roman" w:hAnsi="Times New Roman" w:cs="Times New Roman"/>
            </w:rPr>
            <w:fldChar w:fldCharType="separate"/>
          </w:r>
          <w:r>
            <w:rPr>
              <w:rFonts w:hint="default" w:ascii="Times New Roman" w:hAnsi="Times New Roman" w:cs="Times New Roman"/>
            </w:rPr>
            <w:t>11</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5"/>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_Toc7589 </w:instrText>
          </w:r>
          <w:r>
            <w:rPr>
              <w:rFonts w:hint="default" w:ascii="Times New Roman" w:hAnsi="Times New Roman" w:cs="Times New Roman"/>
            </w:rPr>
            <w:fldChar w:fldCharType="separate"/>
          </w:r>
          <w:r>
            <w:rPr>
              <w:rFonts w:hint="default" w:ascii="Times New Roman" w:hAnsi="Times New Roman" w:cs="Times New Roman"/>
              <w:bCs/>
              <w:i/>
              <w:iCs/>
              <w:szCs w:val="28"/>
              <w:lang w:val="lv-LV"/>
            </w:rPr>
            <w:t>4.1.2. Sistēmas ER-modelis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_Toc7589 \h </w:instrText>
          </w:r>
          <w:r>
            <w:rPr>
              <w:rFonts w:hint="default" w:ascii="Times New Roman" w:hAnsi="Times New Roman" w:cs="Times New Roman"/>
            </w:rPr>
            <w:fldChar w:fldCharType="separate"/>
          </w:r>
          <w:r>
            <w:rPr>
              <w:rFonts w:hint="default" w:ascii="Times New Roman" w:hAnsi="Times New Roman" w:cs="Times New Roman"/>
            </w:rPr>
            <w:t>12</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6"/>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_Toc29807 </w:instrText>
          </w:r>
          <w:r>
            <w:rPr>
              <w:rFonts w:hint="default" w:ascii="Times New Roman" w:hAnsi="Times New Roman" w:cs="Times New Roman"/>
            </w:rPr>
            <w:fldChar w:fldCharType="separate"/>
          </w:r>
          <w:r>
            <w:rPr>
              <w:rFonts w:hint="default" w:ascii="Times New Roman" w:hAnsi="Times New Roman" w:cs="Times New Roman"/>
              <w:szCs w:val="28"/>
              <w:lang w:val="lv-LV"/>
            </w:rPr>
            <w:t>4.2. Funkcionālais sistēmas modelis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_Toc29807 \h </w:instrText>
          </w:r>
          <w:r>
            <w:rPr>
              <w:rFonts w:hint="default" w:ascii="Times New Roman" w:hAnsi="Times New Roman" w:cs="Times New Roman"/>
            </w:rPr>
            <w:fldChar w:fldCharType="separate"/>
          </w:r>
          <w:r>
            <w:rPr>
              <w:rFonts w:hint="default" w:ascii="Times New Roman" w:hAnsi="Times New Roman" w:cs="Times New Roman"/>
            </w:rPr>
            <w:t>13</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5"/>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_Toc26804 </w:instrText>
          </w:r>
          <w:r>
            <w:rPr>
              <w:rFonts w:hint="default" w:ascii="Times New Roman" w:hAnsi="Times New Roman" w:cs="Times New Roman"/>
            </w:rPr>
            <w:fldChar w:fldCharType="separate"/>
          </w:r>
          <w:r>
            <w:rPr>
              <w:rFonts w:hint="default" w:ascii="Times New Roman" w:hAnsi="Times New Roman" w:cs="Times New Roman"/>
              <w:i/>
              <w:iCs/>
              <w:szCs w:val="28"/>
              <w:lang w:val="lv-LV"/>
            </w:rPr>
            <w:t>4.2.1. Datu plūsmu modelis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_Toc26804 \h </w:instrText>
          </w:r>
          <w:r>
            <w:rPr>
              <w:rFonts w:hint="default" w:ascii="Times New Roman" w:hAnsi="Times New Roman" w:cs="Times New Roman"/>
            </w:rPr>
            <w:fldChar w:fldCharType="separate"/>
          </w:r>
          <w:r>
            <w:rPr>
              <w:rFonts w:hint="default" w:ascii="Times New Roman" w:hAnsi="Times New Roman" w:cs="Times New Roman"/>
            </w:rPr>
            <w:t>13</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3"/>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_Toc4077 </w:instrText>
          </w:r>
          <w:r>
            <w:rPr>
              <w:rFonts w:hint="default" w:ascii="Times New Roman" w:hAnsi="Times New Roman" w:cs="Times New Roman"/>
            </w:rPr>
            <w:fldChar w:fldCharType="separate"/>
          </w:r>
          <w:r>
            <w:rPr>
              <w:rFonts w:hint="default" w:ascii="Times New Roman" w:hAnsi="Times New Roman" w:cs="Times New Roman"/>
              <w:bCs/>
              <w:szCs w:val="32"/>
              <w:lang w:val="lv-LV"/>
            </w:rPr>
            <w:t xml:space="preserve">5. </w:t>
          </w:r>
          <w:r>
            <w:rPr>
              <w:rFonts w:hint="default" w:ascii="Times New Roman" w:hAnsi="Times New Roman" w:cs="Times New Roman"/>
              <w:lang w:val="lv-LV"/>
            </w:rPr>
            <w:t>Datu struktūru apraksts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_Toc4077 \h </w:instrText>
          </w:r>
          <w:r>
            <w:rPr>
              <w:rFonts w:hint="default" w:ascii="Times New Roman" w:hAnsi="Times New Roman" w:cs="Times New Roman"/>
            </w:rPr>
            <w:fldChar w:fldCharType="separate"/>
          </w:r>
          <w:r>
            <w:rPr>
              <w:rFonts w:hint="default" w:ascii="Times New Roman" w:hAnsi="Times New Roman" w:cs="Times New Roman"/>
            </w:rPr>
            <w:t>14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6"/>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_Toc1114 </w:instrText>
          </w:r>
          <w:r>
            <w:rPr>
              <w:rFonts w:hint="default" w:ascii="Times New Roman" w:hAnsi="Times New Roman" w:cs="Times New Roman"/>
            </w:rPr>
            <w:fldChar w:fldCharType="separate"/>
          </w:r>
          <w:r>
            <w:rPr>
              <w:rFonts w:hint="default" w:ascii="Times New Roman" w:hAnsi="Times New Roman" w:cs="Times New Roman"/>
              <w:szCs w:val="28"/>
              <w:lang w:val="en-GB"/>
            </w:rPr>
            <w:t xml:space="preserve">5.1. </w:t>
          </w:r>
          <w:r>
            <w:rPr>
              <w:rFonts w:hint="default" w:ascii="Times New Roman" w:hAnsi="Times New Roman" w:cs="Times New Roman"/>
              <w:szCs w:val="28"/>
            </w:rPr>
            <w:t>Datu bāzes fiziskā struktūra</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_Toc1114 \h </w:instrText>
          </w:r>
          <w:r>
            <w:rPr>
              <w:rFonts w:hint="default" w:ascii="Times New Roman" w:hAnsi="Times New Roman" w:cs="Times New Roman"/>
            </w:rPr>
            <w:fldChar w:fldCharType="separate"/>
          </w:r>
          <w:r>
            <w:rPr>
              <w:rFonts w:hint="default" w:ascii="Times New Roman" w:hAnsi="Times New Roman" w:cs="Times New Roman"/>
            </w:rPr>
            <w:t>14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3"/>
            <w:bidi w:val="0"/>
            <w:jc w:val="left"/>
          </w:pPr>
          <w:r>
            <w:rPr>
              <w:rFonts w:hint="default" w:ascii="Times New Roman" w:hAnsi="Times New Roman" w:cs="Times New Roman"/>
            </w:rPr>
            <w:fldChar w:fldCharType="end"/>
          </w:r>
        </w:p>
      </w:sdtContent>
    </w:sdt>
    <w:p>
      <w:pPr>
        <w:bidi w:val="0"/>
        <w:spacing w:line="360" w:lineRule="auto"/>
        <w:ind w:firstLine="0"/>
        <w:jc w:val="left"/>
        <w:rPr>
          <w:rFonts w:ascii="Times New Roman" w:hAnsi="Times New Roman" w:cs="Times New Roman"/>
          <w:sz w:val="24"/>
          <w:szCs w:val="24"/>
        </w:rPr>
      </w:pPr>
      <w:r>
        <w:br w:type="page"/>
      </w:r>
      <w:bookmarkStart w:id="26" w:name="_GoBack"/>
      <w:bookmarkEnd w:id="26"/>
    </w:p>
    <w:p>
      <w:pPr>
        <w:numPr>
          <w:ilvl w:val="0"/>
          <w:numId w:val="0"/>
        </w:numPr>
        <w:bidi w:val="0"/>
        <w:spacing w:before="0" w:after="0" w:line="360" w:lineRule="auto"/>
        <w:ind w:left="0" w:firstLine="0"/>
        <w:jc w:val="center"/>
        <w:outlineLvl w:val="0"/>
        <w:rPr>
          <w:rFonts w:ascii="Times New Roman" w:hAnsi="Times New Roman" w:eastAsia="Times New Roman" w:cs="Times New Roman"/>
          <w:b w:val="0"/>
          <w:bCs w:val="0"/>
          <w:i w:val="0"/>
          <w:iCs w:val="0"/>
          <w:caps w:val="0"/>
          <w:smallCaps w:val="0"/>
          <w:color w:val="000000"/>
          <w:spacing w:val="-4"/>
          <w:szCs w:val="24"/>
          <w:lang w:val="lv-LV"/>
        </w:rPr>
      </w:pPr>
      <w:r>
        <w:rPr>
          <w:rStyle w:val="18"/>
          <w:rFonts w:ascii="Times New Roman" w:hAnsi="Times New Roman" w:eastAsia="Times New Roman" w:cs="Times New Roman"/>
          <w:b/>
          <w:bCs/>
          <w:i w:val="0"/>
          <w:iCs w:val="0"/>
          <w:caps w:val="0"/>
          <w:smallCaps w:val="0"/>
          <w:color w:val="000000"/>
          <w:spacing w:val="-4"/>
          <w:szCs w:val="24"/>
          <w:lang w:val="lv-LV"/>
        </w:rPr>
        <w:t>Ievads</w:t>
      </w:r>
    </w:p>
    <w:p>
      <w:pPr>
        <w:numPr>
          <w:ilvl w:val="0"/>
          <w:numId w:val="0"/>
        </w:numPr>
        <w:bidi w:val="0"/>
        <w:spacing w:line="360" w:lineRule="auto"/>
        <w:ind w:right="0" w:firstLine="709"/>
        <w:jc w:val="both"/>
        <w:rPr>
          <w:rFonts w:ascii="Times New Roman" w:hAnsi="Times New Roman" w:eastAsia="Times New Roman" w:cs="Times New Roman"/>
          <w:b w:val="0"/>
          <w:bCs w:val="0"/>
          <w:i w:val="0"/>
          <w:iCs w:val="0"/>
          <w:caps w:val="0"/>
          <w:smallCaps w:val="0"/>
          <w:color w:val="000000"/>
          <w:sz w:val="24"/>
          <w:szCs w:val="24"/>
        </w:rPr>
      </w:pPr>
      <w:r>
        <w:rPr>
          <w:rFonts w:ascii="Times New Roman" w:hAnsi="Times New Roman" w:eastAsia="Times New Roman" w:cs="Times New Roman"/>
          <w:b w:val="0"/>
          <w:bCs w:val="0"/>
          <w:i w:val="0"/>
          <w:iCs w:val="0"/>
          <w:caps w:val="0"/>
          <w:smallCaps w:val="0"/>
          <w:color w:val="000000"/>
          <w:spacing w:val="-4"/>
          <w:sz w:val="24"/>
          <w:szCs w:val="24"/>
        </w:rPr>
        <w:t>M</w:t>
      </w:r>
      <w:r>
        <w:rPr>
          <w:rFonts w:ascii="Times New Roman" w:hAnsi="Times New Roman" w:eastAsia="Times New Roman" w:cs="Times New Roman"/>
          <w:b w:val="0"/>
          <w:bCs w:val="0"/>
          <w:i w:val="0"/>
          <w:iCs w:val="0"/>
          <w:caps w:val="0"/>
          <w:smallCaps w:val="0"/>
          <w:color w:val="000000"/>
          <w:sz w:val="24"/>
          <w:szCs w:val="24"/>
        </w:rPr>
        <w:t>ūsdienās ir ļoti svarīgi izmantot tehnoloģijas un inovācijas, lai uzlabotu ikdienas dzīvi un piedāvātu efektīvus risinājumus dažādām vajadzībām. Šajā kontekstā sejas un ķermeņa kopšanas nozare nav izņēmums. Lai pilnveidotu šo nozari un padarītu to pieejamu un efektīvu visiem, ir nepieciešams ieviest modernas, racionālas un pielāgojamas sejas un ķermeņa kopšanas apkalpošanas sistēmas.</w:t>
      </w:r>
    </w:p>
    <w:p>
      <w:pPr>
        <w:numPr>
          <w:ilvl w:val="0"/>
          <w:numId w:val="0"/>
        </w:numPr>
        <w:bidi w:val="0"/>
        <w:spacing w:line="360" w:lineRule="auto"/>
        <w:ind w:right="0" w:firstLine="709"/>
        <w:jc w:val="both"/>
        <w:rPr>
          <w:rFonts w:ascii="Times New Roman" w:hAnsi="Times New Roman" w:eastAsia="Times New Roman" w:cs="Times New Roman"/>
          <w:b w:val="0"/>
          <w:bCs w:val="0"/>
          <w:i w:val="0"/>
          <w:iCs w:val="0"/>
          <w:caps w:val="0"/>
          <w:smallCaps w:val="0"/>
          <w:color w:val="000000"/>
          <w:sz w:val="24"/>
          <w:szCs w:val="24"/>
        </w:rPr>
      </w:pPr>
      <w:r>
        <w:rPr>
          <w:rFonts w:ascii="Times New Roman" w:hAnsi="Times New Roman" w:eastAsia="Times New Roman" w:cs="Times New Roman"/>
          <w:b w:val="0"/>
          <w:bCs w:val="0"/>
          <w:i w:val="0"/>
          <w:iCs w:val="0"/>
          <w:caps w:val="0"/>
          <w:smallCaps w:val="0"/>
          <w:color w:val="000000"/>
          <w:sz w:val="24"/>
          <w:szCs w:val="24"/>
        </w:rPr>
        <w:t>Šīs sistēmas galvenais mērķis ir nodrošināt plašu pakalpojumu klāstu, kas ietver ne tikai tradicionālas fiziskās klātienes procedūras, bet arī jaunievedumus, piemēram, iespēju veikt pirkumus tiešsaistē un saņemt konsultācijas attālināti. Šāda integrēta pieeja ne tikai atvieglo klientiem piekļuvi pakalpojumiem, bet arī paplašina uzņēmējdarbības iespējas, nodrošinot plašāku klientu loku un efektīvāku resursu izmantošanu.</w:t>
      </w:r>
    </w:p>
    <w:p>
      <w:pPr>
        <w:numPr>
          <w:ilvl w:val="0"/>
          <w:numId w:val="0"/>
        </w:numPr>
        <w:bidi w:val="0"/>
        <w:spacing w:line="360" w:lineRule="auto"/>
        <w:ind w:right="0" w:firstLine="709"/>
        <w:jc w:val="both"/>
        <w:rPr>
          <w:rFonts w:ascii="Times New Roman" w:hAnsi="Times New Roman" w:eastAsia="Times New Roman" w:cs="Times New Roman"/>
          <w:color w:val="000000"/>
          <w:sz w:val="24"/>
          <w:szCs w:val="24"/>
          <w:lang w:val="lv-LV"/>
        </w:rPr>
      </w:pPr>
      <w:r>
        <w:rPr>
          <w:rFonts w:ascii="Times New Roman" w:hAnsi="Times New Roman" w:eastAsia="Times New Roman" w:cs="Times New Roman"/>
          <w:b w:val="0"/>
          <w:bCs w:val="0"/>
          <w:i w:val="0"/>
          <w:iCs w:val="0"/>
          <w:caps w:val="0"/>
          <w:smallCaps w:val="0"/>
          <w:color w:val="000000"/>
          <w:sz w:val="24"/>
          <w:szCs w:val="24"/>
        </w:rPr>
        <w:t>Šīs sistēmas interneta veikals ļaus klientiem ērti iegādāties produktus un uzņēmējiem paplašināt tirgus sasniegumus. Konsultācijas klātienē un attālināti nodrošinās personīgu pieeju klientiem, pievienojot vērtību pakalpojumu kvalitātei. Tas veicinās gan klientu apmierinātību, gan uzņēmējdarbības efektivitāti.</w:t>
      </w:r>
    </w:p>
    <w:p>
      <w:pPr>
        <w:numPr>
          <w:ilvl w:val="0"/>
          <w:numId w:val="0"/>
        </w:numPr>
        <w:bidi w:val="0"/>
        <w:spacing w:line="360" w:lineRule="auto"/>
        <w:jc w:val="both"/>
        <w:rPr>
          <w:rFonts w:ascii="Times New Roman" w:hAnsi="Times New Roman" w:cs="Times New Roman"/>
          <w:b/>
          <w:bCs/>
          <w:sz w:val="32"/>
          <w:szCs w:val="32"/>
        </w:rPr>
      </w:pPr>
      <w:r>
        <w:rPr>
          <w:rFonts w:ascii="Times New Roman" w:hAnsi="Times New Roman" w:eastAsia="Times New Roman" w:cs="Times New Roman"/>
          <w:color w:val="000000"/>
          <w:sz w:val="24"/>
          <w:szCs w:val="24"/>
          <w:lang w:val="lv-LV"/>
        </w:rPr>
        <w:tab/>
      </w:r>
      <w:r>
        <w:rPr>
          <w:rFonts w:ascii="Times New Roman" w:hAnsi="Times New Roman" w:eastAsia="Times New Roman" w:cs="Times New Roman"/>
          <w:color w:val="000000"/>
          <w:sz w:val="24"/>
          <w:szCs w:val="24"/>
          <w:lang w:val="lv-LV"/>
        </w:rPr>
        <w:tab/>
      </w:r>
      <w:r>
        <w:rPr>
          <w:rFonts w:ascii="Times New Roman" w:hAnsi="Times New Roman" w:eastAsia="Times New Roman" w:cs="Times New Roman"/>
          <w:color w:val="000000"/>
          <w:sz w:val="24"/>
          <w:szCs w:val="24"/>
          <w:lang w:val="lv-LV"/>
        </w:rPr>
        <w:t>Šajā kontekstā izveidotā skaistumkopšanas uzskaites sistēma simbolizē pāreju uz modernu un klientu orientētu pakalpojumu sniegšanu, kur tiek apvienotas tradicionālās vērtības ar digitālajām iespējām, radot visaptverošu un efektīvu piedāvājumu šajā nozarē.</w:t>
      </w:r>
      <w:r>
        <w:br w:type="page"/>
      </w:r>
    </w:p>
    <w:p>
      <w:pPr>
        <w:pStyle w:val="2"/>
        <w:numPr>
          <w:ilvl w:val="0"/>
          <w:numId w:val="2"/>
        </w:numPr>
        <w:tabs>
          <w:tab w:val="left" w:pos="720"/>
        </w:tabs>
        <w:bidi w:val="0"/>
        <w:spacing w:before="0" w:after="60" w:line="360" w:lineRule="auto"/>
        <w:jc w:val="center"/>
        <w:rPr>
          <w:rFonts w:ascii="Times New Roman" w:hAnsi="Times New Roman" w:cs="Times New Roman"/>
        </w:rPr>
      </w:pPr>
      <w:bookmarkStart w:id="0" w:name="_Toc28506"/>
      <w:r>
        <w:rPr>
          <w:rFonts w:ascii="Times New Roman" w:hAnsi="Times New Roman" w:cs="Times New Roman"/>
        </w:rPr>
        <w:t>Uzdevuma nostādne</w:t>
      </w:r>
      <w:bookmarkEnd w:id="0"/>
    </w:p>
    <w:p>
      <w:pPr>
        <w:numPr>
          <w:ilvl w:val="0"/>
          <w:numId w:val="0"/>
        </w:numPr>
        <w:bidi w:val="0"/>
        <w:spacing w:before="57" w:after="57" w:line="360" w:lineRule="auto"/>
        <w:ind w:right="0" w:firstLine="720"/>
        <w:jc w:val="both"/>
        <w:rPr>
          <w:rFonts w:ascii="Times New Roman" w:hAnsi="Times New Roman" w:eastAsia="Times New Roman" w:cs="Times New Roman"/>
          <w:color w:val="000000"/>
          <w:szCs w:val="24"/>
        </w:rPr>
      </w:pPr>
      <w:r>
        <w:rPr>
          <w:rFonts w:ascii="Times New Roman" w:hAnsi="Times New Roman" w:eastAsia="Times New Roman" w:cs="Times New Roman"/>
          <w:color w:val="000000"/>
          <w:szCs w:val="24"/>
        </w:rPr>
        <w:t xml:space="preserve">Kvalifikācijas darba uzdevums ir izveidot </w:t>
      </w:r>
      <w:r>
        <w:rPr>
          <w:rFonts w:ascii="Times New Roman" w:hAnsi="Times New Roman" w:eastAsia="Times New Roman" w:cs="Times New Roman"/>
          <w:color w:val="000000"/>
          <w:szCs w:val="24"/>
          <w:lang w:val="lv-LV"/>
        </w:rPr>
        <w:t>skaistumkopšanas salona uzskaites sistēmu</w:t>
      </w:r>
      <w:r>
        <w:rPr>
          <w:rFonts w:ascii="Times New Roman" w:hAnsi="Times New Roman" w:eastAsia="Times New Roman" w:cs="Times New Roman"/>
          <w:color w:val="000000"/>
          <w:szCs w:val="24"/>
        </w:rPr>
        <w:t xml:space="preserve">. Sistēmā nepieciešams realizēt iespēju lietotājiem reģistrēties un pierakstīties, mainīt profila iestatījumus, pievienot, rediģēt un dzēst informāciju par sevi, </w:t>
      </w:r>
      <w:r>
        <w:rPr>
          <w:rFonts w:ascii="Times New Roman" w:hAnsi="Times New Roman" w:eastAsia="Times New Roman" w:cs="Times New Roman"/>
          <w:color w:val="000000"/>
          <w:szCs w:val="24"/>
          <w:lang w:val="lv-LV"/>
        </w:rPr>
        <w:t>apskatīt produktu klāstu</w:t>
      </w:r>
      <w:r>
        <w:rPr>
          <w:rFonts w:ascii="Times New Roman" w:hAnsi="Times New Roman" w:eastAsia="Times New Roman" w:cs="Times New Roman"/>
          <w:color w:val="000000"/>
          <w:szCs w:val="24"/>
        </w:rPr>
        <w:t xml:space="preserve"> un pierakstīties uz konsultācijām gan klātienē, gan attālināti. Administratoriem pieejamas tādas funkcijas kā: pārskatīt </w:t>
      </w:r>
      <w:r>
        <w:rPr>
          <w:rFonts w:ascii="Times New Roman" w:hAnsi="Times New Roman" w:eastAsia="Times New Roman" w:cs="Times New Roman"/>
          <w:color w:val="000000"/>
          <w:szCs w:val="24"/>
          <w:lang w:val="lv-LV"/>
        </w:rPr>
        <w:t>produktu klāstu</w:t>
      </w:r>
      <w:r>
        <w:rPr>
          <w:rFonts w:ascii="Times New Roman" w:hAnsi="Times New Roman" w:eastAsia="Times New Roman" w:cs="Times New Roman"/>
          <w:color w:val="000000"/>
          <w:szCs w:val="24"/>
        </w:rPr>
        <w:t xml:space="preserve">, </w:t>
      </w:r>
      <w:r>
        <w:rPr>
          <w:rFonts w:ascii="Times New Roman" w:hAnsi="Times New Roman" w:eastAsia="Times New Roman" w:cs="Times New Roman"/>
          <w:color w:val="000000"/>
          <w:szCs w:val="24"/>
          <w:lang w:val="lv-LV"/>
        </w:rPr>
        <w:t>pievienot, rediģēt un dzēst</w:t>
      </w:r>
      <w:r>
        <w:rPr>
          <w:rFonts w:ascii="Times New Roman" w:hAnsi="Times New Roman" w:eastAsia="Times New Roman" w:cs="Times New Roman"/>
          <w:color w:val="000000"/>
          <w:szCs w:val="24"/>
        </w:rPr>
        <w:t xml:space="preserve"> informāciju par produktiem, apskatīt lietotāja profilus,  dzēst lietotāju profilu, kā arī mainīt informāciju par lietotāja pierakstiem uz konsultācijām.</w:t>
      </w:r>
    </w:p>
    <w:p>
      <w:pPr>
        <w:numPr>
          <w:ilvl w:val="0"/>
          <w:numId w:val="0"/>
        </w:numPr>
        <w:bidi w:val="0"/>
        <w:spacing w:before="57" w:after="57" w:line="360" w:lineRule="auto"/>
        <w:ind w:right="0" w:firstLine="720"/>
        <w:jc w:val="both"/>
        <w:rPr>
          <w:rFonts w:ascii="Times New Roman" w:hAnsi="Times New Roman" w:eastAsia="Times New Roman" w:cs="Times New Roman"/>
          <w:color w:val="000000"/>
          <w:szCs w:val="24"/>
        </w:rPr>
      </w:pPr>
      <w:r>
        <w:rPr>
          <w:rFonts w:ascii="Times New Roman" w:hAnsi="Times New Roman" w:eastAsia="Times New Roman" w:cs="Times New Roman"/>
          <w:color w:val="000000"/>
          <w:szCs w:val="24"/>
        </w:rPr>
        <w:t>Ikvienam ir svarīgi veikt sejas un ķermeņa kopšanu, daudziem tas pat ir tā saucamā "ikdienas rutīna". Šāda tipa tīmekļa vietnes, kur ir pieejams preču katalogs un iespēja pieteikties konsultācijām, nav pilnībā optimizētas sistēmas. Šī projekta mērķis ir izstrādāt tādu sistēmu, kur varētu bez jebkādam grūtībām pieteikties arī attālinātām konsultācijām, lai lietotājs varētu ātrāk uzzināt, kāda tipa produkti priekš sejas vai ķermeņa kopšanas viņam/viņai būs vispiemērotākie.</w:t>
      </w:r>
      <w:r>
        <w:br w:type="page"/>
      </w:r>
    </w:p>
    <w:p>
      <w:pPr>
        <w:numPr>
          <w:ilvl w:val="0"/>
          <w:numId w:val="0"/>
        </w:numPr>
        <w:bidi w:val="0"/>
        <w:spacing w:before="0" w:after="57" w:line="360" w:lineRule="auto"/>
        <w:ind w:right="0" w:firstLine="720"/>
        <w:jc w:val="both"/>
        <w:rPr>
          <w:rFonts w:ascii="Times New Roman" w:hAnsi="Times New Roman" w:eastAsia="Times New Roman" w:cs="Times New Roman"/>
          <w:color w:val="000000"/>
          <w:szCs w:val="24"/>
          <w:lang w:val="lv-LV"/>
        </w:rPr>
      </w:pPr>
      <w:r>
        <w:rPr>
          <w:rFonts w:ascii="Times New Roman" w:hAnsi="Times New Roman" w:eastAsia="Times New Roman" w:cs="Times New Roman"/>
          <w:color w:val="000000"/>
          <w:szCs w:val="24"/>
          <w:lang w:val="lv-LV"/>
        </w:rPr>
        <w:t>Zemāk, pirmajā attēla var redzēt sekojošas sistēmas lietojumgadījuma diagrammu (skat 1.1.att.)</w:t>
      </w:r>
    </w:p>
    <w:p>
      <w:pPr>
        <w:numPr>
          <w:ilvl w:val="0"/>
          <w:numId w:val="0"/>
        </w:numPr>
        <w:bidi w:val="0"/>
        <w:spacing w:before="57" w:after="57" w:line="276" w:lineRule="auto"/>
        <w:ind w:right="0" w:firstLine="0"/>
        <w:jc w:val="both"/>
        <w:rPr>
          <w:rFonts w:ascii="Times New Roman" w:hAnsi="Times New Roman" w:eastAsia="Times New Roman" w:cs="Times New Roman"/>
          <w:color w:val="000000"/>
          <w:szCs w:val="24"/>
        </w:rPr>
      </w:pPr>
      <w:r>
        <w:rPr>
          <w:rFonts w:ascii="Times New Roman" w:hAnsi="Times New Roman" w:cs="Times New Roman"/>
          <w:color w:val="000000"/>
        </w:rPr>
        <w:t>Skaistumkopšanas uzskaites sistēmai ir jāizpilda vairākas funkcionalitātes:</w:t>
      </w:r>
    </w:p>
    <w:p>
      <w:pPr>
        <w:pStyle w:val="21"/>
        <w:numPr>
          <w:ilvl w:val="0"/>
          <w:numId w:val="3"/>
        </w:numPr>
        <w:bidi w:val="0"/>
        <w:spacing w:before="57" w:after="57" w:line="276" w:lineRule="auto"/>
        <w:jc w:val="both"/>
      </w:pPr>
      <w:r>
        <w:rPr>
          <w:rFonts w:ascii="Times New Roman" w:hAnsi="Times New Roman" w:eastAsia="Times New Roman" w:cs="Times New Roman"/>
          <w:color w:val="000000"/>
          <w:szCs w:val="24"/>
        </w:rPr>
        <w:t>lietotāja reģistrēšana un ielogošanas sistēmā;</w:t>
      </w:r>
    </w:p>
    <w:p>
      <w:pPr>
        <w:pStyle w:val="21"/>
        <w:numPr>
          <w:ilvl w:val="0"/>
          <w:numId w:val="3"/>
        </w:numPr>
        <w:bidi w:val="0"/>
        <w:spacing w:before="57" w:after="57" w:line="276" w:lineRule="auto"/>
        <w:jc w:val="both"/>
      </w:pPr>
      <w:r>
        <w:rPr>
          <w:rFonts w:ascii="Times New Roman" w:hAnsi="Times New Roman" w:eastAsia="Times New Roman" w:cs="Times New Roman"/>
          <w:color w:val="000000"/>
          <w:szCs w:val="24"/>
        </w:rPr>
        <w:t>lietotāja profila rediģēšana</w:t>
      </w:r>
    </w:p>
    <w:p>
      <w:pPr>
        <w:pStyle w:val="21"/>
        <w:numPr>
          <w:ilvl w:val="0"/>
          <w:numId w:val="3"/>
        </w:numPr>
        <w:bidi w:val="0"/>
        <w:spacing w:before="57" w:after="57" w:line="276" w:lineRule="auto"/>
        <w:jc w:val="both"/>
      </w:pPr>
      <w:r>
        <w:rPr>
          <w:rFonts w:ascii="Times New Roman" w:hAnsi="Times New Roman" w:eastAsia="Times New Roman" w:cs="Times New Roman"/>
          <w:color w:val="000000"/>
          <w:szCs w:val="24"/>
        </w:rPr>
        <w:t>preču apskate, pievienošana un iepirkšanās veikalā;</w:t>
      </w:r>
    </w:p>
    <w:p>
      <w:pPr>
        <w:pStyle w:val="21"/>
        <w:numPr>
          <w:ilvl w:val="0"/>
          <w:numId w:val="3"/>
        </w:numPr>
        <w:bidi w:val="0"/>
        <w:spacing w:before="57" w:after="57" w:line="276" w:lineRule="auto"/>
        <w:jc w:val="both"/>
      </w:pPr>
      <w:r>
        <w:rPr>
          <w:rFonts w:ascii="Times New Roman" w:hAnsi="Times New Roman" w:eastAsia="Times New Roman" w:cs="Times New Roman"/>
          <w:color w:val="000000"/>
          <w:szCs w:val="24"/>
        </w:rPr>
        <w:t>iespēja lietotājiem pieteikties konsultācijām klātienē un/vai attālināti, kā arī atteikt konsultāciju;</w:t>
      </w:r>
    </w:p>
    <w:p>
      <w:pPr>
        <w:pStyle w:val="21"/>
        <w:numPr>
          <w:ilvl w:val="0"/>
          <w:numId w:val="3"/>
        </w:numPr>
        <w:bidi w:val="0"/>
        <w:spacing w:before="57" w:after="57" w:line="276" w:lineRule="auto"/>
        <w:jc w:val="both"/>
      </w:pPr>
      <w:r>
        <w:rPr>
          <w:rFonts w:ascii="Times New Roman" w:hAnsi="Times New Roman" w:eastAsia="Times New Roman" w:cs="Times New Roman"/>
          <w:color w:val="000000"/>
          <w:szCs w:val="24"/>
        </w:rPr>
        <w:t>iespēja lietotājiem dod savu atsauksmi par produktu.</w:t>
      </w:r>
    </w:p>
    <w:p>
      <w:pPr>
        <w:pStyle w:val="21"/>
        <w:numPr>
          <w:ilvl w:val="0"/>
          <w:numId w:val="3"/>
        </w:numPr>
        <w:bidi w:val="0"/>
        <w:spacing w:before="57" w:after="57" w:line="276" w:lineRule="auto"/>
        <w:jc w:val="both"/>
      </w:pPr>
      <w:r>
        <w:rPr>
          <w:rFonts w:ascii="Times New Roman" w:hAnsi="Times New Roman" w:eastAsia="Times New Roman" w:cs="Times New Roman"/>
          <w:color w:val="000000"/>
          <w:szCs w:val="24"/>
        </w:rPr>
        <w:t>administratoriem jārediģē informāciju par konsultācijām, mainīt dienu un laiku, vai dzēst lietotāja konsultāciju;</w:t>
      </w:r>
    </w:p>
    <w:p>
      <w:pPr>
        <w:pStyle w:val="21"/>
        <w:numPr>
          <w:ilvl w:val="0"/>
          <w:numId w:val="3"/>
        </w:numPr>
        <w:bidi w:val="0"/>
        <w:spacing w:before="57" w:after="57" w:line="276" w:lineRule="auto"/>
        <w:jc w:val="both"/>
      </w:pPr>
      <w:r>
        <w:rPr>
          <w:rFonts w:ascii="Times New Roman" w:hAnsi="Times New Roman" w:eastAsia="Times New Roman" w:cs="Times New Roman"/>
          <w:color w:val="000000"/>
          <w:szCs w:val="24"/>
        </w:rPr>
        <w:t>administratoriem jārediģē informāciju internetveikalā: pievienot, rediģēt vai dzēst produktus;</w:t>
      </w:r>
    </w:p>
    <w:p>
      <w:pPr>
        <w:numPr>
          <w:ilvl w:val="0"/>
          <w:numId w:val="3"/>
        </w:numPr>
        <w:bidi w:val="0"/>
        <w:spacing w:before="57" w:after="57" w:line="276" w:lineRule="auto"/>
        <w:jc w:val="both"/>
      </w:pPr>
      <w:r>
        <w:rPr>
          <w:rFonts w:ascii="Times New Roman" w:hAnsi="Times New Roman" w:eastAsia="Times New Roman" w:cs="Times New Roman"/>
          <w:color w:val="000000"/>
          <w:sz w:val="24"/>
          <w:szCs w:val="24"/>
          <w:lang w:val="lv-LV"/>
        </w:rPr>
        <w:t>administratoriem jārediģē informāciju par lietotāju: tā profila iestatījumus vai dzēst profilu.</w:t>
      </w:r>
      <w:r>
        <w:rPr>
          <w:rFonts w:ascii="Times New Roman" w:hAnsi="Times New Roman" w:cs="Times New Roman"/>
          <w:i/>
          <w:iCs/>
          <w:color w:val="000000"/>
          <w:sz w:val="24"/>
          <w:szCs w:val="24"/>
          <w:lang w:val="lv-LV"/>
        </w:rPr>
        <w:t xml:space="preserve"> </w:t>
      </w:r>
    </w:p>
    <w:p>
      <w:pPr>
        <w:numPr>
          <w:ilvl w:val="0"/>
          <w:numId w:val="0"/>
        </w:numPr>
        <w:bidi w:val="0"/>
        <w:spacing w:before="57" w:after="57" w:line="276" w:lineRule="auto"/>
        <w:jc w:val="left"/>
        <w:rPr>
          <w:lang w:val="lv-LV"/>
        </w:rPr>
      </w:pPr>
      <w:r>
        <w:drawing>
          <wp:inline distT="0" distB="0" distL="0" distR="0">
            <wp:extent cx="6417945" cy="4371340"/>
            <wp:effectExtent l="0" t="0" r="0" b="36195"/>
            <wp:docPr id="1" name="Изображение 1"/>
            <wp:cNvGraphicFramePr/>
            <a:graphic xmlns:a="http://schemas.openxmlformats.org/drawingml/2006/main">
              <a:graphicData uri="http://schemas.openxmlformats.org/drawingml/2006/picture">
                <pic:pic xmlns:pic="http://schemas.openxmlformats.org/drawingml/2006/picture">
                  <pic:nvPicPr>
                    <pic:cNvPr id="1" name="Изображение 1"/>
                    <pic:cNvPicPr/>
                  </pic:nvPicPr>
                  <pic:blipFill>
                    <a:blip r:embed="rId4"/>
                    <a:stretch>
                      <a:fillRect/>
                    </a:stretch>
                  </pic:blipFill>
                  <pic:spPr>
                    <a:xfrm>
                      <a:off x="0" y="0"/>
                      <a:ext cx="6418080" cy="4371480"/>
                    </a:xfrm>
                    <a:prstGeom prst="rect">
                      <a:avLst/>
                    </a:prstGeom>
                    <a:ln w="0">
                      <a:noFill/>
                    </a:ln>
                  </pic:spPr>
                </pic:pic>
              </a:graphicData>
            </a:graphic>
          </wp:inline>
        </w:drawing>
      </w:r>
    </w:p>
    <w:p>
      <w:pPr>
        <w:numPr>
          <w:ilvl w:val="0"/>
          <w:numId w:val="0"/>
        </w:numPr>
        <w:bidi w:val="0"/>
        <w:spacing w:before="0" w:after="120"/>
        <w:contextualSpacing/>
        <w:jc w:val="center"/>
        <w:rPr>
          <w:sz w:val="22"/>
          <w:szCs w:val="20"/>
        </w:rPr>
      </w:pPr>
      <w:r>
        <w:rPr>
          <w:sz w:val="22"/>
          <w:szCs w:val="20"/>
          <w:lang w:val="lv-LV"/>
        </w:rPr>
        <w:t>1.</w:t>
      </w:r>
      <w:r>
        <w:rPr>
          <w:sz w:val="22"/>
          <w:szCs w:val="20"/>
        </w:rPr>
        <w:t>1. att. Lietojumgadījuma diagramma</w:t>
      </w:r>
      <w:r>
        <w:br w:type="page"/>
      </w:r>
    </w:p>
    <w:p>
      <w:pPr>
        <w:pStyle w:val="2"/>
        <w:numPr>
          <w:ilvl w:val="0"/>
          <w:numId w:val="4"/>
        </w:numPr>
        <w:tabs>
          <w:tab w:val="left" w:pos="720"/>
        </w:tabs>
        <w:bidi w:val="0"/>
        <w:spacing w:before="0" w:after="60"/>
        <w:jc w:val="center"/>
        <w:rPr>
          <w:rFonts w:ascii="Times New Roman" w:hAnsi="Times New Roman" w:cs="Times New Roman"/>
          <w:lang w:val="lv-LV"/>
        </w:rPr>
      </w:pPr>
      <w:bookmarkStart w:id="1" w:name="_Toc16363"/>
      <w:r>
        <w:rPr>
          <w:rFonts w:ascii="Times New Roman" w:hAnsi="Times New Roman" w:cs="Times New Roman"/>
          <w:lang w:val="lv-LV"/>
        </w:rPr>
        <w:t>Prasību specifikācija</w:t>
      </w:r>
      <w:bookmarkEnd w:id="1"/>
    </w:p>
    <w:p>
      <w:pPr>
        <w:pStyle w:val="3"/>
        <w:numPr>
          <w:ilvl w:val="1"/>
          <w:numId w:val="1"/>
        </w:numPr>
        <w:bidi w:val="0"/>
        <w:ind w:left="0" w:firstLine="0"/>
        <w:jc w:val="center"/>
        <w:rPr>
          <w:rFonts w:ascii="Times New Roman" w:hAnsi="Times New Roman" w:cs="Times New Roman"/>
          <w:sz w:val="28"/>
          <w:szCs w:val="28"/>
          <w:lang w:val="lv-LV"/>
        </w:rPr>
      </w:pPr>
      <w:bookmarkStart w:id="2" w:name="_Toc24754"/>
      <w:r>
        <w:rPr>
          <w:rFonts w:ascii="Times New Roman" w:hAnsi="Times New Roman" w:cs="Times New Roman"/>
          <w:sz w:val="28"/>
          <w:szCs w:val="28"/>
          <w:lang w:val="lv-LV"/>
        </w:rPr>
        <w:t>2.1. Ieejas un izejas informācijas apraksts</w:t>
      </w:r>
      <w:bookmarkEnd w:id="2"/>
    </w:p>
    <w:p>
      <w:pPr>
        <w:pStyle w:val="6"/>
        <w:numPr>
          <w:ilvl w:val="0"/>
          <w:numId w:val="0"/>
        </w:numPr>
        <w:bidi w:val="0"/>
        <w:spacing w:line="360" w:lineRule="auto"/>
        <w:rPr>
          <w:rFonts w:ascii="Times New Roman" w:hAnsi="Times New Roman" w:cs="Times New Roman"/>
          <w:i/>
          <w:iCs/>
          <w:sz w:val="28"/>
          <w:szCs w:val="28"/>
          <w:lang w:val="lv-LV"/>
        </w:rPr>
      </w:pPr>
      <w:bookmarkStart w:id="3" w:name="_Toc17372"/>
      <w:r>
        <w:rPr>
          <w:rFonts w:ascii="Times New Roman" w:hAnsi="Times New Roman" w:cs="Times New Roman"/>
          <w:i/>
          <w:iCs/>
          <w:sz w:val="28"/>
          <w:szCs w:val="28"/>
          <w:lang w:val="lv-LV"/>
        </w:rPr>
        <w:t>2.1.1. Ieejas informācijas apraksts</w:t>
      </w:r>
      <w:bookmarkEnd w:id="3"/>
    </w:p>
    <w:p>
      <w:pPr>
        <w:numPr>
          <w:ilvl w:val="0"/>
          <w:numId w:val="0"/>
        </w:numPr>
        <w:bidi w:val="0"/>
        <w:spacing w:before="57" w:after="57" w:line="276" w:lineRule="auto"/>
        <w:jc w:val="both"/>
        <w:rPr>
          <w:rFonts w:ascii="Times New Roman" w:hAnsi="Times New Roman" w:cs="Times New Roman"/>
          <w:color w:val="202124"/>
          <w:spacing w:val="2"/>
          <w:shd w:val="clear" w:fill="FFFFFF"/>
        </w:rPr>
      </w:pPr>
      <w:r>
        <w:rPr>
          <w:rFonts w:ascii="Times New Roman" w:hAnsi="Times New Roman" w:cs="Times New Roman"/>
          <w:color w:val="000000"/>
          <w:szCs w:val="24"/>
          <w:lang w:val="lv-LV"/>
        </w:rPr>
        <w:t>Sist</w:t>
      </w:r>
      <w:r>
        <w:rPr>
          <w:rFonts w:ascii="Times New Roman" w:hAnsi="Times New Roman" w:cs="Times New Roman"/>
          <w:color w:val="000000"/>
          <w:szCs w:val="24"/>
        </w:rPr>
        <w:t>ēmā tiks nodrošināta šādas ieejas informācijas apstrāde.</w:t>
      </w:r>
    </w:p>
    <w:p>
      <w:pPr>
        <w:numPr>
          <w:ilvl w:val="0"/>
          <w:numId w:val="0"/>
        </w:numPr>
        <w:bidi w:val="0"/>
        <w:spacing w:line="360" w:lineRule="auto"/>
        <w:ind w:right="0"/>
        <w:jc w:val="both"/>
        <w:rPr>
          <w:rFonts w:ascii="Times New Roman" w:hAnsi="Times New Roman" w:cs="Times New Roman"/>
          <w:color w:val="000000"/>
          <w:spacing w:val="2"/>
          <w:shd w:val="clear" w:fill="FFFFFF"/>
        </w:rPr>
      </w:pPr>
      <w:r>
        <w:rPr>
          <w:rFonts w:ascii="Times New Roman" w:hAnsi="Times New Roman" w:eastAsia="Times New Roman" w:cs="Times New Roman"/>
          <w:color w:val="202124"/>
          <w:spacing w:val="2"/>
          <w:shd w:val="clear" w:fill="FFFFFF"/>
        </w:rPr>
        <w:t xml:space="preserve">      </w:t>
      </w:r>
      <w:r>
        <w:rPr>
          <w:rFonts w:ascii="Times New Roman" w:hAnsi="Times New Roman" w:cs="Times New Roman"/>
          <w:color w:val="202124"/>
          <w:spacing w:val="2"/>
          <w:shd w:val="clear" w:fill="FFFFFF"/>
        </w:rPr>
        <w:t>1.</w:t>
      </w:r>
      <w:r>
        <w:rPr>
          <w:rFonts w:ascii="Times New Roman" w:hAnsi="Times New Roman" w:cs="Times New Roman"/>
          <w:color w:val="000000"/>
          <w:spacing w:val="2"/>
          <w:shd w:val="clear" w:fill="FFFFFF"/>
        </w:rPr>
        <w:t xml:space="preserve"> Informācija par </w:t>
      </w:r>
      <w:r>
        <w:rPr>
          <w:rFonts w:ascii="Times New Roman" w:hAnsi="Times New Roman" w:cs="Times New Roman"/>
          <w:b/>
          <w:color w:val="000000"/>
        </w:rPr>
        <w:t xml:space="preserve">lietotājiem </w:t>
      </w:r>
      <w:r>
        <w:rPr>
          <w:rFonts w:ascii="Times New Roman" w:hAnsi="Times New Roman" w:cs="Times New Roman"/>
          <w:color w:val="000000"/>
          <w:spacing w:val="2"/>
          <w:shd w:val="clear" w:fill="FFFFFF"/>
        </w:rPr>
        <w:t>sastāvēs no šādiem datiem.</w:t>
      </w:r>
    </w:p>
    <w:p>
      <w:pPr>
        <w:pStyle w:val="21"/>
        <w:numPr>
          <w:ilvl w:val="0"/>
          <w:numId w:val="5"/>
        </w:numPr>
        <w:bidi w:val="0"/>
        <w:spacing w:before="0" w:after="160" w:line="360" w:lineRule="auto"/>
        <w:jc w:val="both"/>
        <w:rPr>
          <w:rFonts w:ascii="Times New Roman" w:hAnsi="Times New Roman" w:cs="Times New Roman"/>
          <w:color w:val="000000"/>
          <w:spacing w:val="2"/>
          <w:shd w:val="clear" w:fill="FFFFFF"/>
        </w:rPr>
      </w:pPr>
      <w:r>
        <w:rPr>
          <w:rFonts w:ascii="Times New Roman" w:hAnsi="Times New Roman" w:cs="Times New Roman"/>
          <w:color w:val="000000"/>
          <w:spacing w:val="2"/>
          <w:shd w:val="clear" w:fill="FFFFFF"/>
        </w:rPr>
        <w:t xml:space="preserve">Vārds un uzvārds </w:t>
      </w:r>
      <w:r>
        <w:rPr>
          <w:rFonts w:ascii="Times New Roman" w:hAnsi="Times New Roman" w:cs="Times New Roman"/>
          <w:color w:val="000000"/>
          <w:spacing w:val="2"/>
          <w:szCs w:val="24"/>
          <w:shd w:val="clear" w:fill="FFFFFF"/>
        </w:rPr>
        <w:t>-</w:t>
      </w:r>
      <w:r>
        <w:rPr>
          <w:rFonts w:ascii="Times New Roman" w:hAnsi="Times New Roman" w:cs="Times New Roman"/>
          <w:color w:val="000000"/>
          <w:spacing w:val="2"/>
          <w:shd w:val="clear" w:fill="FFFFFF"/>
        </w:rPr>
        <w:t xml:space="preserve"> lietotāja vārds un uzvārds - burtu teksts ar izmēru līdz 100 rakstzīmēm (piem., Māra Bitte).</w:t>
      </w:r>
    </w:p>
    <w:p>
      <w:pPr>
        <w:pStyle w:val="21"/>
        <w:numPr>
          <w:ilvl w:val="0"/>
          <w:numId w:val="5"/>
        </w:numPr>
        <w:bidi w:val="0"/>
        <w:spacing w:before="0" w:after="160" w:line="360" w:lineRule="auto"/>
        <w:jc w:val="both"/>
        <w:rPr>
          <w:rFonts w:ascii="Times New Roman" w:hAnsi="Times New Roman" w:cs="Times New Roman"/>
          <w:color w:val="000000"/>
          <w:szCs w:val="24"/>
        </w:rPr>
      </w:pPr>
      <w:r>
        <w:rPr>
          <w:rFonts w:ascii="Times New Roman" w:hAnsi="Times New Roman" w:cs="Times New Roman"/>
          <w:color w:val="000000"/>
          <w:spacing w:val="2"/>
          <w:shd w:val="clear" w:fill="FFFFFF"/>
        </w:rPr>
        <w:t xml:space="preserve">E-pasts </w:t>
      </w:r>
      <w:r>
        <w:rPr>
          <w:rFonts w:ascii="Times New Roman" w:hAnsi="Times New Roman" w:cs="Times New Roman"/>
          <w:color w:val="000000"/>
          <w:spacing w:val="2"/>
          <w:szCs w:val="24"/>
          <w:shd w:val="clear" w:fill="FFFFFF"/>
        </w:rPr>
        <w:t>-</w:t>
      </w:r>
      <w:r>
        <w:rPr>
          <w:rFonts w:ascii="Times New Roman" w:hAnsi="Times New Roman" w:cs="Times New Roman"/>
          <w:color w:val="000000"/>
          <w:spacing w:val="2"/>
          <w:shd w:val="clear" w:fill="FFFFFF"/>
        </w:rPr>
        <w:t xml:space="preserve"> lietotāja reģistrēts vai izmainīts elektroniskais pasts - burtu teksts ar izmēru līdz 100 rakstzīmēm (piem., bittemara@gmail.com).</w:t>
      </w:r>
    </w:p>
    <w:p>
      <w:pPr>
        <w:pStyle w:val="21"/>
        <w:numPr>
          <w:ilvl w:val="0"/>
          <w:numId w:val="5"/>
        </w:numPr>
        <w:bidi w:val="0"/>
        <w:spacing w:before="0" w:after="160" w:line="360" w:lineRule="auto"/>
        <w:jc w:val="both"/>
        <w:rPr>
          <w:rFonts w:ascii="Times New Roman" w:hAnsi="Times New Roman" w:cs="Times New Roman"/>
          <w:color w:val="000000"/>
          <w:szCs w:val="24"/>
        </w:rPr>
      </w:pPr>
      <w:r>
        <w:rPr>
          <w:rFonts w:ascii="Times New Roman" w:hAnsi="Times New Roman" w:cs="Times New Roman"/>
          <w:color w:val="000000"/>
          <w:szCs w:val="24"/>
        </w:rPr>
        <w:t xml:space="preserve">Parole - </w:t>
      </w:r>
      <w:r>
        <w:rPr>
          <w:rFonts w:ascii="Times New Roman" w:hAnsi="Times New Roman" w:cs="Times New Roman"/>
          <w:color w:val="000000"/>
          <w:spacing w:val="2"/>
          <w:shd w:val="clear" w:fill="FFFFFF"/>
        </w:rPr>
        <w:t>lietotāja reģistrēta vai izmainīta parole</w:t>
      </w:r>
      <w:r>
        <w:rPr>
          <w:rFonts w:ascii="Times New Roman" w:hAnsi="Times New Roman" w:cs="Times New Roman"/>
          <w:color w:val="000000"/>
          <w:szCs w:val="24"/>
        </w:rPr>
        <w:t xml:space="preserve"> - burtu teksts ar izmēru līdz 30 rakstzīmēm (piem., Qwletgd12!).</w:t>
      </w:r>
    </w:p>
    <w:p>
      <w:pPr>
        <w:pStyle w:val="21"/>
        <w:numPr>
          <w:ilvl w:val="0"/>
          <w:numId w:val="5"/>
        </w:numPr>
        <w:bidi w:val="0"/>
        <w:spacing w:before="0" w:after="160" w:line="360" w:lineRule="auto"/>
        <w:jc w:val="both"/>
        <w:rPr>
          <w:rFonts w:ascii="Times New Roman" w:hAnsi="Times New Roman" w:cs="Times New Roman"/>
          <w:color w:val="000000"/>
          <w:szCs w:val="24"/>
        </w:rPr>
      </w:pPr>
      <w:r>
        <w:rPr>
          <w:rFonts w:ascii="Times New Roman" w:hAnsi="Times New Roman" w:cs="Times New Roman"/>
          <w:color w:val="000000"/>
          <w:szCs w:val="24"/>
        </w:rPr>
        <w:t xml:space="preserve">Lietotāja attēls - </w:t>
      </w:r>
      <w:r>
        <w:rPr>
          <w:rFonts w:ascii="Times New Roman" w:hAnsi="Times New Roman" w:cs="Times New Roman"/>
          <w:color w:val="000000"/>
          <w:spacing w:val="2"/>
          <w:shd w:val="clear" w:fill="FFFFFF"/>
        </w:rPr>
        <w:t>attēls, kuru lietotājs pievienoja sev profilā</w:t>
      </w:r>
      <w:r>
        <w:rPr>
          <w:rFonts w:ascii="Times New Roman" w:hAnsi="Times New Roman" w:cs="Times New Roman"/>
          <w:color w:val="000000"/>
          <w:szCs w:val="24"/>
        </w:rPr>
        <w:t xml:space="preserve"> - izmērs līdz 255 rakstzīmēm.</w:t>
      </w:r>
    </w:p>
    <w:p>
      <w:pPr>
        <w:pStyle w:val="21"/>
        <w:numPr>
          <w:ilvl w:val="0"/>
          <w:numId w:val="5"/>
        </w:numPr>
        <w:bidi w:val="0"/>
        <w:spacing w:before="0" w:after="160" w:line="360" w:lineRule="auto"/>
        <w:jc w:val="both"/>
        <w:rPr>
          <w:rFonts w:ascii="Times New Roman" w:hAnsi="Times New Roman" w:cs="Times New Roman"/>
          <w:color w:val="000000"/>
          <w:szCs w:val="24"/>
        </w:rPr>
      </w:pPr>
      <w:r>
        <w:rPr>
          <w:rFonts w:ascii="Times New Roman" w:hAnsi="Times New Roman" w:cs="Times New Roman"/>
          <w:color w:val="000000"/>
          <w:szCs w:val="24"/>
        </w:rPr>
        <w:t xml:space="preserve">Lietotāja tips - </w:t>
      </w:r>
      <w:r>
        <w:rPr>
          <w:rFonts w:ascii="Times New Roman" w:hAnsi="Times New Roman" w:cs="Times New Roman"/>
          <w:color w:val="000000"/>
          <w:spacing w:val="2"/>
          <w:shd w:val="clear" w:fill="FFFFFF"/>
        </w:rPr>
        <w:t>apzīmē tipu, lietotājs vai administrators</w:t>
      </w:r>
      <w:r>
        <w:rPr>
          <w:rFonts w:ascii="Times New Roman" w:hAnsi="Times New Roman" w:cs="Times New Roman"/>
          <w:color w:val="000000"/>
          <w:szCs w:val="24"/>
        </w:rPr>
        <w:t xml:space="preserve"> - vesels skaitlis (piem., 0-lietotājs, 1-administrators).</w:t>
      </w:r>
    </w:p>
    <w:p>
      <w:pPr>
        <w:pStyle w:val="21"/>
        <w:numPr>
          <w:ilvl w:val="0"/>
          <w:numId w:val="5"/>
        </w:numPr>
        <w:bidi w:val="0"/>
        <w:spacing w:before="0" w:after="160" w:line="360" w:lineRule="auto"/>
        <w:jc w:val="both"/>
        <w:rPr>
          <w:rFonts w:ascii="Times New Roman" w:hAnsi="Times New Roman" w:cs="Times New Roman"/>
          <w:color w:val="000000"/>
          <w:szCs w:val="24"/>
        </w:rPr>
      </w:pPr>
      <w:r>
        <w:rPr>
          <w:rFonts w:ascii="Times New Roman" w:hAnsi="Times New Roman" w:cs="Times New Roman"/>
          <w:color w:val="000000"/>
          <w:szCs w:val="24"/>
        </w:rPr>
        <w:t>Numurs - lietotāja pievienots telefona numurs - teksts ar izmēru līdz 12 rakstzīmēm (piem., +37128392019).</w:t>
      </w:r>
    </w:p>
    <w:p>
      <w:pPr>
        <w:numPr>
          <w:ilvl w:val="0"/>
          <w:numId w:val="0"/>
        </w:numPr>
        <w:bidi w:val="0"/>
        <w:spacing w:line="360" w:lineRule="auto"/>
        <w:ind w:right="0"/>
        <w:jc w:val="both"/>
        <w:rPr>
          <w:rFonts w:ascii="Times New Roman" w:hAnsi="Times New Roman" w:cs="Times New Roman"/>
          <w:color w:val="000000"/>
          <w:spacing w:val="2"/>
          <w:shd w:val="clear" w:fill="FFFFFF"/>
        </w:rPr>
      </w:pPr>
      <w:r>
        <w:rPr>
          <w:rFonts w:ascii="Times New Roman" w:hAnsi="Times New Roman" w:eastAsia="Times New Roman" w:cs="Times New Roman"/>
          <w:color w:val="000000"/>
          <w:spacing w:val="2"/>
          <w:shd w:val="clear" w:fill="FFFFFF"/>
        </w:rPr>
        <w:t xml:space="preserve">     </w:t>
      </w:r>
      <w:r>
        <w:rPr>
          <w:rFonts w:ascii="Times New Roman" w:hAnsi="Times New Roman" w:cs="Times New Roman"/>
          <w:color w:val="000000"/>
          <w:spacing w:val="2"/>
          <w:shd w:val="clear" w:fill="FFFFFF"/>
        </w:rPr>
        <w:t xml:space="preserve">2. Informācija par </w:t>
      </w:r>
      <w:r>
        <w:rPr>
          <w:rFonts w:ascii="Times New Roman" w:hAnsi="Times New Roman" w:cs="Times New Roman"/>
          <w:b/>
          <w:color w:val="000000"/>
        </w:rPr>
        <w:t xml:space="preserve">produktiem </w:t>
      </w:r>
      <w:r>
        <w:rPr>
          <w:rFonts w:ascii="Times New Roman" w:hAnsi="Times New Roman" w:cs="Times New Roman"/>
          <w:color w:val="000000"/>
          <w:spacing w:val="2"/>
          <w:shd w:val="clear" w:fill="FFFFFF"/>
        </w:rPr>
        <w:t>sastāvēs no šādiem datiem.</w:t>
      </w:r>
    </w:p>
    <w:p>
      <w:pPr>
        <w:pStyle w:val="21"/>
        <w:numPr>
          <w:ilvl w:val="0"/>
          <w:numId w:val="6"/>
        </w:numPr>
        <w:suppressAutoHyphens w:val="0"/>
        <w:bidi w:val="0"/>
        <w:spacing w:before="0" w:after="160" w:line="360" w:lineRule="auto"/>
        <w:jc w:val="both"/>
        <w:rPr>
          <w:rFonts w:ascii="Times New Roman" w:hAnsi="Times New Roman" w:cs="Times New Roman"/>
          <w:color w:val="000000"/>
          <w:szCs w:val="24"/>
        </w:rPr>
      </w:pPr>
      <w:r>
        <w:rPr>
          <w:rFonts w:ascii="Times New Roman" w:hAnsi="Times New Roman" w:cs="Times New Roman"/>
          <w:color w:val="000000"/>
          <w:spacing w:val="2"/>
          <w:shd w:val="clear" w:fill="FFFFFF"/>
        </w:rPr>
        <w:t xml:space="preserve">Nosaukums </w:t>
      </w:r>
      <w:r>
        <w:rPr>
          <w:rFonts w:ascii="Times New Roman" w:hAnsi="Times New Roman" w:cs="Times New Roman"/>
          <w:color w:val="000000"/>
          <w:spacing w:val="2"/>
          <w:szCs w:val="24"/>
          <w:shd w:val="clear" w:fill="FFFFFF"/>
        </w:rPr>
        <w:t>-</w:t>
      </w:r>
      <w:r>
        <w:rPr>
          <w:rFonts w:ascii="Times New Roman" w:hAnsi="Times New Roman" w:cs="Times New Roman"/>
          <w:color w:val="000000"/>
          <w:spacing w:val="2"/>
          <w:shd w:val="clear" w:fill="FFFFFF"/>
        </w:rPr>
        <w:t xml:space="preserve"> </w:t>
      </w:r>
      <w:r>
        <w:rPr>
          <w:rFonts w:ascii="Times New Roman" w:hAnsi="Times New Roman" w:cs="Times New Roman"/>
          <w:color w:val="000000"/>
          <w:spacing w:val="2"/>
          <w:shd w:val="clear" w:fill="FFFFFF"/>
          <w:lang w:val="en-GB"/>
        </w:rPr>
        <w:t xml:space="preserve">produkta nosaukums </w:t>
      </w:r>
      <w:r>
        <w:rPr>
          <w:rFonts w:ascii="Times New Roman" w:hAnsi="Times New Roman" w:cs="Times New Roman"/>
          <w:color w:val="000000"/>
          <w:spacing w:val="2"/>
          <w:shd w:val="clear" w:fill="FFFFFF"/>
        </w:rPr>
        <w:t xml:space="preserve">- burtu teksts ar izmēru līdz 255 rakstzīmēm </w:t>
      </w:r>
      <w:r>
        <w:rPr>
          <w:rFonts w:ascii="Times New Roman" w:hAnsi="Times New Roman" w:cs="Times New Roman"/>
          <w:color w:val="000000"/>
          <w:spacing w:val="2"/>
          <w:shd w:val="clear" w:fill="FFFFFF"/>
          <w:lang w:val="en-GB"/>
        </w:rPr>
        <w:t>(piem., The Ordinary Glycolic Acid)</w:t>
      </w:r>
      <w:r>
        <w:rPr>
          <w:rFonts w:ascii="Times New Roman" w:hAnsi="Times New Roman" w:cs="Times New Roman"/>
          <w:color w:val="000000"/>
          <w:spacing w:val="2"/>
          <w:shd w:val="clear" w:fill="FFFFFF"/>
        </w:rPr>
        <w:t>.</w:t>
      </w:r>
    </w:p>
    <w:p>
      <w:pPr>
        <w:pStyle w:val="21"/>
        <w:numPr>
          <w:ilvl w:val="0"/>
          <w:numId w:val="6"/>
        </w:numPr>
        <w:bidi w:val="0"/>
        <w:spacing w:before="0" w:after="160" w:line="360" w:lineRule="auto"/>
        <w:jc w:val="both"/>
        <w:rPr>
          <w:rFonts w:ascii="Times New Roman" w:hAnsi="Times New Roman" w:cs="Times New Roman"/>
          <w:color w:val="000000"/>
          <w:spacing w:val="2"/>
          <w:szCs w:val="24"/>
          <w:shd w:val="clear" w:fill="FFFFFF"/>
        </w:rPr>
      </w:pPr>
      <w:r>
        <w:rPr>
          <w:rFonts w:ascii="Times New Roman" w:hAnsi="Times New Roman" w:cs="Times New Roman"/>
          <w:color w:val="000000"/>
          <w:szCs w:val="24"/>
        </w:rPr>
        <w:t xml:space="preserve">Izmērs - </w:t>
      </w:r>
      <w:r>
        <w:rPr>
          <w:rFonts w:ascii="Times New Roman" w:hAnsi="Times New Roman" w:cs="Times New Roman"/>
          <w:color w:val="000000"/>
          <w:szCs w:val="24"/>
          <w:lang w:val="en-GB"/>
        </w:rPr>
        <w:t xml:space="preserve">produkta lielums </w:t>
      </w:r>
      <w:r>
        <w:rPr>
          <w:rFonts w:ascii="Times New Roman" w:hAnsi="Times New Roman" w:cs="Times New Roman"/>
          <w:color w:val="000000"/>
          <w:szCs w:val="24"/>
        </w:rPr>
        <w:t xml:space="preserve">- burtu teksts līdz 50 rakstzīmēm </w:t>
      </w:r>
      <w:r>
        <w:rPr>
          <w:rFonts w:ascii="Times New Roman" w:hAnsi="Times New Roman" w:cs="Times New Roman"/>
          <w:color w:val="000000"/>
          <w:szCs w:val="24"/>
          <w:lang w:val="en-GB"/>
        </w:rPr>
        <w:t>(piem., 30ml vai 20g)</w:t>
      </w:r>
      <w:r>
        <w:rPr>
          <w:rFonts w:ascii="Times New Roman" w:hAnsi="Times New Roman" w:cs="Times New Roman"/>
          <w:color w:val="000000"/>
          <w:szCs w:val="24"/>
        </w:rPr>
        <w:t>.</w:t>
      </w:r>
    </w:p>
    <w:p>
      <w:pPr>
        <w:pStyle w:val="21"/>
        <w:numPr>
          <w:ilvl w:val="0"/>
          <w:numId w:val="6"/>
        </w:numPr>
        <w:suppressAutoHyphens w:val="0"/>
        <w:bidi w:val="0"/>
        <w:spacing w:before="0" w:after="160" w:line="360" w:lineRule="auto"/>
        <w:jc w:val="both"/>
        <w:rPr>
          <w:rFonts w:ascii="Times New Roman" w:hAnsi="Times New Roman" w:cs="Times New Roman"/>
          <w:color w:val="000000"/>
          <w:spacing w:val="2"/>
          <w:shd w:val="clear" w:fill="FFFFFF"/>
        </w:rPr>
      </w:pPr>
      <w:r>
        <w:rPr>
          <w:rFonts w:ascii="Times New Roman" w:hAnsi="Times New Roman" w:cs="Times New Roman"/>
          <w:color w:val="000000"/>
          <w:spacing w:val="2"/>
          <w:szCs w:val="24"/>
          <w:shd w:val="clear" w:fill="FFFFFF"/>
        </w:rPr>
        <w:t>Cena -</w:t>
      </w:r>
      <w:r>
        <w:rPr>
          <w:rFonts w:ascii="Times New Roman" w:hAnsi="Times New Roman" w:cs="Times New Roman"/>
          <w:color w:val="000000"/>
          <w:spacing w:val="2"/>
          <w:szCs w:val="24"/>
          <w:shd w:val="clear" w:fill="FFFFFF"/>
          <w:lang w:val="en-GB"/>
        </w:rPr>
        <w:t xml:space="preserve"> produkta noteikta cena </w:t>
      </w:r>
      <w:r>
        <w:rPr>
          <w:rFonts w:ascii="Times New Roman" w:hAnsi="Times New Roman" w:cs="Times New Roman"/>
          <w:color w:val="000000"/>
          <w:spacing w:val="2"/>
          <w:szCs w:val="24"/>
          <w:shd w:val="clear" w:fill="FFFFFF"/>
        </w:rPr>
        <w:t xml:space="preserve">- daļskaitlis ar precizitāti līdz 2 cipariem aiz komata </w:t>
      </w:r>
      <w:r>
        <w:rPr>
          <w:rFonts w:ascii="Times New Roman" w:hAnsi="Times New Roman" w:cs="Times New Roman"/>
          <w:color w:val="000000"/>
          <w:spacing w:val="2"/>
          <w:szCs w:val="24"/>
          <w:shd w:val="clear" w:fill="FFFFFF"/>
          <w:lang w:val="en-GB"/>
        </w:rPr>
        <w:t>(piem 6.79)</w:t>
      </w:r>
      <w:r>
        <w:rPr>
          <w:rFonts w:ascii="Times New Roman" w:hAnsi="Times New Roman" w:cs="Times New Roman"/>
          <w:color w:val="000000"/>
          <w:spacing w:val="2"/>
          <w:szCs w:val="24"/>
          <w:shd w:val="clear" w:fill="FFFFFF"/>
        </w:rPr>
        <w:t>.</w:t>
      </w:r>
    </w:p>
    <w:p>
      <w:pPr>
        <w:pStyle w:val="21"/>
        <w:numPr>
          <w:ilvl w:val="0"/>
          <w:numId w:val="6"/>
        </w:numPr>
        <w:suppressAutoHyphens w:val="0"/>
        <w:bidi w:val="0"/>
        <w:spacing w:before="0" w:after="160" w:line="360" w:lineRule="auto"/>
        <w:jc w:val="both"/>
        <w:rPr>
          <w:rFonts w:ascii="Times New Roman" w:hAnsi="Times New Roman" w:cs="Times New Roman"/>
          <w:color w:val="000000"/>
          <w:szCs w:val="24"/>
        </w:rPr>
      </w:pPr>
      <w:r>
        <w:rPr>
          <w:rFonts w:ascii="Times New Roman" w:hAnsi="Times New Roman" w:cs="Times New Roman"/>
          <w:color w:val="000000"/>
          <w:spacing w:val="2"/>
          <w:shd w:val="clear" w:fill="FFFFFF"/>
        </w:rPr>
        <w:t xml:space="preserve">Apraksts </w:t>
      </w:r>
      <w:r>
        <w:rPr>
          <w:rFonts w:ascii="Times New Roman" w:hAnsi="Times New Roman" w:cs="Times New Roman"/>
          <w:color w:val="000000"/>
          <w:spacing w:val="2"/>
          <w:szCs w:val="24"/>
          <w:shd w:val="clear" w:fill="FFFFFF"/>
        </w:rPr>
        <w:t>-</w:t>
      </w:r>
      <w:r>
        <w:rPr>
          <w:rFonts w:ascii="Times New Roman" w:hAnsi="Times New Roman" w:cs="Times New Roman"/>
          <w:color w:val="000000"/>
          <w:spacing w:val="2"/>
          <w:shd w:val="clear" w:fill="FFFFFF"/>
        </w:rPr>
        <w:t xml:space="preserve"> </w:t>
      </w:r>
      <w:r>
        <w:rPr>
          <w:rFonts w:ascii="Times New Roman" w:hAnsi="Times New Roman" w:cs="Times New Roman"/>
          <w:color w:val="000000"/>
          <w:spacing w:val="2"/>
          <w:shd w:val="clear" w:fill="FFFFFF"/>
          <w:lang w:val="en-GB"/>
        </w:rPr>
        <w:t>produkta detali</w:t>
      </w:r>
      <w:r>
        <w:rPr>
          <w:rFonts w:ascii="Times New Roman" w:hAnsi="Times New Roman" w:cs="Times New Roman"/>
          <w:color w:val="000000"/>
          <w:spacing w:val="2"/>
          <w:shd w:val="clear" w:fill="FFFFFF"/>
        </w:rPr>
        <w:t>zēts apraksts - burtu teksts ar izmēru līdz 2000 rakstzīmēm (piem., Eksfoliējošais toniks palīdz cīnīties ar blāvu ādas toni, raupju tekstūru).</w:t>
      </w:r>
    </w:p>
    <w:p>
      <w:pPr>
        <w:numPr>
          <w:ilvl w:val="0"/>
          <w:numId w:val="0"/>
        </w:numPr>
        <w:bidi w:val="0"/>
        <w:spacing w:line="360" w:lineRule="auto"/>
        <w:ind w:right="0"/>
        <w:jc w:val="both"/>
        <w:rPr>
          <w:rFonts w:ascii="Times New Roman" w:hAnsi="Times New Roman" w:cs="Times New Roman"/>
          <w:color w:val="000000"/>
          <w:szCs w:val="24"/>
        </w:rPr>
      </w:pPr>
      <w:r>
        <w:rPr>
          <w:rFonts w:ascii="Times New Roman" w:hAnsi="Times New Roman" w:eastAsia="Times New Roman" w:cs="Times New Roman"/>
          <w:color w:val="000000"/>
          <w:spacing w:val="2"/>
          <w:shd w:val="clear" w:fill="FFFFFF"/>
        </w:rPr>
        <w:t xml:space="preserve">      </w:t>
      </w:r>
      <w:r>
        <w:rPr>
          <w:rFonts w:ascii="Times New Roman" w:hAnsi="Times New Roman" w:cs="Times New Roman"/>
          <w:color w:val="000000"/>
          <w:spacing w:val="2"/>
          <w:shd w:val="clear" w:fill="FFFFFF"/>
        </w:rPr>
        <w:t xml:space="preserve">3. Informācija par </w:t>
      </w:r>
      <w:r>
        <w:rPr>
          <w:rFonts w:ascii="Times New Roman" w:hAnsi="Times New Roman" w:cs="Times New Roman"/>
          <w:b/>
          <w:color w:val="000000"/>
        </w:rPr>
        <w:t xml:space="preserve">apmaksājumu </w:t>
      </w:r>
      <w:r>
        <w:rPr>
          <w:rFonts w:ascii="Times New Roman" w:hAnsi="Times New Roman" w:cs="Times New Roman"/>
          <w:color w:val="000000"/>
          <w:spacing w:val="2"/>
          <w:shd w:val="clear" w:fill="FFFFFF"/>
        </w:rPr>
        <w:t>sastāvēs no šādiem datiem.</w:t>
      </w:r>
    </w:p>
    <w:p>
      <w:pPr>
        <w:pStyle w:val="21"/>
        <w:numPr>
          <w:ilvl w:val="0"/>
          <w:numId w:val="7"/>
        </w:numPr>
        <w:bidi w:val="0"/>
        <w:spacing w:before="0" w:after="160" w:line="360" w:lineRule="auto"/>
        <w:jc w:val="both"/>
        <w:rPr>
          <w:rFonts w:ascii="Times New Roman" w:hAnsi="Times New Roman" w:cs="Times New Roman"/>
          <w:color w:val="000000"/>
          <w:spacing w:val="2"/>
          <w:shd w:val="clear" w:fill="FFFFFF"/>
        </w:rPr>
      </w:pPr>
      <w:r>
        <w:rPr>
          <w:rFonts w:ascii="Times New Roman" w:hAnsi="Times New Roman" w:cs="Times New Roman"/>
          <w:color w:val="000000"/>
          <w:szCs w:val="24"/>
        </w:rPr>
        <w:t>Datums - maksājuma datums - noformēts datums (piem., 22.08.2023).</w:t>
      </w:r>
    </w:p>
    <w:p>
      <w:pPr>
        <w:pStyle w:val="21"/>
        <w:numPr>
          <w:ilvl w:val="0"/>
          <w:numId w:val="7"/>
        </w:numPr>
        <w:suppressAutoHyphens w:val="0"/>
        <w:bidi w:val="0"/>
        <w:spacing w:before="0" w:after="160" w:line="360" w:lineRule="auto"/>
        <w:jc w:val="both"/>
        <w:rPr>
          <w:rFonts w:ascii="Times New Roman" w:hAnsi="Times New Roman" w:cs="Times New Roman"/>
          <w:color w:val="000000"/>
          <w:szCs w:val="24"/>
        </w:rPr>
      </w:pPr>
      <w:r>
        <w:rPr>
          <w:rFonts w:ascii="Times New Roman" w:hAnsi="Times New Roman" w:cs="Times New Roman"/>
          <w:color w:val="000000"/>
          <w:spacing w:val="2"/>
          <w:shd w:val="clear" w:fill="FFFFFF"/>
        </w:rPr>
        <w:t xml:space="preserve">Apmaksas summa </w:t>
      </w:r>
      <w:r>
        <w:rPr>
          <w:rFonts w:ascii="Times New Roman" w:hAnsi="Times New Roman" w:cs="Times New Roman"/>
          <w:color w:val="000000"/>
          <w:spacing w:val="2"/>
          <w:szCs w:val="24"/>
          <w:shd w:val="clear" w:fill="FFFFFF"/>
        </w:rPr>
        <w:t>-</w:t>
      </w:r>
      <w:r>
        <w:rPr>
          <w:rFonts w:ascii="Times New Roman" w:hAnsi="Times New Roman" w:cs="Times New Roman"/>
          <w:color w:val="000000"/>
          <w:spacing w:val="2"/>
          <w:shd w:val="clear" w:fill="FFFFFF"/>
        </w:rPr>
        <w:t xml:space="preserve"> summa, kas ir jāapmaksa par pasūtījumu - </w:t>
      </w:r>
      <w:r>
        <w:rPr>
          <w:rFonts w:ascii="Times New Roman" w:hAnsi="Times New Roman" w:cs="Times New Roman"/>
          <w:color w:val="000000"/>
        </w:rPr>
        <w:t>daļskaitlis ar precizitāti līdz 2 cipariem aiz komata (piem., 24.79).</w:t>
      </w:r>
    </w:p>
    <w:p>
      <w:pPr>
        <w:numPr>
          <w:ilvl w:val="0"/>
          <w:numId w:val="0"/>
        </w:numPr>
        <w:bidi w:val="0"/>
        <w:spacing w:before="0" w:after="160" w:line="360" w:lineRule="auto"/>
        <w:ind w:left="349" w:right="0"/>
        <w:jc w:val="both"/>
        <w:rPr>
          <w:rFonts w:ascii="Times New Roman" w:hAnsi="Times New Roman" w:cs="Times New Roman"/>
          <w:color w:val="000000"/>
          <w:szCs w:val="24"/>
        </w:rPr>
      </w:pPr>
      <w:r>
        <w:rPr>
          <w:rFonts w:ascii="Times New Roman" w:hAnsi="Times New Roman" w:cs="Times New Roman"/>
          <w:color w:val="000000"/>
          <w:szCs w:val="24"/>
          <w:lang w:val="ru-RU"/>
        </w:rPr>
        <w:t>4</w:t>
      </w:r>
      <w:r>
        <w:rPr>
          <w:rFonts w:ascii="Times New Roman" w:hAnsi="Times New Roman" w:cs="Times New Roman"/>
          <w:color w:val="000000"/>
          <w:szCs w:val="24"/>
        </w:rPr>
        <w:t xml:space="preserve">. Informācija par </w:t>
      </w:r>
      <w:r>
        <w:rPr>
          <w:rFonts w:ascii="Times New Roman" w:hAnsi="Times New Roman" w:cs="Times New Roman"/>
          <w:b/>
          <w:color w:val="000000"/>
        </w:rPr>
        <w:t xml:space="preserve">konsultācijām </w:t>
      </w:r>
      <w:r>
        <w:rPr>
          <w:rFonts w:ascii="Times New Roman" w:hAnsi="Times New Roman" w:cs="Times New Roman"/>
          <w:color w:val="000000"/>
        </w:rPr>
        <w:t>sastāvēs no šādiem datiem.</w:t>
      </w:r>
    </w:p>
    <w:p>
      <w:pPr>
        <w:pStyle w:val="21"/>
        <w:numPr>
          <w:ilvl w:val="0"/>
          <w:numId w:val="8"/>
        </w:numPr>
        <w:bidi w:val="0"/>
        <w:spacing w:before="0" w:after="160" w:line="360" w:lineRule="auto"/>
        <w:jc w:val="both"/>
        <w:rPr>
          <w:rFonts w:ascii="Times New Roman" w:hAnsi="Times New Roman" w:cs="Times New Roman"/>
          <w:color w:val="000000"/>
          <w:szCs w:val="24"/>
        </w:rPr>
      </w:pPr>
      <w:r>
        <w:rPr>
          <w:rFonts w:ascii="Times New Roman" w:hAnsi="Times New Roman" w:cs="Times New Roman"/>
          <w:color w:val="000000"/>
          <w:szCs w:val="24"/>
        </w:rPr>
        <w:t>Pievienošanas datums</w:t>
      </w:r>
      <w:r>
        <w:rPr>
          <w:rFonts w:ascii="Times New Roman" w:hAnsi="Times New Roman" w:cs="Times New Roman"/>
          <w:color w:val="000000"/>
          <w:szCs w:val="24"/>
          <w:u w:val="none"/>
        </w:rPr>
        <w:t xml:space="preserve"> - datums, kad tika pievienota konsultācija</w:t>
      </w:r>
      <w:r>
        <w:rPr>
          <w:rFonts w:ascii="Times New Roman" w:hAnsi="Times New Roman" w:cs="Times New Roman"/>
          <w:color w:val="000000"/>
          <w:szCs w:val="24"/>
        </w:rPr>
        <w:t xml:space="preserve"> - noformēts datums (piem., 29.10.2023).</w:t>
      </w:r>
    </w:p>
    <w:p>
      <w:pPr>
        <w:pStyle w:val="21"/>
        <w:numPr>
          <w:ilvl w:val="0"/>
          <w:numId w:val="8"/>
        </w:numPr>
        <w:bidi w:val="0"/>
        <w:spacing w:before="0" w:after="160" w:line="360" w:lineRule="auto"/>
        <w:jc w:val="both"/>
        <w:rPr>
          <w:rFonts w:ascii="Times New Roman" w:hAnsi="Times New Roman" w:cs="Times New Roman"/>
          <w:color w:val="000000"/>
          <w:szCs w:val="24"/>
        </w:rPr>
      </w:pPr>
      <w:r>
        <w:rPr>
          <w:rFonts w:ascii="Times New Roman" w:hAnsi="Times New Roman" w:cs="Times New Roman"/>
          <w:color w:val="000000"/>
          <w:szCs w:val="24"/>
        </w:rPr>
        <w:t>Konsultācijas laiks - laiks kurā notiks konsultācija - iestatīts laiks (piem., 15:00).</w:t>
      </w:r>
    </w:p>
    <w:p>
      <w:pPr>
        <w:pStyle w:val="21"/>
        <w:numPr>
          <w:ilvl w:val="0"/>
          <w:numId w:val="8"/>
        </w:numPr>
        <w:bidi w:val="0"/>
        <w:spacing w:before="0" w:after="160" w:line="360" w:lineRule="auto"/>
        <w:jc w:val="both"/>
        <w:rPr>
          <w:rFonts w:ascii="Times New Roman" w:hAnsi="Times New Roman" w:cs="Times New Roman"/>
          <w:color w:val="000000"/>
          <w:szCs w:val="24"/>
        </w:rPr>
      </w:pPr>
      <w:r>
        <w:rPr>
          <w:rFonts w:ascii="Times New Roman" w:hAnsi="Times New Roman" w:cs="Times New Roman"/>
          <w:color w:val="000000"/>
          <w:szCs w:val="24"/>
        </w:rPr>
        <w:t>Konsultācijas veids - kāda veidā tiks norisināta konsultācija - burtu teksts ar izmēru līdz 100 rakstzīmēm (piem., Attālināti MS Teams vietnē).</w:t>
      </w:r>
    </w:p>
    <w:p>
      <w:pPr>
        <w:pStyle w:val="6"/>
        <w:numPr>
          <w:ilvl w:val="0"/>
          <w:numId w:val="0"/>
        </w:numPr>
        <w:bidi w:val="0"/>
        <w:spacing w:line="360" w:lineRule="auto"/>
        <w:rPr>
          <w:rFonts w:ascii="Times New Roman" w:hAnsi="Times New Roman" w:cs="Times New Roman"/>
          <w:i/>
          <w:iCs/>
          <w:sz w:val="28"/>
          <w:szCs w:val="28"/>
          <w:lang w:val="lv-LV"/>
        </w:rPr>
      </w:pPr>
      <w:bookmarkStart w:id="4" w:name="_Toc4876"/>
      <w:r>
        <w:rPr>
          <w:rFonts w:ascii="Times New Roman" w:hAnsi="Times New Roman" w:cs="Times New Roman"/>
          <w:i/>
          <w:iCs/>
          <w:sz w:val="28"/>
          <w:szCs w:val="28"/>
          <w:lang w:val="lv-LV"/>
        </w:rPr>
        <w:t>2.1.2. Izejas informācijas apraksts</w:t>
      </w:r>
      <w:bookmarkEnd w:id="4"/>
    </w:p>
    <w:p>
      <w:pPr>
        <w:pStyle w:val="21"/>
        <w:numPr>
          <w:ilvl w:val="0"/>
          <w:numId w:val="9"/>
        </w:numPr>
        <w:bidi w:val="0"/>
        <w:spacing w:line="360" w:lineRule="auto"/>
        <w:ind w:left="1080" w:right="0" w:hanging="360"/>
        <w:jc w:val="both"/>
        <w:rPr>
          <w:rFonts w:ascii="Times New Roman" w:hAnsi="Times New Roman" w:cs="Times New Roman"/>
          <w:b/>
          <w:bCs/>
          <w:color w:val="202124"/>
          <w:spacing w:val="2"/>
          <w:shd w:val="clear" w:fill="FFFFFF"/>
        </w:rPr>
      </w:pPr>
      <w:r>
        <w:rPr>
          <w:rFonts w:ascii="Times New Roman" w:hAnsi="Times New Roman" w:cs="Times New Roman"/>
          <w:b/>
          <w:bCs/>
          <w:color w:val="000000"/>
          <w:lang w:val="lv-LV"/>
        </w:rPr>
        <w:t>Lietot</w:t>
      </w:r>
      <w:r>
        <w:rPr>
          <w:rFonts w:ascii="Times New Roman" w:hAnsi="Times New Roman" w:cs="Times New Roman"/>
          <w:b/>
          <w:bCs/>
          <w:color w:val="000000"/>
        </w:rPr>
        <w:t>āja profila iestatījumi</w:t>
      </w:r>
      <w:r>
        <w:rPr>
          <w:rFonts w:ascii="Times New Roman" w:hAnsi="Times New Roman" w:cs="Times New Roman"/>
          <w:b w:val="0"/>
          <w:bCs w:val="0"/>
          <w:color w:val="000000"/>
        </w:rPr>
        <w:t>. Lietotāja profilā rādīsies vārds, e-pasts, bilde.</w:t>
      </w:r>
    </w:p>
    <w:p>
      <w:pPr>
        <w:pStyle w:val="21"/>
        <w:numPr>
          <w:ilvl w:val="0"/>
          <w:numId w:val="9"/>
        </w:numPr>
        <w:bidi w:val="0"/>
        <w:spacing w:line="360" w:lineRule="auto"/>
        <w:ind w:left="1080" w:right="0" w:hanging="360"/>
        <w:jc w:val="both"/>
        <w:rPr>
          <w:rFonts w:ascii="Times New Roman" w:hAnsi="Times New Roman" w:cs="Times New Roman"/>
          <w:b/>
          <w:bCs/>
          <w:color w:val="202124"/>
          <w:szCs w:val="24"/>
        </w:rPr>
      </w:pPr>
      <w:r>
        <w:rPr>
          <w:rFonts w:ascii="Times New Roman" w:hAnsi="Times New Roman" w:cs="Times New Roman"/>
          <w:b/>
          <w:bCs/>
          <w:color w:val="202124"/>
          <w:spacing w:val="2"/>
          <w:shd w:val="clear" w:fill="FFFFFF"/>
          <w:lang w:val="lv-LV"/>
        </w:rPr>
        <w:t>Produktu</w:t>
      </w:r>
      <w:r>
        <w:rPr>
          <w:rFonts w:ascii="Times New Roman" w:hAnsi="Times New Roman" w:cs="Times New Roman"/>
          <w:b/>
          <w:bCs/>
          <w:color w:val="202124"/>
          <w:spacing w:val="2"/>
          <w:shd w:val="clear" w:fill="FFFFFF"/>
        </w:rPr>
        <w:t xml:space="preserve"> klāsts.</w:t>
      </w:r>
      <w:r>
        <w:rPr>
          <w:rFonts w:ascii="Times New Roman" w:hAnsi="Times New Roman" w:cs="Times New Roman"/>
          <w:b w:val="0"/>
          <w:bCs w:val="0"/>
          <w:color w:val="202124"/>
          <w:spacing w:val="2"/>
          <w:shd w:val="clear" w:fill="FFFFFF"/>
        </w:rPr>
        <w:t xml:space="preserve"> Tiks atspoguļota informācija par pieejamiem produktiem veikalā, to nosaukums, cena, apraksts un izmērs.</w:t>
      </w:r>
    </w:p>
    <w:p>
      <w:pPr>
        <w:pStyle w:val="21"/>
        <w:numPr>
          <w:ilvl w:val="0"/>
          <w:numId w:val="9"/>
        </w:numPr>
        <w:bidi w:val="0"/>
        <w:spacing w:line="360" w:lineRule="auto"/>
        <w:ind w:left="1080" w:right="0" w:hanging="360"/>
        <w:jc w:val="both"/>
        <w:rPr>
          <w:rFonts w:ascii="Times New Roman" w:hAnsi="Times New Roman" w:cs="Times New Roman"/>
          <w:b/>
          <w:bCs/>
          <w:color w:val="202124"/>
          <w:szCs w:val="24"/>
          <w:shd w:val="clear" w:fill="FFFFFF"/>
        </w:rPr>
      </w:pPr>
      <w:r>
        <w:rPr>
          <w:rFonts w:ascii="Times New Roman" w:hAnsi="Times New Roman" w:cs="Times New Roman"/>
          <w:b/>
          <w:bCs/>
          <w:color w:val="202124"/>
          <w:szCs w:val="24"/>
        </w:rPr>
        <w:t xml:space="preserve">Konsultācijas informācija.  </w:t>
      </w:r>
      <w:r>
        <w:rPr>
          <w:rFonts w:ascii="Times New Roman" w:hAnsi="Times New Roman" w:cs="Times New Roman"/>
          <w:b w:val="0"/>
          <w:bCs w:val="0"/>
          <w:color w:val="202124"/>
          <w:szCs w:val="24"/>
        </w:rPr>
        <w:t>Tiks izvadīta informācija par konsultācijas laiku, datumu un tās veidu.</w:t>
      </w:r>
    </w:p>
    <w:p>
      <w:pPr>
        <w:pStyle w:val="3"/>
        <w:numPr>
          <w:ilvl w:val="1"/>
          <w:numId w:val="1"/>
        </w:numPr>
        <w:bidi w:val="0"/>
        <w:spacing w:line="360" w:lineRule="auto"/>
        <w:ind w:left="0" w:firstLine="0"/>
        <w:jc w:val="center"/>
        <w:rPr>
          <w:rFonts w:ascii="Times New Roman" w:hAnsi="Times New Roman" w:cs="Times New Roman"/>
          <w:sz w:val="28"/>
          <w:szCs w:val="28"/>
          <w:lang w:val="lv-LV"/>
        </w:rPr>
      </w:pPr>
      <w:bookmarkStart w:id="5" w:name="_Toc8162"/>
      <w:r>
        <w:rPr>
          <w:rFonts w:ascii="Times New Roman" w:hAnsi="Times New Roman" w:cs="Times New Roman"/>
          <w:sz w:val="28"/>
          <w:szCs w:val="28"/>
          <w:lang w:val="lv-LV"/>
        </w:rPr>
        <w:t>2.2. Funkcionālās prasības</w:t>
      </w:r>
      <w:bookmarkEnd w:id="5"/>
    </w:p>
    <w:p>
      <w:pPr>
        <w:pStyle w:val="21"/>
        <w:numPr>
          <w:ilvl w:val="0"/>
          <w:numId w:val="10"/>
        </w:numPr>
        <w:bidi w:val="0"/>
        <w:spacing w:line="360" w:lineRule="auto"/>
        <w:ind w:left="780" w:right="0" w:hanging="360"/>
        <w:jc w:val="both"/>
        <w:textAlignment w:val="baseline"/>
        <w:rPr>
          <w:rFonts w:ascii="Times New Roman" w:hAnsi="Times New Roman" w:cs="Times New Roman"/>
          <w:color w:val="000000"/>
        </w:rPr>
      </w:pPr>
      <w:r>
        <w:rPr>
          <w:rFonts w:ascii="Times New Roman" w:hAnsi="Times New Roman" w:cs="Times New Roman"/>
          <w:b w:val="0"/>
          <w:bCs w:val="0"/>
          <w:color w:val="000000"/>
          <w:szCs w:val="24"/>
          <w:shd w:val="clear" w:fill="FFFFFF"/>
          <w:lang w:val="lv-LV"/>
        </w:rPr>
        <w:t>J</w:t>
      </w:r>
      <w:r>
        <w:rPr>
          <w:rFonts w:ascii="Times New Roman" w:hAnsi="Times New Roman" w:cs="Times New Roman"/>
          <w:b w:val="0"/>
          <w:bCs w:val="0"/>
          <w:color w:val="000000"/>
          <w:szCs w:val="24"/>
        </w:rPr>
        <w:t xml:space="preserve">ānodrošina iespēja reģistrēt jaunu lietotāju. </w:t>
      </w:r>
    </w:p>
    <w:p>
      <w:pPr>
        <w:pStyle w:val="21"/>
        <w:numPr>
          <w:ilvl w:val="1"/>
          <w:numId w:val="10"/>
        </w:numPr>
        <w:bidi w:val="0"/>
        <w:spacing w:line="360" w:lineRule="auto"/>
        <w:ind w:left="1212" w:right="0" w:hanging="432"/>
        <w:jc w:val="both"/>
        <w:textAlignment w:val="baseline"/>
        <w:rPr>
          <w:rFonts w:ascii="Times New Roman" w:hAnsi="Times New Roman" w:cs="Times New Roman"/>
          <w:color w:val="000000"/>
          <w:szCs w:val="24"/>
        </w:rPr>
      </w:pPr>
      <w:r>
        <w:rPr>
          <w:rFonts w:ascii="Times New Roman" w:hAnsi="Times New Roman" w:cs="Times New Roman"/>
          <w:color w:val="000000"/>
        </w:rPr>
        <w:t>Jāparedz ieejas informācijas par lietotāju ievadīšana un pārbaude un formāta pareizību.</w:t>
      </w:r>
    </w:p>
    <w:p>
      <w:pPr>
        <w:pStyle w:val="21"/>
        <w:numPr>
          <w:ilvl w:val="1"/>
          <w:numId w:val="10"/>
        </w:numPr>
        <w:bidi w:val="0"/>
        <w:spacing w:line="360" w:lineRule="auto"/>
        <w:ind w:left="1212" w:right="0" w:hanging="432"/>
        <w:jc w:val="both"/>
        <w:textAlignment w:val="baseline"/>
        <w:rPr>
          <w:rFonts w:ascii="Times New Roman" w:hAnsi="Times New Roman" w:cs="Times New Roman"/>
          <w:color w:val="000000"/>
        </w:rPr>
      </w:pPr>
      <w:r>
        <w:rPr>
          <w:rFonts w:ascii="Times New Roman" w:hAnsi="Times New Roman" w:cs="Times New Roman"/>
          <w:color w:val="000000"/>
          <w:szCs w:val="24"/>
        </w:rPr>
        <w:t>Ja kāds no obligātiem laukiem nav ievadīts, tad izvadīt par to kļūdas paziņojumu.</w:t>
      </w:r>
    </w:p>
    <w:p>
      <w:pPr>
        <w:pStyle w:val="21"/>
        <w:numPr>
          <w:ilvl w:val="1"/>
          <w:numId w:val="10"/>
        </w:numPr>
        <w:bidi w:val="0"/>
        <w:spacing w:line="360" w:lineRule="auto"/>
        <w:ind w:left="1212" w:right="0" w:hanging="432"/>
        <w:jc w:val="both"/>
        <w:textAlignment w:val="baseline"/>
        <w:rPr>
          <w:rFonts w:ascii="Times New Roman" w:hAnsi="Times New Roman" w:cs="Times New Roman"/>
          <w:color w:val="000000"/>
          <w:szCs w:val="24"/>
        </w:rPr>
      </w:pPr>
      <w:r>
        <w:rPr>
          <w:rFonts w:ascii="Times New Roman" w:hAnsi="Times New Roman" w:cs="Times New Roman"/>
          <w:color w:val="000000"/>
        </w:rPr>
        <w:t>Salīdzināt ievadīto lietotāja epastu ar sistēmā jau eksistējošo lietotāju epastiem un izvadīt paziņojumu, ja tāds jau eksistē.</w:t>
      </w:r>
    </w:p>
    <w:p>
      <w:pPr>
        <w:pStyle w:val="21"/>
        <w:numPr>
          <w:ilvl w:val="1"/>
          <w:numId w:val="10"/>
        </w:numPr>
        <w:bidi w:val="0"/>
        <w:spacing w:line="360" w:lineRule="auto"/>
        <w:ind w:left="1212" w:right="0" w:hanging="432"/>
        <w:jc w:val="both"/>
        <w:textAlignment w:val="baseline"/>
        <w:rPr>
          <w:rFonts w:ascii="Times New Roman" w:hAnsi="Times New Roman" w:cs="Times New Roman"/>
          <w:b w:val="0"/>
          <w:bCs w:val="0"/>
          <w:color w:val="000000"/>
          <w:szCs w:val="24"/>
        </w:rPr>
      </w:pPr>
      <w:r>
        <w:rPr>
          <w:rFonts w:ascii="Times New Roman" w:hAnsi="Times New Roman" w:cs="Times New Roman"/>
          <w:color w:val="000000"/>
          <w:szCs w:val="24"/>
        </w:rPr>
        <w:t>Pārbaudīt paroli uz pietiekošo drošības pakāpi. Ja tas neatbilst, izvadīt paziņojumu …</w:t>
      </w:r>
    </w:p>
    <w:p>
      <w:pPr>
        <w:pStyle w:val="21"/>
        <w:numPr>
          <w:ilvl w:val="0"/>
          <w:numId w:val="10"/>
        </w:numPr>
        <w:bidi w:val="0"/>
        <w:spacing w:line="360" w:lineRule="auto"/>
        <w:ind w:left="780" w:right="0" w:hanging="360"/>
        <w:jc w:val="both"/>
        <w:textAlignment w:val="baseline"/>
        <w:rPr>
          <w:rFonts w:ascii="Times New Roman" w:hAnsi="Times New Roman" w:cs="Times New Roman"/>
          <w:color w:val="000000"/>
          <w:szCs w:val="24"/>
        </w:rPr>
      </w:pPr>
      <w:r>
        <w:rPr>
          <w:rFonts w:ascii="Times New Roman" w:hAnsi="Times New Roman" w:cs="Times New Roman"/>
          <w:b w:val="0"/>
          <w:bCs w:val="0"/>
          <w:color w:val="000000"/>
          <w:szCs w:val="24"/>
        </w:rPr>
        <w:t>Jānodrošina lietotāja autorizācija.</w:t>
      </w:r>
    </w:p>
    <w:p>
      <w:pPr>
        <w:pStyle w:val="21"/>
        <w:numPr>
          <w:ilvl w:val="1"/>
          <w:numId w:val="10"/>
        </w:numPr>
        <w:bidi w:val="0"/>
        <w:spacing w:line="360" w:lineRule="auto"/>
        <w:ind w:left="1212" w:right="0" w:hanging="432"/>
        <w:jc w:val="both"/>
        <w:textAlignment w:val="baseline"/>
        <w:rPr>
          <w:rFonts w:ascii="Times New Roman" w:hAnsi="Times New Roman" w:cs="Times New Roman"/>
          <w:color w:val="000000"/>
          <w:szCs w:val="24"/>
        </w:rPr>
      </w:pPr>
      <w:r>
        <w:rPr>
          <w:rFonts w:ascii="Times New Roman" w:hAnsi="Times New Roman" w:cs="Times New Roman"/>
          <w:color w:val="000000"/>
          <w:szCs w:val="24"/>
        </w:rPr>
        <w:t>Ja lietotāja statuss ir aktīvs sistēmai ir jānodrošina autorizācija, pieslēdzoties ar e-pastu un paroli.</w:t>
      </w:r>
    </w:p>
    <w:p>
      <w:pPr>
        <w:pStyle w:val="21"/>
        <w:numPr>
          <w:ilvl w:val="1"/>
          <w:numId w:val="10"/>
        </w:numPr>
        <w:bidi w:val="0"/>
        <w:spacing w:line="360" w:lineRule="auto"/>
        <w:ind w:left="1212" w:right="0" w:hanging="432"/>
        <w:jc w:val="both"/>
        <w:textAlignment w:val="baseline"/>
        <w:rPr>
          <w:rFonts w:ascii="Times New Roman" w:hAnsi="Times New Roman" w:cs="Times New Roman"/>
          <w:color w:val="000000"/>
        </w:rPr>
      </w:pPr>
      <w:r>
        <w:rPr>
          <w:rFonts w:ascii="Times New Roman" w:hAnsi="Times New Roman" w:cs="Times New Roman"/>
          <w:color w:val="000000"/>
          <w:szCs w:val="24"/>
        </w:rPr>
        <w:t>Ja statuss ir neaktīvs, tad sistēmai ir jāieslēdz autorizācijas lapu.</w:t>
      </w:r>
    </w:p>
    <w:p>
      <w:pPr>
        <w:pStyle w:val="21"/>
        <w:numPr>
          <w:ilvl w:val="1"/>
          <w:numId w:val="10"/>
        </w:numPr>
        <w:bidi w:val="0"/>
        <w:spacing w:line="360" w:lineRule="auto"/>
        <w:ind w:left="1212" w:right="0" w:hanging="432"/>
        <w:jc w:val="both"/>
        <w:textAlignment w:val="baseline"/>
        <w:rPr>
          <w:rFonts w:ascii="Times New Roman" w:hAnsi="Times New Roman" w:cs="Times New Roman"/>
          <w:color w:val="000000"/>
        </w:rPr>
      </w:pPr>
      <w:r>
        <w:rPr>
          <w:rFonts w:ascii="Times New Roman" w:hAnsi="Times New Roman" w:cs="Times New Roman"/>
          <w:color w:val="000000"/>
        </w:rPr>
        <w:t>Ja kāds no laukiem nav ievadīts, izvadīt par to paziņojumu.</w:t>
      </w:r>
    </w:p>
    <w:p>
      <w:pPr>
        <w:numPr>
          <w:ilvl w:val="0"/>
          <w:numId w:val="10"/>
        </w:numPr>
        <w:bidi w:val="0"/>
        <w:spacing w:line="360" w:lineRule="auto"/>
        <w:ind w:left="780" w:hanging="360"/>
        <w:jc w:val="both"/>
        <w:rPr>
          <w:rFonts w:ascii="Times New Roman" w:hAnsi="Times New Roman" w:cs="Times New Roman"/>
          <w:color w:val="000000"/>
          <w:szCs w:val="24"/>
        </w:rPr>
      </w:pPr>
      <w:r>
        <w:rPr>
          <w:rFonts w:ascii="Times New Roman" w:hAnsi="Times New Roman" w:cs="Times New Roman"/>
          <w:b w:val="0"/>
          <w:bCs w:val="0"/>
          <w:color w:val="000000"/>
          <w:szCs w:val="24"/>
        </w:rPr>
        <w:t xml:space="preserve">Atsauksme par </w:t>
      </w:r>
      <w:r>
        <w:rPr>
          <w:rFonts w:ascii="Times New Roman" w:hAnsi="Times New Roman" w:cs="Times New Roman"/>
          <w:b w:val="0"/>
          <w:bCs w:val="0"/>
          <w:color w:val="000000"/>
          <w:szCs w:val="24"/>
          <w:lang w:val="lv-LV"/>
        </w:rPr>
        <w:t>konsultāciju</w:t>
      </w:r>
      <w:r>
        <w:rPr>
          <w:rFonts w:ascii="Times New Roman" w:hAnsi="Times New Roman" w:cs="Times New Roman"/>
          <w:b w:val="0"/>
          <w:bCs w:val="0"/>
          <w:color w:val="000000"/>
          <w:szCs w:val="24"/>
        </w:rPr>
        <w:t>.</w:t>
      </w:r>
    </w:p>
    <w:p>
      <w:pPr>
        <w:numPr>
          <w:ilvl w:val="0"/>
          <w:numId w:val="0"/>
        </w:numPr>
        <w:bidi w:val="0"/>
        <w:spacing w:line="360" w:lineRule="auto"/>
        <w:ind w:left="349" w:right="0" w:firstLine="706"/>
        <w:jc w:val="both"/>
        <w:rPr>
          <w:rFonts w:ascii="Times New Roman" w:hAnsi="Times New Roman" w:cs="Times New Roman"/>
          <w:b w:val="0"/>
          <w:bCs w:val="0"/>
          <w:color w:val="000000"/>
          <w:szCs w:val="24"/>
        </w:rPr>
      </w:pPr>
      <w:r>
        <w:rPr>
          <w:rFonts w:ascii="Times New Roman" w:hAnsi="Times New Roman" w:cs="Times New Roman"/>
          <w:color w:val="000000"/>
          <w:szCs w:val="24"/>
        </w:rPr>
        <w:t xml:space="preserve">4.1. Lietotājam pēc </w:t>
      </w:r>
      <w:r>
        <w:rPr>
          <w:rFonts w:ascii="Times New Roman" w:hAnsi="Times New Roman" w:cs="Times New Roman"/>
          <w:color w:val="000000"/>
          <w:szCs w:val="24"/>
          <w:lang w:val="lv-LV"/>
        </w:rPr>
        <w:t>konsultācijas</w:t>
      </w:r>
      <w:r>
        <w:rPr>
          <w:rFonts w:ascii="Times New Roman" w:hAnsi="Times New Roman" w:cs="Times New Roman"/>
          <w:color w:val="000000"/>
          <w:szCs w:val="24"/>
        </w:rPr>
        <w:t xml:space="preserve"> ir iespēja atstāt atsauksmi par </w:t>
      </w:r>
      <w:r>
        <w:rPr>
          <w:rFonts w:ascii="Times New Roman" w:hAnsi="Times New Roman" w:cs="Times New Roman"/>
          <w:color w:val="000000"/>
          <w:szCs w:val="24"/>
          <w:lang w:val="lv-LV"/>
        </w:rPr>
        <w:t>to</w:t>
      </w:r>
      <w:r>
        <w:rPr>
          <w:rFonts w:ascii="Times New Roman" w:hAnsi="Times New Roman" w:cs="Times New Roman"/>
          <w:color w:val="000000"/>
          <w:szCs w:val="24"/>
        </w:rPr>
        <w:t>.</w:t>
      </w:r>
    </w:p>
    <w:p>
      <w:pPr>
        <w:numPr>
          <w:ilvl w:val="0"/>
          <w:numId w:val="10"/>
        </w:numPr>
        <w:bidi w:val="0"/>
        <w:spacing w:line="360" w:lineRule="auto"/>
        <w:ind w:left="780" w:hanging="360"/>
        <w:jc w:val="both"/>
        <w:rPr>
          <w:rFonts w:ascii="Times New Roman" w:hAnsi="Times New Roman" w:cs="Times New Roman"/>
          <w:color w:val="000000"/>
          <w:szCs w:val="24"/>
        </w:rPr>
      </w:pPr>
      <w:r>
        <w:rPr>
          <w:rFonts w:ascii="Times New Roman" w:hAnsi="Times New Roman" w:cs="Times New Roman"/>
          <w:b w:val="0"/>
          <w:bCs w:val="0"/>
          <w:color w:val="000000"/>
          <w:szCs w:val="24"/>
        </w:rPr>
        <w:t>Konsultācijas.</w:t>
      </w:r>
    </w:p>
    <w:p>
      <w:pPr>
        <w:numPr>
          <w:ilvl w:val="0"/>
          <w:numId w:val="0"/>
        </w:numPr>
        <w:bidi w:val="0"/>
        <w:spacing w:line="360" w:lineRule="auto"/>
        <w:ind w:left="349" w:right="0" w:firstLine="706"/>
        <w:jc w:val="both"/>
        <w:rPr>
          <w:rFonts w:ascii="Times New Roman" w:hAnsi="Times New Roman" w:cs="Times New Roman"/>
          <w:color w:val="000000"/>
          <w:szCs w:val="24"/>
        </w:rPr>
      </w:pPr>
      <w:r>
        <w:rPr>
          <w:rFonts w:ascii="Times New Roman" w:hAnsi="Times New Roman" w:cs="Times New Roman"/>
          <w:color w:val="000000"/>
          <w:szCs w:val="24"/>
          <w:lang w:val="lv-LV"/>
        </w:rPr>
        <w:t>4</w:t>
      </w:r>
      <w:r>
        <w:rPr>
          <w:rFonts w:ascii="Times New Roman" w:hAnsi="Times New Roman" w:cs="Times New Roman"/>
          <w:color w:val="000000"/>
          <w:szCs w:val="24"/>
        </w:rPr>
        <w:t>.1. Lietotājam ir iespēja pieteikt klātienes vai attālināto konsultāciju.</w:t>
      </w:r>
    </w:p>
    <w:p>
      <w:pPr>
        <w:numPr>
          <w:ilvl w:val="0"/>
          <w:numId w:val="0"/>
        </w:numPr>
        <w:bidi w:val="0"/>
        <w:spacing w:line="360" w:lineRule="auto"/>
        <w:ind w:left="349" w:right="0" w:firstLine="706"/>
        <w:jc w:val="both"/>
        <w:rPr>
          <w:rFonts w:ascii="Times New Roman" w:hAnsi="Times New Roman" w:cs="Times New Roman"/>
          <w:color w:val="000000"/>
          <w:szCs w:val="24"/>
        </w:rPr>
      </w:pPr>
      <w:r>
        <w:rPr>
          <w:rFonts w:ascii="Times New Roman" w:hAnsi="Times New Roman" w:cs="Times New Roman"/>
          <w:color w:val="000000"/>
          <w:szCs w:val="24"/>
          <w:lang w:val="lv-LV"/>
        </w:rPr>
        <w:t>4</w:t>
      </w:r>
      <w:r>
        <w:rPr>
          <w:rFonts w:ascii="Times New Roman" w:hAnsi="Times New Roman" w:cs="Times New Roman"/>
          <w:color w:val="000000"/>
          <w:szCs w:val="24"/>
        </w:rPr>
        <w:t>.2. Gadījumā, ja noteiktā datumā uz noteikto laiku ir pieteikta konsultācija, par to sistēmai jāziņo, lai kāds lietotājs nepieteiktu konsultāciju atkārtoti.</w:t>
      </w:r>
    </w:p>
    <w:p>
      <w:pPr>
        <w:numPr>
          <w:ilvl w:val="0"/>
          <w:numId w:val="0"/>
        </w:numPr>
        <w:bidi w:val="0"/>
        <w:spacing w:line="360" w:lineRule="auto"/>
        <w:ind w:left="349" w:right="0" w:firstLine="706"/>
        <w:jc w:val="both"/>
        <w:rPr>
          <w:rFonts w:ascii="Times New Roman" w:hAnsi="Times New Roman" w:cs="Times New Roman"/>
          <w:b w:val="0"/>
          <w:bCs w:val="0"/>
          <w:color w:val="000000"/>
        </w:rPr>
      </w:pPr>
      <w:r>
        <w:rPr>
          <w:rFonts w:ascii="Times New Roman" w:hAnsi="Times New Roman" w:cs="Times New Roman"/>
          <w:color w:val="000000"/>
          <w:szCs w:val="24"/>
          <w:lang w:val="lv-LV"/>
        </w:rPr>
        <w:t>4</w:t>
      </w:r>
      <w:r>
        <w:rPr>
          <w:rFonts w:ascii="Times New Roman" w:hAnsi="Times New Roman" w:cs="Times New Roman"/>
          <w:color w:val="000000"/>
          <w:szCs w:val="24"/>
        </w:rPr>
        <w:t>.3. Ja pēkšņi lietotājs nevar ierasties uz konsultāciju, viņam to ir jāatsaka, vai jāpaziņo administratoram.</w:t>
      </w:r>
    </w:p>
    <w:p>
      <w:pPr>
        <w:numPr>
          <w:ilvl w:val="0"/>
          <w:numId w:val="0"/>
        </w:numPr>
        <w:bidi w:val="0"/>
        <w:spacing w:line="360" w:lineRule="auto"/>
        <w:ind w:left="397" w:right="0" w:firstLine="0"/>
        <w:jc w:val="both"/>
      </w:pPr>
      <w:r>
        <w:rPr>
          <w:rFonts w:ascii="Times New Roman" w:hAnsi="Times New Roman" w:cs="Times New Roman"/>
          <w:color w:val="000000"/>
          <w:lang w:val="lv-LV"/>
        </w:rPr>
        <w:t xml:space="preserve">5. </w:t>
      </w:r>
      <w:r>
        <w:rPr>
          <w:rFonts w:ascii="Times New Roman" w:hAnsi="Times New Roman" w:cs="Times New Roman"/>
          <w:color w:val="000000"/>
        </w:rPr>
        <w:t>Lietotāja profils:</w:t>
      </w:r>
    </w:p>
    <w:p>
      <w:pPr>
        <w:numPr>
          <w:ilvl w:val="0"/>
          <w:numId w:val="0"/>
        </w:numPr>
        <w:tabs>
          <w:tab w:val="left" w:pos="1020"/>
        </w:tabs>
        <w:bidi w:val="0"/>
        <w:spacing w:line="360" w:lineRule="auto"/>
        <w:jc w:val="both"/>
      </w:pPr>
      <w:r>
        <w:rPr>
          <w:rFonts w:ascii="Times New Roman" w:hAnsi="Times New Roman" w:cs="Times New Roman"/>
          <w:color w:val="000000"/>
          <w:lang w:val="lv-LV"/>
        </w:rPr>
        <w:tab/>
      </w:r>
      <w:r>
        <w:rPr>
          <w:rFonts w:ascii="Times New Roman" w:hAnsi="Times New Roman" w:cs="Times New Roman"/>
          <w:color w:val="000000"/>
          <w:lang w:val="lv-LV"/>
        </w:rPr>
        <w:t>5</w:t>
      </w:r>
      <w:r>
        <w:rPr>
          <w:rFonts w:ascii="Times New Roman" w:hAnsi="Times New Roman" w:cs="Times New Roman"/>
          <w:color w:val="000000"/>
        </w:rPr>
        <w:t>.1. Lietotājam ir jāvar rediģēt savu profilu, pievienojot vai atjauninot informāciju par sevi.</w:t>
      </w:r>
    </w:p>
    <w:p>
      <w:pPr>
        <w:numPr>
          <w:ilvl w:val="0"/>
          <w:numId w:val="0"/>
        </w:numPr>
        <w:tabs>
          <w:tab w:val="left" w:pos="1020"/>
        </w:tabs>
        <w:bidi w:val="0"/>
        <w:spacing w:line="360" w:lineRule="auto"/>
        <w:jc w:val="both"/>
        <w:rPr>
          <w:rFonts w:ascii="Times New Roman" w:hAnsi="Times New Roman" w:cs="Times New Roman"/>
          <w:color w:val="000000"/>
        </w:rPr>
      </w:pPr>
      <w:r>
        <w:rPr>
          <w:rFonts w:ascii="Times New Roman" w:hAnsi="Times New Roman" w:cs="Times New Roman"/>
          <w:color w:val="000000"/>
          <w:lang w:val="lv-LV"/>
        </w:rPr>
        <w:tab/>
      </w:r>
      <w:r>
        <w:rPr>
          <w:rFonts w:ascii="Times New Roman" w:hAnsi="Times New Roman" w:cs="Times New Roman"/>
          <w:color w:val="000000"/>
          <w:lang w:val="lv-LV"/>
        </w:rPr>
        <w:t>5</w:t>
      </w:r>
      <w:r>
        <w:rPr>
          <w:rFonts w:ascii="Times New Roman" w:hAnsi="Times New Roman" w:cs="Times New Roman"/>
          <w:color w:val="000000"/>
        </w:rPr>
        <w:t>.2. Ja lietotājs aizmirst paroli, jānodrošina drošs veids, kā to atjaunot vai atgūt.</w:t>
      </w:r>
    </w:p>
    <w:p>
      <w:pPr>
        <w:bidi w:val="0"/>
        <w:spacing w:line="360" w:lineRule="auto"/>
        <w:ind w:left="349" w:right="0" w:firstLine="0"/>
        <w:jc w:val="both"/>
        <w:rPr>
          <w:rFonts w:ascii="Times New Roman" w:hAnsi="Times New Roman" w:cs="Times New Roman"/>
          <w:b w:val="0"/>
          <w:bCs w:val="0"/>
          <w:color w:val="000000"/>
        </w:rPr>
      </w:pPr>
      <w:r>
        <w:rPr>
          <w:rFonts w:ascii="Times New Roman" w:hAnsi="Times New Roman" w:cs="Times New Roman"/>
          <w:color w:val="000000"/>
          <w:lang w:val="lv-LV"/>
        </w:rPr>
        <w:t xml:space="preserve">6. </w:t>
      </w:r>
      <w:r>
        <w:rPr>
          <w:rFonts w:ascii="Times New Roman" w:hAnsi="Times New Roman" w:cs="Times New Roman"/>
          <w:color w:val="000000"/>
        </w:rPr>
        <w:t>Paziņojumu sistēma:</w:t>
      </w:r>
    </w:p>
    <w:p>
      <w:pPr>
        <w:bidi w:val="0"/>
        <w:spacing w:line="360" w:lineRule="auto"/>
        <w:ind w:left="349" w:right="0" w:firstLine="0"/>
        <w:jc w:val="both"/>
        <w:rPr>
          <w:rFonts w:ascii="Times New Roman" w:hAnsi="Times New Roman" w:cs="Times New Roman"/>
          <w:b w:val="0"/>
          <w:bCs w:val="0"/>
          <w:color w:val="000000"/>
        </w:rPr>
      </w:pPr>
      <w:r>
        <w:rPr>
          <w:rFonts w:ascii="Times New Roman" w:hAnsi="Times New Roman" w:cs="Times New Roman"/>
          <w:color w:val="000000"/>
          <w:lang w:val="lv-LV"/>
        </w:rPr>
        <w:tab/>
      </w:r>
      <w:r>
        <w:rPr>
          <w:rFonts w:ascii="Times New Roman" w:hAnsi="Times New Roman" w:cs="Times New Roman"/>
          <w:color w:val="000000"/>
          <w:lang w:val="lv-LV"/>
        </w:rPr>
        <w:t>6.1. Lietotājiem jāsaņem paziņojumi par pasūtījuma statusiem, akcijām un jaunumiem, izmantojot e-pastu vai mobilās lietotnes paziņojumus.</w:t>
      </w:r>
    </w:p>
    <w:p>
      <w:pPr>
        <w:bidi w:val="0"/>
        <w:spacing w:line="360" w:lineRule="auto"/>
        <w:ind w:left="349" w:right="0" w:firstLine="0"/>
        <w:jc w:val="both"/>
        <w:rPr>
          <w:rFonts w:ascii="Times New Roman" w:hAnsi="Times New Roman" w:cs="Times New Roman"/>
          <w:b w:val="0"/>
          <w:bCs w:val="0"/>
          <w:color w:val="000000"/>
        </w:rPr>
      </w:pPr>
      <w:r>
        <w:rPr>
          <w:rFonts w:ascii="Times New Roman" w:hAnsi="Times New Roman" w:cs="Times New Roman"/>
          <w:color w:val="000000"/>
          <w:lang w:val="lv-LV"/>
        </w:rPr>
        <w:tab/>
      </w:r>
      <w:r>
        <w:rPr>
          <w:rFonts w:ascii="Times New Roman" w:hAnsi="Times New Roman" w:cs="Times New Roman"/>
          <w:color w:val="000000"/>
          <w:lang w:val="lv-LV"/>
        </w:rPr>
        <w:t>6.2. Lietotājiem ir jābūt iespējai pielāgot paziņojumu preferences aplikācijas iestatījumos.</w:t>
      </w:r>
    </w:p>
    <w:p>
      <w:pPr>
        <w:pStyle w:val="3"/>
        <w:numPr>
          <w:ilvl w:val="1"/>
          <w:numId w:val="1"/>
        </w:numPr>
        <w:bidi w:val="0"/>
        <w:ind w:left="0" w:firstLine="0"/>
        <w:jc w:val="center"/>
        <w:rPr>
          <w:rFonts w:ascii="Times New Roman" w:hAnsi="Times New Roman" w:cs="Times New Roman"/>
          <w:sz w:val="28"/>
          <w:szCs w:val="28"/>
        </w:rPr>
      </w:pPr>
      <w:bookmarkStart w:id="6" w:name="_Toc7393"/>
      <w:r>
        <w:rPr>
          <w:rFonts w:ascii="Times New Roman" w:hAnsi="Times New Roman" w:cs="Times New Roman"/>
          <w:sz w:val="28"/>
          <w:szCs w:val="28"/>
          <w:lang w:val="lv-LV"/>
        </w:rPr>
        <w:t xml:space="preserve">2.3. </w:t>
      </w:r>
      <w:r>
        <w:rPr>
          <w:rFonts w:ascii="Times New Roman" w:hAnsi="Times New Roman" w:cs="Times New Roman"/>
          <w:sz w:val="28"/>
          <w:szCs w:val="28"/>
        </w:rPr>
        <w:t>Nefunkcionālās prasības</w:t>
      </w:r>
      <w:bookmarkEnd w:id="6"/>
    </w:p>
    <w:p>
      <w:pPr>
        <w:numPr>
          <w:ilvl w:val="0"/>
          <w:numId w:val="11"/>
        </w:numPr>
        <w:bidi w:val="0"/>
        <w:spacing w:line="360" w:lineRule="auto"/>
        <w:jc w:val="both"/>
        <w:rPr>
          <w:rFonts w:ascii="Times New Roman" w:hAnsi="Times New Roman" w:cs="Times New Roman"/>
          <w:color w:val="000000"/>
        </w:rPr>
      </w:pPr>
      <w:r>
        <w:rPr>
          <w:rFonts w:ascii="Times New Roman" w:hAnsi="Times New Roman" w:cs="Times New Roman"/>
          <w:color w:val="000000"/>
        </w:rPr>
        <w:t>Sistēmas saskarnes valodai ir jābūt angļu valodai</w:t>
      </w:r>
      <w:r>
        <w:rPr>
          <w:rFonts w:ascii="Times New Roman" w:hAnsi="Times New Roman" w:cs="Times New Roman"/>
          <w:color w:val="000000"/>
          <w:szCs w:val="24"/>
        </w:rPr>
        <w:t>.</w:t>
      </w:r>
    </w:p>
    <w:p>
      <w:pPr>
        <w:numPr>
          <w:ilvl w:val="0"/>
          <w:numId w:val="11"/>
        </w:numPr>
        <w:bidi w:val="0"/>
        <w:spacing w:line="360" w:lineRule="auto"/>
        <w:jc w:val="both"/>
        <w:rPr>
          <w:rFonts w:ascii="Times New Roman" w:hAnsi="Times New Roman" w:cs="Times New Roman"/>
          <w:color w:val="000000"/>
        </w:rPr>
      </w:pPr>
      <w:r>
        <w:rPr>
          <w:rFonts w:ascii="Times New Roman" w:hAnsi="Times New Roman" w:cs="Times New Roman"/>
          <w:color w:val="000000"/>
        </w:rPr>
        <w:t>Dizainam ir jābūt saskaņotās krāsās.</w:t>
      </w:r>
    </w:p>
    <w:p>
      <w:pPr>
        <w:numPr>
          <w:ilvl w:val="0"/>
          <w:numId w:val="11"/>
        </w:numPr>
        <w:bidi w:val="0"/>
        <w:spacing w:line="360" w:lineRule="auto"/>
        <w:jc w:val="both"/>
        <w:rPr>
          <w:rFonts w:ascii="Times New Roman" w:hAnsi="Times New Roman" w:cs="Times New Roman"/>
          <w:color w:val="000000"/>
        </w:rPr>
      </w:pPr>
      <w:r>
        <w:rPr>
          <w:rFonts w:ascii="Times New Roman" w:hAnsi="Times New Roman" w:cs="Times New Roman"/>
          <w:color w:val="000000"/>
        </w:rPr>
        <w:t xml:space="preserve">Tīmekļa vietnei jābūt pielāgotai visiem ekrāna izmēriem. </w:t>
      </w:r>
    </w:p>
    <w:p>
      <w:pPr>
        <w:numPr>
          <w:ilvl w:val="0"/>
          <w:numId w:val="11"/>
        </w:numPr>
        <w:bidi w:val="0"/>
        <w:spacing w:line="360" w:lineRule="auto"/>
        <w:jc w:val="both"/>
        <w:rPr>
          <w:rFonts w:ascii="Times New Roman" w:hAnsi="Times New Roman" w:cs="Times New Roman"/>
          <w:color w:val="000000"/>
        </w:rPr>
      </w:pPr>
      <w:r>
        <w:rPr>
          <w:rFonts w:ascii="Times New Roman" w:hAnsi="Times New Roman" w:cs="Times New Roman"/>
          <w:color w:val="000000"/>
        </w:rPr>
        <w:t xml:space="preserve">Lietotāja </w:t>
      </w:r>
      <w:r>
        <w:rPr>
          <w:rFonts w:ascii="Times New Roman" w:hAnsi="Times New Roman" w:cs="Times New Roman"/>
          <w:color w:val="000000"/>
          <w:szCs w:val="24"/>
        </w:rPr>
        <w:t>saskarnei jābūt saderīgai ar populārākajiem interneta pārlūkiem (piemēram, Chrome, Microsoft Edge, Opera), nodrošinot vienmērīgu pieredzi visiem lietotājiem.</w:t>
      </w:r>
    </w:p>
    <w:p>
      <w:pPr>
        <w:numPr>
          <w:ilvl w:val="0"/>
          <w:numId w:val="11"/>
        </w:numPr>
        <w:bidi w:val="0"/>
        <w:spacing w:line="360" w:lineRule="auto"/>
        <w:jc w:val="both"/>
        <w:rPr>
          <w:rFonts w:ascii="Times New Roman" w:hAnsi="Times New Roman" w:cs="Times New Roman"/>
          <w:color w:val="000000"/>
        </w:rPr>
      </w:pPr>
      <w:r>
        <w:rPr>
          <w:rFonts w:ascii="Times New Roman" w:hAnsi="Times New Roman" w:cs="Times New Roman"/>
          <w:color w:val="000000"/>
        </w:rPr>
        <w:t>Sistēmai ir jānodrošina uzticama darbība un jānovērš neplānoti traucējumi vai datu zudumi.</w:t>
      </w:r>
    </w:p>
    <w:p>
      <w:pPr>
        <w:numPr>
          <w:ilvl w:val="0"/>
          <w:numId w:val="11"/>
        </w:numPr>
        <w:bidi w:val="0"/>
        <w:spacing w:line="360" w:lineRule="auto"/>
        <w:jc w:val="both"/>
        <w:rPr>
          <w:rFonts w:ascii="Times New Roman" w:hAnsi="Times New Roman" w:cs="Times New Roman"/>
          <w:b w:val="0"/>
          <w:bCs w:val="0"/>
          <w:i w:val="0"/>
          <w:iCs w:val="0"/>
          <w:color w:val="000000"/>
          <w:sz w:val="24"/>
          <w:szCs w:val="24"/>
        </w:rPr>
      </w:pPr>
      <w:r>
        <w:rPr>
          <w:rFonts w:ascii="Times New Roman" w:hAnsi="Times New Roman" w:cs="Times New Roman"/>
          <w:color w:val="000000"/>
        </w:rPr>
        <w:t>Ir nepieciešams garantēt datu drošību un privātumu sistēmā, izmantojot efektīvas šifrēšanas metodes un kontroles līdzekļus piekļuvei.</w:t>
      </w:r>
    </w:p>
    <w:p>
      <w:pPr>
        <w:numPr>
          <w:ilvl w:val="0"/>
          <w:numId w:val="11"/>
        </w:numPr>
        <w:bidi w:val="0"/>
        <w:spacing w:line="360" w:lineRule="auto"/>
        <w:jc w:val="both"/>
        <w:rPr>
          <w:rFonts w:ascii="Times New Roman" w:hAnsi="Times New Roman" w:cs="Times New Roman"/>
          <w:b w:val="0"/>
          <w:bCs w:val="0"/>
          <w:i w:val="0"/>
          <w:iCs w:val="0"/>
          <w:color w:val="000000"/>
          <w:sz w:val="24"/>
          <w:szCs w:val="24"/>
        </w:rPr>
      </w:pPr>
      <w:r>
        <w:rPr>
          <w:rFonts w:ascii="Times New Roman" w:hAnsi="Times New Roman" w:cs="Times New Roman"/>
          <w:b w:val="0"/>
          <w:bCs w:val="0"/>
          <w:i w:val="0"/>
          <w:iCs w:val="0"/>
          <w:color w:val="000000"/>
          <w:sz w:val="24"/>
          <w:szCs w:val="24"/>
        </w:rPr>
        <w:t>Sistēmai jābūt ar ātru reakciju un jāgarantē īss atbildes laiks, nodrošinot lietotājiem ērtu platformas izmantošanu bez liekas gaidīšanas.</w:t>
      </w:r>
    </w:p>
    <w:p>
      <w:pPr>
        <w:numPr>
          <w:ilvl w:val="0"/>
          <w:numId w:val="0"/>
        </w:numPr>
        <w:bidi w:val="0"/>
        <w:spacing w:line="360" w:lineRule="auto"/>
        <w:jc w:val="left"/>
        <w:rPr>
          <w:rFonts w:ascii="Times New Roman" w:hAnsi="Times New Roman" w:cs="Times New Roman"/>
          <w:b w:val="0"/>
          <w:bCs w:val="0"/>
          <w:i w:val="0"/>
          <w:iCs w:val="0"/>
          <w:color w:val="000000"/>
          <w:sz w:val="24"/>
          <w:szCs w:val="24"/>
        </w:rPr>
      </w:pPr>
      <w:r>
        <w:br w:type="page"/>
      </w:r>
    </w:p>
    <w:p>
      <w:pPr>
        <w:numPr>
          <w:ilvl w:val="0"/>
          <w:numId w:val="0"/>
        </w:numPr>
        <w:bidi w:val="0"/>
        <w:spacing w:before="0" w:after="0" w:line="360" w:lineRule="auto"/>
        <w:ind w:right="0"/>
        <w:jc w:val="both"/>
        <w:textAlignment w:val="auto"/>
        <w:rPr>
          <w:rFonts w:ascii="Times New Roman" w:hAnsi="Times New Roman" w:cs="Times New Roman"/>
          <w:color w:val="202124"/>
          <w:szCs w:val="24"/>
        </w:rPr>
      </w:pPr>
      <w:r>
        <w:rPr>
          <w:rFonts w:ascii="Times New Roman" w:hAnsi="Times New Roman" w:cs="Times New Roman"/>
          <w:b w:val="0"/>
          <w:bCs w:val="0"/>
          <w:i w:val="0"/>
          <w:iCs w:val="0"/>
          <w:color w:val="000000"/>
          <w:sz w:val="24"/>
          <w:szCs w:val="24"/>
        </w:rPr>
        <w:t>Sist</w:t>
      </w:r>
      <w:r>
        <w:rPr>
          <w:rFonts w:ascii="Times New Roman" w:hAnsi="Times New Roman" w:cs="Times New Roman"/>
          <w:color w:val="000000"/>
        </w:rPr>
        <w:t>ēmas ekrānu skices:</w:t>
      </w:r>
    </w:p>
    <w:p>
      <w:pPr>
        <w:pStyle w:val="21"/>
        <w:numPr>
          <w:ilvl w:val="0"/>
          <w:numId w:val="12"/>
        </w:numPr>
        <w:bidi w:val="0"/>
        <w:spacing w:before="0" w:after="160" w:line="360" w:lineRule="auto"/>
        <w:ind w:left="720" w:right="0" w:hanging="360"/>
        <w:jc w:val="both"/>
      </w:pPr>
      <w:r>
        <w:rPr>
          <w:rFonts w:ascii="Times New Roman" w:hAnsi="Times New Roman" w:cs="Times New Roman"/>
          <w:color w:val="202124"/>
          <w:szCs w:val="24"/>
        </w:rPr>
        <w:t>Lietotāja profila skice (skat 3.att)</w:t>
      </w:r>
    </w:p>
    <w:p>
      <w:pPr>
        <w:numPr>
          <w:ilvl w:val="0"/>
          <w:numId w:val="0"/>
        </w:numPr>
        <w:bidi w:val="0"/>
        <w:spacing w:line="360" w:lineRule="auto"/>
        <w:ind w:right="0" w:firstLine="709"/>
        <w:jc w:val="left"/>
        <w:rPr>
          <w:rFonts w:ascii="Times New Roman" w:hAnsi="Times New Roman" w:cs="Times New Roman"/>
          <w:color w:val="000000"/>
          <w:sz w:val="22"/>
        </w:rPr>
      </w:pPr>
      <w:bookmarkStart w:id="7" w:name="__RefHeading___Toc28569"/>
      <w:bookmarkEnd w:id="7"/>
      <w:r>
        <mc:AlternateContent>
          <mc:Choice Requires="wps">
            <w:drawing>
              <wp:anchor distT="0" distB="0" distL="114935" distR="114935" simplePos="0" relativeHeight="251659264" behindDoc="0" locked="0" layoutInCell="0" allowOverlap="1">
                <wp:simplePos x="0" y="0"/>
                <wp:positionH relativeFrom="column">
                  <wp:posOffset>1434465</wp:posOffset>
                </wp:positionH>
                <wp:positionV relativeFrom="paragraph">
                  <wp:posOffset>15240</wp:posOffset>
                </wp:positionV>
                <wp:extent cx="3761105" cy="4074160"/>
                <wp:effectExtent l="0" t="0" r="0" b="0"/>
                <wp:wrapTopAndBottom/>
                <wp:docPr id="3" name="Врезка1"/>
                <wp:cNvGraphicFramePr/>
                <a:graphic xmlns:a="http://schemas.openxmlformats.org/drawingml/2006/main">
                  <a:graphicData uri="http://schemas.microsoft.com/office/word/2010/wordprocessingShape">
                    <wps:wsp>
                      <wps:cNvSpPr txBox="1"/>
                      <wps:spPr>
                        <a:xfrm>
                          <a:off x="0" y="0"/>
                          <a:ext cx="3761105" cy="4074160"/>
                        </a:xfrm>
                        <a:prstGeom prst="rect">
                          <a:avLst/>
                        </a:prstGeom>
                        <a:solidFill>
                          <a:srgbClr val="FFFFFF"/>
                        </a:solidFill>
                      </wps:spPr>
                      <wps:txbx>
                        <w:txbxContent>
                          <w:p>
                            <w:pPr>
                              <w:pStyle w:val="23"/>
                              <w:bidi w:val="0"/>
                              <w:spacing w:before="120" w:after="120"/>
                              <w:jc w:val="center"/>
                              <w:rPr>
                                <w:rFonts w:ascii="Times New Roman" w:hAnsi="Times New Roman"/>
                                <w:i w:val="0"/>
                                <w:iCs w:val="0"/>
                                <w:sz w:val="22"/>
                                <w:szCs w:val="22"/>
                              </w:rPr>
                            </w:pPr>
                            <w:r>
                              <w:rPr>
                                <w:rFonts w:ascii="Times New Roman" w:hAnsi="Times New Roman"/>
                                <w:i w:val="0"/>
                                <w:iCs w:val="0"/>
                                <w:sz w:val="22"/>
                                <w:szCs w:val="22"/>
                              </w:rPr>
                              <w:drawing>
                                <wp:inline distT="0" distB="0" distL="0" distR="0">
                                  <wp:extent cx="3761105" cy="3837305"/>
                                  <wp:effectExtent l="0" t="0" r="0" b="0"/>
                                  <wp:docPr id="4"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2"/>
                                          <pic:cNvPicPr>
                                            <a:picLocks noChangeAspect="1" noChangeArrowheads="1"/>
                                          </pic:cNvPicPr>
                                        </pic:nvPicPr>
                                        <pic:blipFill>
                                          <a:blip r:embed="rId5"/>
                                          <a:srcRect l="-14" t="-13" r="-14" b="-13"/>
                                          <a:stretch>
                                            <a:fillRect/>
                                          </a:stretch>
                                        </pic:blipFill>
                                        <pic:spPr>
                                          <a:xfrm>
                                            <a:off x="0" y="0"/>
                                            <a:ext cx="3761105" cy="3837305"/>
                                          </a:xfrm>
                                          <a:prstGeom prst="rect">
                                            <a:avLst/>
                                          </a:prstGeom>
                                        </pic:spPr>
                                      </pic:pic>
                                    </a:graphicData>
                                  </a:graphic>
                                </wp:inline>
                              </w:drawing>
                            </w:r>
                            <w:r>
                              <w:rPr>
                                <w:rFonts w:ascii="Times New Roman" w:hAnsi="Times New Roman"/>
                                <w:i w:val="0"/>
                                <w:iCs w:val="0"/>
                                <w:sz w:val="22"/>
                                <w:szCs w:val="22"/>
                              </w:rPr>
                              <w:t>2.1. att. Lietotāja profila skice</w:t>
                            </w:r>
                          </w:p>
                        </w:txbxContent>
                      </wps:txbx>
                      <wps:bodyPr lIns="0" tIns="0" rIns="0" bIns="0" anchor="t">
                        <a:noAutofit/>
                      </wps:bodyPr>
                    </wps:wsp>
                  </a:graphicData>
                </a:graphic>
              </wp:anchor>
            </w:drawing>
          </mc:Choice>
          <mc:Fallback>
            <w:pict>
              <v:shape id="Врезка1" o:spid="_x0000_s1026" o:spt="202" type="#_x0000_t202" style="position:absolute;left:0pt;margin-left:112.95pt;margin-top:1.2pt;height:320.8pt;width:296.15pt;mso-wrap-distance-bottom:0pt;mso-wrap-distance-top:0pt;z-index:251659264;mso-width-relative:page;mso-height-relative:page;" fillcolor="#FFFFFF" filled="t" stroked="f" coordsize="21600,21600" o:allowincell="f" o:gfxdata="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DKO6/nYAAAACQEAAA8AAAAAAAAA&#10;AQAgAAAAIgAAAGRycy9kb3ducmV2LnhtbFBLAQIUABQAAAAIAIdO4kDxMZ+L2AEAAJ8DAAAOAAAA&#10;AAAAAAEAIAAAACcBAABkcnMvZTJvRG9jLnhtbFBLBQYAAAAABgAGAFkBAABxBQAAAAA=&#10;">
                <v:fill on="t" focussize="0,0"/>
                <v:stroke on="f"/>
                <v:imagedata o:title=""/>
                <o:lock v:ext="edit" aspectratio="f"/>
                <v:textbox inset="0mm,0mm,0mm,0mm">
                  <w:txbxContent>
                    <w:p>
                      <w:pPr>
                        <w:pStyle w:val="23"/>
                        <w:bidi w:val="0"/>
                        <w:spacing w:before="120" w:after="120"/>
                        <w:jc w:val="center"/>
                        <w:rPr>
                          <w:rFonts w:ascii="Times New Roman" w:hAnsi="Times New Roman"/>
                          <w:i w:val="0"/>
                          <w:iCs w:val="0"/>
                          <w:sz w:val="22"/>
                          <w:szCs w:val="22"/>
                        </w:rPr>
                      </w:pPr>
                      <w:r>
                        <w:rPr>
                          <w:rFonts w:ascii="Times New Roman" w:hAnsi="Times New Roman"/>
                          <w:i w:val="0"/>
                          <w:iCs w:val="0"/>
                          <w:sz w:val="22"/>
                          <w:szCs w:val="22"/>
                        </w:rPr>
                        <w:drawing>
                          <wp:inline distT="0" distB="0" distL="0" distR="0">
                            <wp:extent cx="3761105" cy="3837305"/>
                            <wp:effectExtent l="0" t="0" r="0" b="0"/>
                            <wp:docPr id="4"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2"/>
                                    <pic:cNvPicPr>
                                      <a:picLocks noChangeAspect="1" noChangeArrowheads="1"/>
                                    </pic:cNvPicPr>
                                  </pic:nvPicPr>
                                  <pic:blipFill>
                                    <a:blip r:embed="rId5"/>
                                    <a:srcRect l="-14" t="-13" r="-14" b="-13"/>
                                    <a:stretch>
                                      <a:fillRect/>
                                    </a:stretch>
                                  </pic:blipFill>
                                  <pic:spPr>
                                    <a:xfrm>
                                      <a:off x="0" y="0"/>
                                      <a:ext cx="3761105" cy="3837305"/>
                                    </a:xfrm>
                                    <a:prstGeom prst="rect">
                                      <a:avLst/>
                                    </a:prstGeom>
                                  </pic:spPr>
                                </pic:pic>
                              </a:graphicData>
                            </a:graphic>
                          </wp:inline>
                        </w:drawing>
                      </w:r>
                      <w:r>
                        <w:rPr>
                          <w:rFonts w:ascii="Times New Roman" w:hAnsi="Times New Roman"/>
                          <w:i w:val="0"/>
                          <w:iCs w:val="0"/>
                          <w:sz w:val="22"/>
                          <w:szCs w:val="22"/>
                        </w:rPr>
                        <w:t>2.1. att. Lietotāja profila skice</w:t>
                      </w:r>
                    </w:p>
                  </w:txbxContent>
                </v:textbox>
                <w10:wrap type="topAndBottom"/>
              </v:shape>
            </w:pict>
          </mc:Fallback>
        </mc:AlternateContent>
      </w:r>
    </w:p>
    <w:p>
      <w:pPr>
        <w:numPr>
          <w:ilvl w:val="0"/>
          <w:numId w:val="13"/>
        </w:numPr>
        <w:bidi w:val="0"/>
        <w:jc w:val="left"/>
      </w:pPr>
      <w:bookmarkStart w:id="8" w:name="__RefHeading___Toc416_2042672225"/>
      <w:bookmarkEnd w:id="8"/>
      <w:r>
        <w:t>Internetveikala skice (skat 4.att)</w:t>
      </w:r>
    </w:p>
    <w:p>
      <w:pPr>
        <w:numPr>
          <w:ilvl w:val="0"/>
          <w:numId w:val="0"/>
        </w:numPr>
        <w:bidi w:val="0"/>
        <w:spacing w:line="360" w:lineRule="auto"/>
        <w:ind w:right="0" w:firstLine="0"/>
        <w:jc w:val="left"/>
        <w:rPr>
          <w:rFonts w:ascii="Times New Roman" w:hAnsi="Times New Roman" w:cs="Times New Roman"/>
          <w:color w:val="000000"/>
          <w:sz w:val="22"/>
        </w:rPr>
      </w:pPr>
      <w:r>
        <w:rPr>
          <w:rFonts w:ascii="Times New Roman" w:hAnsi="Times New Roman" w:cs="Times New Roman"/>
          <w:color w:val="000000"/>
          <w:sz w:val="22"/>
        </w:rPr>
        <w:drawing>
          <wp:anchor distT="0" distB="0" distL="114935" distR="114935" simplePos="0" relativeHeight="251659264" behindDoc="0" locked="0" layoutInCell="0" allowOverlap="1">
            <wp:simplePos x="0" y="0"/>
            <wp:positionH relativeFrom="column">
              <wp:posOffset>1310640</wp:posOffset>
            </wp:positionH>
            <wp:positionV relativeFrom="paragraph">
              <wp:posOffset>68580</wp:posOffset>
            </wp:positionV>
            <wp:extent cx="4135120" cy="3358515"/>
            <wp:effectExtent l="0" t="0" r="0" b="0"/>
            <wp:wrapTopAndBottom/>
            <wp:docPr id="6"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5"/>
                    <pic:cNvPicPr>
                      <a:picLocks noChangeAspect="1" noChangeArrowheads="1"/>
                    </pic:cNvPicPr>
                  </pic:nvPicPr>
                  <pic:blipFill>
                    <a:blip r:embed="rId6"/>
                    <a:srcRect l="-14" t="-16" r="-14" b="-16"/>
                    <a:stretch>
                      <a:fillRect/>
                    </a:stretch>
                  </pic:blipFill>
                  <pic:spPr>
                    <a:xfrm>
                      <a:off x="0" y="0"/>
                      <a:ext cx="4135120" cy="3358515"/>
                    </a:xfrm>
                    <a:prstGeom prst="rect">
                      <a:avLst/>
                    </a:prstGeom>
                  </pic:spPr>
                </pic:pic>
              </a:graphicData>
            </a:graphic>
          </wp:anchor>
        </w:drawing>
      </w:r>
    </w:p>
    <w:p>
      <w:pPr>
        <w:numPr>
          <w:ilvl w:val="0"/>
          <w:numId w:val="0"/>
        </w:numPr>
        <w:bidi w:val="0"/>
        <w:spacing w:line="360" w:lineRule="auto"/>
        <w:jc w:val="center"/>
        <w:rPr>
          <w:rFonts w:ascii="Times New Roman" w:hAnsi="Times New Roman" w:cs="Times New Roman"/>
          <w:b w:val="0"/>
          <w:bCs w:val="0"/>
          <w:i w:val="0"/>
          <w:iCs w:val="0"/>
          <w:color w:val="000000"/>
          <w:sz w:val="24"/>
          <w:szCs w:val="24"/>
        </w:rPr>
      </w:pPr>
      <w:r>
        <w:rPr>
          <w:rFonts w:ascii="Times New Roman" w:hAnsi="Times New Roman" w:cs="Times New Roman"/>
          <w:color w:val="000000"/>
          <w:sz w:val="22"/>
          <w:lang w:val="lv-LV"/>
        </w:rPr>
        <w:t xml:space="preserve">2.2. att. </w:t>
      </w:r>
      <w:r>
        <w:rPr>
          <w:rFonts w:ascii="Times New Roman" w:hAnsi="Times New Roman" w:cs="Times New Roman"/>
          <w:color w:val="000000"/>
          <w:sz w:val="22"/>
        </w:rPr>
        <w:t>Internetveikala skice</w:t>
      </w:r>
    </w:p>
    <w:p>
      <w:pPr>
        <w:pStyle w:val="2"/>
        <w:numPr>
          <w:ilvl w:val="0"/>
          <w:numId w:val="14"/>
        </w:numPr>
        <w:tabs>
          <w:tab w:val="left" w:pos="850"/>
        </w:tabs>
        <w:bidi w:val="0"/>
        <w:spacing w:line="360" w:lineRule="auto"/>
        <w:ind w:left="425" w:right="0" w:hanging="425"/>
        <w:jc w:val="center"/>
        <w:rPr>
          <w:rFonts w:ascii="Times New Roman" w:hAnsi="Times New Roman" w:cs="Times New Roman"/>
          <w:lang w:val="lv-LV"/>
        </w:rPr>
      </w:pPr>
      <w:bookmarkStart w:id="9" w:name="_Toc17232"/>
      <w:r>
        <w:rPr>
          <w:rFonts w:ascii="Times New Roman" w:hAnsi="Times New Roman" w:cs="Times New Roman"/>
        </w:rPr>
        <w:t>UZDEVUMA RISINĀŠANAS LĪDZEKĻU IZVĒLES PAMATOJUMS</w:t>
      </w:r>
      <w:bookmarkEnd w:id="9"/>
    </w:p>
    <w:p>
      <w:pPr>
        <w:numPr>
          <w:ilvl w:val="0"/>
          <w:numId w:val="0"/>
        </w:numPr>
        <w:bidi w:val="0"/>
        <w:spacing w:line="360" w:lineRule="auto"/>
        <w:jc w:val="both"/>
        <w:rPr>
          <w:rFonts w:ascii="Times New Roman" w:hAnsi="Times New Roman" w:cs="Times New Roman"/>
          <w:b w:val="0"/>
          <w:bCs w:val="0"/>
          <w:i w:val="0"/>
          <w:iCs w:val="0"/>
          <w:color w:val="000000"/>
          <w:sz w:val="24"/>
          <w:szCs w:val="24"/>
        </w:rPr>
      </w:pPr>
      <w:r>
        <w:rPr>
          <w:rFonts w:ascii="Times New Roman" w:hAnsi="Times New Roman" w:cs="Times New Roman"/>
          <w:b w:val="0"/>
          <w:bCs w:val="0"/>
          <w:i w:val="0"/>
          <w:iCs w:val="0"/>
          <w:color w:val="000000"/>
          <w:sz w:val="24"/>
          <w:szCs w:val="24"/>
          <w:lang w:val="lv-LV"/>
        </w:rPr>
        <w:tab/>
      </w:r>
      <w:r>
        <w:rPr>
          <w:rFonts w:ascii="Times New Roman" w:hAnsi="Times New Roman" w:cs="Times New Roman"/>
          <w:b/>
          <w:bCs/>
          <w:i w:val="0"/>
          <w:iCs w:val="0"/>
          <w:color w:val="000000"/>
          <w:sz w:val="24"/>
          <w:szCs w:val="24"/>
          <w:lang w:val="lv-LV"/>
        </w:rPr>
        <w:t>V</w:t>
      </w:r>
      <w:r>
        <w:rPr>
          <w:rFonts w:ascii="Times New Roman" w:hAnsi="Times New Roman" w:cs="Times New Roman"/>
          <w:b/>
          <w:bCs/>
          <w:i w:val="0"/>
          <w:iCs w:val="0"/>
          <w:color w:val="000000"/>
          <w:sz w:val="24"/>
          <w:szCs w:val="24"/>
        </w:rPr>
        <w:t>isual Studio Code</w:t>
      </w:r>
      <w:r>
        <w:rPr>
          <w:rFonts w:ascii="Times New Roman" w:hAnsi="Times New Roman" w:cs="Times New Roman"/>
          <w:b/>
          <w:bCs/>
          <w:i w:val="0"/>
          <w:iCs w:val="0"/>
          <w:color w:val="000000"/>
          <w:sz w:val="24"/>
          <w:szCs w:val="24"/>
          <w:lang w:val="lv-LV"/>
        </w:rPr>
        <w:t xml:space="preserve"> v.</w:t>
      </w:r>
      <w:r>
        <w:rPr>
          <w:rFonts w:ascii="Times New Roman" w:hAnsi="Times New Roman" w:cs="Times New Roman"/>
          <w:b/>
          <w:bCs/>
          <w:i w:val="0"/>
          <w:iCs w:val="0"/>
          <w:color w:val="000000"/>
          <w:sz w:val="24"/>
          <w:szCs w:val="24"/>
        </w:rPr>
        <w:t>1.85</w:t>
      </w:r>
      <w:r>
        <w:rPr>
          <w:rFonts w:ascii="Times New Roman" w:hAnsi="Times New Roman" w:cs="Times New Roman"/>
          <w:b w:val="0"/>
          <w:bCs w:val="0"/>
          <w:i w:val="0"/>
          <w:iCs w:val="0"/>
          <w:color w:val="000000"/>
          <w:sz w:val="24"/>
          <w:szCs w:val="24"/>
          <w:lang w:val="lv-LV"/>
        </w:rPr>
        <w:t xml:space="preserve"> </w:t>
      </w:r>
      <w:r>
        <w:rPr>
          <w:rFonts w:ascii="Times New Roman" w:hAnsi="Times New Roman" w:cs="Times New Roman"/>
          <w:b w:val="0"/>
          <w:bCs w:val="0"/>
          <w:i w:val="0"/>
          <w:iCs w:val="0"/>
          <w:color w:val="000000"/>
          <w:sz w:val="24"/>
          <w:szCs w:val="24"/>
        </w:rPr>
        <w:t>ir izvēlēts kā izstrādes vide, jo tā ir viegli pielāgojama, piedāvā plašu spraudņu atbalstu un efektīvi integrējas ar daudzām programmēšanas valodām, tostarp PHP un JavaScript. Tas ir viegli lietojams un piedāvā ērtu kodu rediģēšanu, atkļūdošanu un projektu pārvaldību.</w:t>
      </w:r>
      <w:r>
        <w:rPr>
          <w:rFonts w:ascii="Times New Roman" w:hAnsi="Times New Roman" w:cs="Times New Roman"/>
          <w:b w:val="0"/>
          <w:bCs w:val="0"/>
          <w:i w:val="0"/>
          <w:iCs w:val="0"/>
          <w:color w:val="000000"/>
          <w:sz w:val="24"/>
          <w:szCs w:val="24"/>
        </w:rPr>
        <w:tab/>
      </w:r>
    </w:p>
    <w:p>
      <w:pPr>
        <w:numPr>
          <w:ilvl w:val="0"/>
          <w:numId w:val="0"/>
        </w:numPr>
        <w:bidi w:val="0"/>
        <w:spacing w:line="360" w:lineRule="auto"/>
        <w:jc w:val="both"/>
        <w:rPr>
          <w:rFonts w:ascii="Times New Roman" w:hAnsi="Times New Roman" w:cs="Times New Roman"/>
          <w:b w:val="0"/>
          <w:bCs w:val="0"/>
          <w:i w:val="0"/>
          <w:iCs w:val="0"/>
          <w:color w:val="000000"/>
          <w:sz w:val="24"/>
          <w:szCs w:val="24"/>
        </w:rPr>
      </w:pPr>
      <w:r>
        <w:rPr>
          <w:rFonts w:ascii="Times New Roman" w:hAnsi="Times New Roman" w:cs="Times New Roman"/>
          <w:b w:val="0"/>
          <w:bCs w:val="0"/>
          <w:i w:val="0"/>
          <w:iCs w:val="0"/>
          <w:color w:val="000000"/>
          <w:sz w:val="24"/>
          <w:szCs w:val="24"/>
        </w:rPr>
        <w:tab/>
      </w:r>
      <w:r>
        <w:rPr>
          <w:rFonts w:ascii="Times New Roman" w:hAnsi="Times New Roman" w:cs="Times New Roman"/>
          <w:b/>
          <w:bCs/>
          <w:i w:val="0"/>
          <w:iCs w:val="0"/>
          <w:color w:val="000000"/>
          <w:sz w:val="24"/>
          <w:szCs w:val="24"/>
        </w:rPr>
        <w:t>XAMPP</w:t>
      </w:r>
      <w:r>
        <w:rPr>
          <w:rFonts w:ascii="Times New Roman" w:hAnsi="Times New Roman" w:cs="Times New Roman"/>
          <w:b/>
          <w:bCs/>
          <w:i w:val="0"/>
          <w:iCs w:val="0"/>
          <w:color w:val="000000"/>
          <w:sz w:val="24"/>
          <w:szCs w:val="24"/>
          <w:lang w:val="lv-LV"/>
        </w:rPr>
        <w:t xml:space="preserve"> v.8.2.12</w:t>
      </w:r>
      <w:r>
        <w:rPr>
          <w:rFonts w:ascii="Times New Roman" w:hAnsi="Times New Roman" w:cs="Times New Roman"/>
          <w:b w:val="0"/>
          <w:bCs w:val="0"/>
          <w:i w:val="0"/>
          <w:iCs w:val="0"/>
          <w:color w:val="000000"/>
          <w:sz w:val="24"/>
          <w:szCs w:val="24"/>
        </w:rPr>
        <w:t xml:space="preserve"> ir izvēlēts kā lokālais serveris un attīstības vide, jo tas nodrošina iespēju lokāli izstrādāt un testēt web aplikācijas. Integrētais Apache serveris un MySQL datubāze ļauj veikt pilnvērtīgu izstrādi, pirms projekts tiek publicēts uz reālo serveri.</w:t>
      </w:r>
    </w:p>
    <w:p>
      <w:pPr>
        <w:numPr>
          <w:ilvl w:val="0"/>
          <w:numId w:val="0"/>
        </w:numPr>
        <w:bidi w:val="0"/>
        <w:spacing w:line="360" w:lineRule="auto"/>
        <w:jc w:val="both"/>
        <w:rPr>
          <w:rFonts w:ascii="Times New Roman" w:hAnsi="Times New Roman" w:cs="Times New Roman"/>
          <w:b w:val="0"/>
          <w:bCs w:val="0"/>
          <w:i w:val="0"/>
          <w:iCs w:val="0"/>
          <w:color w:val="000000"/>
          <w:sz w:val="24"/>
          <w:szCs w:val="24"/>
        </w:rPr>
      </w:pPr>
      <w:r>
        <w:rPr>
          <w:rFonts w:ascii="Times New Roman" w:hAnsi="Times New Roman" w:cs="Times New Roman"/>
          <w:b w:val="0"/>
          <w:bCs w:val="0"/>
          <w:i w:val="0"/>
          <w:iCs w:val="0"/>
          <w:color w:val="000000"/>
          <w:sz w:val="24"/>
          <w:szCs w:val="24"/>
        </w:rPr>
        <w:tab/>
      </w:r>
      <w:r>
        <w:rPr>
          <w:rFonts w:ascii="Times New Roman" w:hAnsi="Times New Roman" w:cs="Times New Roman"/>
          <w:b/>
          <w:bCs/>
          <w:i w:val="0"/>
          <w:iCs w:val="0"/>
          <w:color w:val="000000"/>
          <w:sz w:val="24"/>
          <w:szCs w:val="24"/>
        </w:rPr>
        <w:t>PHP</w:t>
      </w:r>
      <w:r>
        <w:rPr>
          <w:rFonts w:ascii="Times New Roman" w:hAnsi="Times New Roman" w:cs="Times New Roman"/>
          <w:b w:val="0"/>
          <w:bCs w:val="0"/>
          <w:i w:val="0"/>
          <w:iCs w:val="0"/>
          <w:color w:val="000000"/>
          <w:sz w:val="24"/>
          <w:szCs w:val="24"/>
        </w:rPr>
        <w:t xml:space="preserve"> ir servera puses skriptu valoda, ko bieži izvēlas web izstrādē. Tās lietojums ar XAMPP ļauj veikt dinamisku lapu izveidi un datu apstrādi. Turklāt, PHP var izmantot kā backend valodu, kas mijiedarbojas ar datubāzi un nodrošina dinamisku satura ģenerēšanu.</w:t>
      </w:r>
    </w:p>
    <w:p>
      <w:pPr>
        <w:numPr>
          <w:ilvl w:val="0"/>
          <w:numId w:val="0"/>
        </w:numPr>
        <w:bidi w:val="0"/>
        <w:spacing w:line="360" w:lineRule="auto"/>
        <w:jc w:val="both"/>
        <w:rPr>
          <w:rFonts w:ascii="Times New Roman" w:hAnsi="Times New Roman" w:cs="Times New Roman"/>
          <w:b w:val="0"/>
          <w:bCs w:val="0"/>
          <w:i w:val="0"/>
          <w:iCs w:val="0"/>
          <w:color w:val="000000"/>
          <w:sz w:val="24"/>
          <w:szCs w:val="24"/>
        </w:rPr>
      </w:pPr>
      <w:r>
        <w:rPr>
          <w:rFonts w:ascii="Times New Roman" w:hAnsi="Times New Roman" w:cs="Times New Roman"/>
          <w:b w:val="0"/>
          <w:bCs w:val="0"/>
          <w:i w:val="0"/>
          <w:iCs w:val="0"/>
          <w:color w:val="000000"/>
          <w:sz w:val="24"/>
          <w:szCs w:val="24"/>
        </w:rPr>
        <w:tab/>
      </w:r>
      <w:r>
        <w:rPr>
          <w:rFonts w:ascii="Times New Roman" w:hAnsi="Times New Roman" w:cs="Times New Roman"/>
          <w:b/>
          <w:bCs/>
          <w:i w:val="0"/>
          <w:iCs w:val="0"/>
          <w:color w:val="000000"/>
          <w:sz w:val="24"/>
          <w:szCs w:val="24"/>
        </w:rPr>
        <w:t>CSS</w:t>
      </w:r>
      <w:r>
        <w:rPr>
          <w:rFonts w:ascii="Times New Roman" w:hAnsi="Times New Roman" w:cs="Times New Roman"/>
          <w:b w:val="0"/>
          <w:bCs w:val="0"/>
          <w:i w:val="0"/>
          <w:iCs w:val="0"/>
          <w:color w:val="000000"/>
          <w:sz w:val="24"/>
          <w:szCs w:val="24"/>
        </w:rPr>
        <w:t xml:space="preserve"> ir izvēlēts, lai veidotu pievilcīgu un labi strukturētu lapas izskatu. Ar tā palīdzību var veikt stilizāciju, pielāgojumu un izkārtojuma iestatījumus, nodrošinot profesionālu un lietotājam draudzīgu interfeisu.</w:t>
      </w:r>
    </w:p>
    <w:p>
      <w:pPr>
        <w:numPr>
          <w:ilvl w:val="0"/>
          <w:numId w:val="0"/>
        </w:numPr>
        <w:bidi w:val="0"/>
        <w:spacing w:line="360" w:lineRule="auto"/>
        <w:jc w:val="both"/>
        <w:rPr>
          <w:rFonts w:ascii="Times New Roman" w:hAnsi="Times New Roman" w:cs="Times New Roman"/>
          <w:b w:val="0"/>
          <w:bCs w:val="0"/>
          <w:i w:val="0"/>
          <w:iCs w:val="0"/>
          <w:color w:val="000000"/>
          <w:sz w:val="24"/>
          <w:szCs w:val="24"/>
        </w:rPr>
      </w:pPr>
      <w:r>
        <w:rPr>
          <w:rFonts w:ascii="Times New Roman" w:hAnsi="Times New Roman" w:cs="Times New Roman"/>
          <w:b w:val="0"/>
          <w:bCs w:val="0"/>
          <w:i w:val="0"/>
          <w:iCs w:val="0"/>
          <w:color w:val="000000"/>
          <w:sz w:val="24"/>
          <w:szCs w:val="24"/>
        </w:rPr>
        <w:tab/>
      </w:r>
      <w:r>
        <w:rPr>
          <w:rFonts w:ascii="Times New Roman" w:hAnsi="Times New Roman" w:cs="Times New Roman"/>
          <w:b/>
          <w:bCs/>
          <w:i w:val="0"/>
          <w:iCs w:val="0"/>
          <w:color w:val="000000"/>
          <w:sz w:val="24"/>
          <w:szCs w:val="24"/>
        </w:rPr>
        <w:t>JavaScript</w:t>
      </w:r>
      <w:r>
        <w:rPr>
          <w:rFonts w:ascii="Times New Roman" w:hAnsi="Times New Roman" w:cs="Times New Roman"/>
          <w:b w:val="0"/>
          <w:bCs w:val="0"/>
          <w:i w:val="0"/>
          <w:iCs w:val="0"/>
          <w:color w:val="000000"/>
          <w:sz w:val="24"/>
          <w:szCs w:val="24"/>
        </w:rPr>
        <w:t xml:space="preserve"> ir izvēlēts, lai piešķirtu lapai interaktivitāti un dinamiku. Ar JavaScript palīdzību ir iespējams veikt lietotāja ievades apstrādi, dinamiski mainīt lapas saturu un izveidot interaktīvas funkcijas, kas uzlabo lietotāja pieredzi. Tas ir svarīgs elements, lai web aplikācija būtu dinamiska un reaģētu uz lietotāja darbībām.</w:t>
      </w:r>
    </w:p>
    <w:p>
      <w:pPr>
        <w:numPr>
          <w:ilvl w:val="0"/>
          <w:numId w:val="0"/>
        </w:numPr>
        <w:bidi w:val="0"/>
        <w:spacing w:line="360" w:lineRule="auto"/>
        <w:jc w:val="both"/>
        <w:rPr>
          <w:rFonts w:ascii="Times New Roman" w:hAnsi="Times New Roman" w:cs="Times New Roman"/>
          <w:b w:val="0"/>
          <w:bCs w:val="0"/>
          <w:i w:val="0"/>
          <w:iCs w:val="0"/>
          <w:color w:val="000000"/>
          <w:sz w:val="24"/>
          <w:szCs w:val="24"/>
        </w:rPr>
      </w:pPr>
      <w:r>
        <w:rPr>
          <w:rFonts w:ascii="Times New Roman" w:hAnsi="Times New Roman" w:cs="Times New Roman"/>
          <w:b w:val="0"/>
          <w:bCs w:val="0"/>
          <w:i w:val="0"/>
          <w:iCs w:val="0"/>
          <w:color w:val="000000"/>
          <w:sz w:val="24"/>
          <w:szCs w:val="24"/>
        </w:rPr>
        <w:tab/>
      </w:r>
      <w:r>
        <w:rPr>
          <w:rFonts w:ascii="Times New Roman" w:hAnsi="Times New Roman" w:cs="Times New Roman"/>
          <w:b w:val="0"/>
          <w:bCs w:val="0"/>
          <w:i w:val="0"/>
          <w:iCs w:val="0"/>
          <w:color w:val="000000"/>
          <w:sz w:val="24"/>
          <w:szCs w:val="24"/>
        </w:rPr>
        <w:t>Kopumā šie rīki nodrošina visaptverošu izstrādes procesu, sākot no lokālā servera un beidzot ar versiju kontroles sistēmu, piedāvājot efektīvu un strukturētu pieeju web aplikācijas izveidei, testēšanai un uzturēšanai.</w:t>
      </w:r>
      <w:bookmarkStart w:id="10" w:name="__RefHeading___Toc31990"/>
      <w:bookmarkEnd w:id="10"/>
      <w:bookmarkStart w:id="11" w:name="__RefHeading___Toc14179"/>
      <w:bookmarkEnd w:id="11"/>
    </w:p>
    <w:p>
      <w:pPr>
        <w:rPr>
          <w:rFonts w:ascii="Times New Roman" w:hAnsi="Times New Roman" w:cs="Times New Roman"/>
          <w:b w:val="0"/>
          <w:bCs w:val="0"/>
          <w:i w:val="0"/>
          <w:iCs w:val="0"/>
          <w:color w:val="000000"/>
          <w:sz w:val="24"/>
          <w:szCs w:val="24"/>
        </w:rPr>
      </w:pPr>
      <w:r>
        <w:rPr>
          <w:rFonts w:ascii="Times New Roman" w:hAnsi="Times New Roman" w:cs="Times New Roman"/>
          <w:b w:val="0"/>
          <w:bCs w:val="0"/>
          <w:i w:val="0"/>
          <w:iCs w:val="0"/>
          <w:color w:val="000000"/>
          <w:sz w:val="24"/>
          <w:szCs w:val="24"/>
        </w:rPr>
        <w:br w:type="page"/>
      </w:r>
    </w:p>
    <w:p>
      <w:pPr>
        <w:pStyle w:val="2"/>
        <w:numPr>
          <w:ilvl w:val="0"/>
          <w:numId w:val="15"/>
        </w:numPr>
        <w:tabs>
          <w:tab w:val="left" w:pos="720"/>
        </w:tabs>
        <w:bidi w:val="0"/>
        <w:spacing w:line="360" w:lineRule="auto"/>
        <w:jc w:val="center"/>
        <w:rPr>
          <w:rFonts w:ascii="Times New Roman" w:hAnsi="Times New Roman" w:cs="Times New Roman"/>
          <w:lang w:val="lv-LV"/>
        </w:rPr>
      </w:pPr>
      <w:bookmarkStart w:id="12" w:name="_Toc8173"/>
      <w:r>
        <w:rPr>
          <w:rFonts w:ascii="Times New Roman" w:hAnsi="Times New Roman" w:cs="Times New Roman"/>
          <w:lang w:val="lv-LV"/>
        </w:rPr>
        <w:t>Programmatūras produkta modelēšana un projektēšana</w:t>
      </w:r>
      <w:bookmarkEnd w:id="12"/>
    </w:p>
    <w:p>
      <w:pPr>
        <w:pStyle w:val="3"/>
        <w:bidi w:val="0"/>
        <w:spacing w:line="360" w:lineRule="auto"/>
        <w:ind w:left="0" w:firstLine="0"/>
        <w:jc w:val="center"/>
        <w:rPr>
          <w:rFonts w:ascii="Times New Roman" w:hAnsi="Times New Roman" w:cs="Times New Roman"/>
          <w:b/>
          <w:bCs/>
          <w:sz w:val="28"/>
          <w:szCs w:val="28"/>
          <w:lang w:val="lv-LV"/>
        </w:rPr>
      </w:pPr>
      <w:bookmarkStart w:id="13" w:name="__RefHeading___Toc11437"/>
      <w:bookmarkEnd w:id="13"/>
      <w:bookmarkStart w:id="14" w:name="_Toc25029"/>
      <w:r>
        <w:rPr>
          <w:rFonts w:ascii="Times New Roman" w:hAnsi="Times New Roman" w:cs="Times New Roman"/>
          <w:b/>
          <w:bCs/>
          <w:sz w:val="28"/>
          <w:szCs w:val="28"/>
          <w:lang w:val="lv-LV"/>
        </w:rPr>
        <w:t>4.1. Sistēmas struktūras modelis</w:t>
      </w:r>
      <w:bookmarkEnd w:id="14"/>
    </w:p>
    <w:p>
      <w:pPr>
        <w:pStyle w:val="6"/>
        <w:bidi w:val="0"/>
        <w:spacing w:line="360" w:lineRule="auto"/>
        <w:rPr>
          <w:rFonts w:ascii="Times New Roman" w:hAnsi="Times New Roman" w:cs="Times New Roman"/>
          <w:i/>
          <w:iCs/>
          <w:sz w:val="28"/>
          <w:szCs w:val="28"/>
          <w:lang w:val="lv-LV"/>
        </w:rPr>
      </w:pPr>
      <w:bookmarkStart w:id="15" w:name="_Toc32481"/>
      <w:r>
        <w:rPr>
          <w:rFonts w:ascii="Times New Roman" w:hAnsi="Times New Roman" w:cs="Times New Roman"/>
          <w:i/>
          <w:iCs/>
          <w:sz w:val="28"/>
          <w:szCs w:val="28"/>
          <w:lang w:val="lv-LV"/>
        </w:rPr>
        <w:t>4.1.1. Sistēmas arhitektūra</w:t>
      </w:r>
      <w:bookmarkEnd w:id="15"/>
    </w:p>
    <w:p>
      <w:pPr>
        <w:spacing w:line="360" w:lineRule="auto"/>
        <w:jc w:val="both"/>
        <w:rPr>
          <w:i w:val="0"/>
          <w:iCs w:val="0"/>
          <w:sz w:val="22"/>
          <w:szCs w:val="22"/>
          <w:lang w:val="lv-LV"/>
        </w:rPr>
      </w:pPr>
      <w:r>
        <w:rPr>
          <w:rFonts w:ascii="Times New Roman" w:hAnsi="Times New Roman" w:cs="Times New Roman"/>
          <w:i/>
          <w:iCs/>
          <w:sz w:val="22"/>
          <w:szCs w:val="22"/>
          <w:lang w:val="lv-LV"/>
        </w:rPr>
        <w:tab/>
      </w:r>
      <w:r>
        <w:rPr>
          <w:rFonts w:ascii="Times New Roman" w:hAnsi="Times New Roman" w:cs="Times New Roman"/>
          <w:i w:val="0"/>
          <w:iCs w:val="0"/>
          <w:sz w:val="24"/>
          <w:szCs w:val="24"/>
          <w:lang w:val="lv-LV"/>
        </w:rPr>
        <w:t>Sistēmā tiek uzskaitīti 3 galvenie moduļi: Lietotājs, kur tiek aprakstīta struktūra gan nereģistrētiem, gan autorizētiem lietotājiem, administrators, kuram ierakstīti viņa uzdevumi un pati sistēma, kurai jānodrošina zēmāk attēlā redzamie uzdevumi.</w:t>
      </w:r>
    </w:p>
    <w:p>
      <w:pPr>
        <w:pStyle w:val="6"/>
        <w:bidi w:val="0"/>
        <w:spacing w:line="360" w:lineRule="auto"/>
        <w:rPr>
          <w:rFonts w:ascii="Times New Roman" w:hAnsi="Times New Roman" w:cs="Times New Roman"/>
          <w:i/>
          <w:iCs/>
          <w:sz w:val="28"/>
          <w:szCs w:val="28"/>
          <w:lang w:val="lv-LV"/>
        </w:rPr>
      </w:pPr>
      <w:bookmarkStart w:id="16" w:name="_Toc657"/>
      <w:r>
        <w:rPr>
          <w:rFonts w:ascii="Times New Roman" w:hAnsi="Times New Roman" w:cs="Times New Roman"/>
          <w:i/>
          <w:iCs/>
          <w:sz w:val="28"/>
          <w:szCs w:val="28"/>
          <w:lang w:val="lv-LV"/>
        </w:rPr>
        <w:drawing>
          <wp:inline distT="0" distB="0" distL="114300" distR="114300">
            <wp:extent cx="6118860" cy="3070860"/>
            <wp:effectExtent l="0" t="0" r="7620" b="7620"/>
            <wp:docPr id="11" name="Изображение 11" descr="chrome_l7TwNsdf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 11" descr="chrome_l7TwNsdfr4"/>
                    <pic:cNvPicPr>
                      <a:picLocks noChangeAspect="1"/>
                    </pic:cNvPicPr>
                  </pic:nvPicPr>
                  <pic:blipFill>
                    <a:blip r:embed="rId7"/>
                    <a:stretch>
                      <a:fillRect/>
                    </a:stretch>
                  </pic:blipFill>
                  <pic:spPr>
                    <a:xfrm>
                      <a:off x="0" y="0"/>
                      <a:ext cx="6118860" cy="3070860"/>
                    </a:xfrm>
                    <a:prstGeom prst="rect">
                      <a:avLst/>
                    </a:prstGeom>
                  </pic:spPr>
                </pic:pic>
              </a:graphicData>
            </a:graphic>
          </wp:inline>
        </w:drawing>
      </w:r>
      <w:bookmarkEnd w:id="16"/>
    </w:p>
    <w:p>
      <w:pPr>
        <w:pStyle w:val="10"/>
        <w:bidi w:val="0"/>
        <w:spacing w:line="360" w:lineRule="auto"/>
        <w:jc w:val="center"/>
        <w:rPr>
          <w:rFonts w:hint="default" w:ascii="Times New Roman" w:hAnsi="Times New Roman" w:cs="Times New Roman"/>
          <w:i w:val="0"/>
          <w:iCs w:val="0"/>
          <w:sz w:val="22"/>
          <w:szCs w:val="22"/>
          <w:lang w:val="lv-LV"/>
        </w:rPr>
      </w:pPr>
      <w:r>
        <w:rPr>
          <w:rFonts w:hint="default" w:ascii="Times New Roman" w:hAnsi="Times New Roman" w:cs="Times New Roman"/>
          <w:i w:val="0"/>
          <w:iCs w:val="0"/>
          <w:sz w:val="22"/>
          <w:szCs w:val="22"/>
          <w:lang w:val="lv-LV"/>
        </w:rPr>
        <w:t>4.1. att. Sistēmas funkcionālas dekompozīcijas shēma</w:t>
      </w:r>
    </w:p>
    <w:p>
      <w:pPr>
        <w:numPr>
          <w:ilvl w:val="0"/>
          <w:numId w:val="16"/>
        </w:numPr>
        <w:tabs>
          <w:tab w:val="left" w:pos="720"/>
        </w:tabs>
        <w:spacing w:line="360" w:lineRule="auto"/>
        <w:jc w:val="both"/>
        <w:rPr>
          <w:b/>
          <w:color w:val="000000"/>
          <w:sz w:val="24"/>
          <w:szCs w:val="24"/>
        </w:rPr>
      </w:pPr>
      <w:r>
        <w:rPr>
          <w:rFonts w:ascii="Times New Roman" w:hAnsi="Times New Roman" w:cs="Times New Roman"/>
          <w:b/>
          <w:color w:val="000000"/>
          <w:sz w:val="24"/>
          <w:szCs w:val="24"/>
          <w:lang w:val="lv-LV"/>
        </w:rPr>
        <w:t xml:space="preserve">Lietotāja modulis. </w:t>
      </w:r>
      <w:r>
        <w:rPr>
          <w:rFonts w:ascii="Times New Roman" w:hAnsi="Times New Roman" w:cs="Times New Roman"/>
          <w:color w:val="000000"/>
          <w:sz w:val="24"/>
          <w:szCs w:val="24"/>
          <w:lang w:val="lv-LV"/>
        </w:rPr>
        <w:t>Nereģistrētam lietotājam ir iespēja izveidot jaunu sistēmas lietotāju, apskatīt mājaslapu un internetveikala produktu klāstu. Reģistrētam lietotājam būs iespēja rediģēt profila bildi, vārdu, e-pastu un paroli. Sistēma nodrošinās lietotāju reģistrēšanos caur e-pastu, autorizēšanos un izrakstīšanos. Lietotājam būs iespēja pievienot produktus un veidot pasūtījumus, kā arī pieteikties konsultācijam.</w:t>
      </w:r>
    </w:p>
    <w:p>
      <w:pPr>
        <w:numPr>
          <w:ilvl w:val="0"/>
          <w:numId w:val="16"/>
        </w:numPr>
        <w:tabs>
          <w:tab w:val="left" w:pos="720"/>
        </w:tabs>
        <w:spacing w:line="360" w:lineRule="auto"/>
        <w:jc w:val="both"/>
        <w:rPr>
          <w:b/>
          <w:color w:val="000000"/>
          <w:sz w:val="24"/>
          <w:szCs w:val="24"/>
        </w:rPr>
      </w:pPr>
      <w:r>
        <w:rPr>
          <w:rFonts w:ascii="Times New Roman" w:hAnsi="Times New Roman" w:cs="Times New Roman"/>
          <w:b/>
          <w:color w:val="000000"/>
          <w:sz w:val="24"/>
          <w:szCs w:val="24"/>
          <w:lang w:val="lv-LV"/>
        </w:rPr>
        <w:t xml:space="preserve">Administratora modulis. </w:t>
      </w:r>
      <w:r>
        <w:rPr>
          <w:rFonts w:ascii="Times New Roman" w:hAnsi="Times New Roman" w:cs="Times New Roman"/>
          <w:color w:val="000000"/>
          <w:sz w:val="24"/>
          <w:szCs w:val="24"/>
          <w:lang w:val="lv-LV"/>
        </w:rPr>
        <w:t>Administratorā pusē tiks veiktas izmaiņas par pieejamiem produktiem, konsultācijam, tieši sakot, to rediģēšana, kā arī administratoram būs tiesības apskatīt un pārvaldīt lietotājus.</w:t>
      </w:r>
    </w:p>
    <w:p>
      <w:pPr>
        <w:numPr>
          <w:ilvl w:val="0"/>
          <w:numId w:val="16"/>
        </w:numPr>
        <w:tabs>
          <w:tab w:val="left" w:pos="720"/>
        </w:tabs>
        <w:spacing w:line="360" w:lineRule="auto"/>
        <w:jc w:val="both"/>
        <w:rPr>
          <w:b/>
          <w:color w:val="000000"/>
          <w:sz w:val="24"/>
          <w:szCs w:val="24"/>
        </w:rPr>
      </w:pPr>
      <w:r>
        <w:rPr>
          <w:rFonts w:ascii="Times New Roman" w:hAnsi="Times New Roman" w:cs="Times New Roman"/>
          <w:b/>
          <w:color w:val="000000"/>
          <w:sz w:val="24"/>
          <w:szCs w:val="24"/>
          <w:lang w:val="lv-LV"/>
        </w:rPr>
        <w:t xml:space="preserve">Sistēmas modulis. </w:t>
      </w:r>
      <w:r>
        <w:rPr>
          <w:rFonts w:ascii="Times New Roman" w:hAnsi="Times New Roman" w:cs="Times New Roman"/>
          <w:color w:val="000000"/>
          <w:sz w:val="24"/>
          <w:szCs w:val="24"/>
          <w:lang w:val="lv-LV"/>
        </w:rPr>
        <w:t>Sistēma atjauninās datus par lietotāju profilu rediģēšanu, konsultācijam, produktu rediģēšanas veikšanu, kā arī tiks dzēst par to informācija.</w:t>
      </w:r>
    </w:p>
    <w:p>
      <w:pPr>
        <w:pStyle w:val="6"/>
        <w:bidi w:val="0"/>
        <w:spacing w:line="360" w:lineRule="auto"/>
        <w:jc w:val="left"/>
        <w:rPr>
          <w:rFonts w:ascii="Times New Roman" w:hAnsi="Times New Roman" w:cs="Times New Roman"/>
          <w:b/>
          <w:bCs/>
          <w:i/>
          <w:iCs/>
          <w:sz w:val="28"/>
          <w:szCs w:val="28"/>
          <w:lang w:val="lv-LV"/>
        </w:rPr>
      </w:pPr>
      <w:bookmarkStart w:id="17" w:name="_Toc7589"/>
      <w:r>
        <w:rPr>
          <w:rFonts w:ascii="Times New Roman" w:hAnsi="Times New Roman" w:cs="Times New Roman"/>
          <w:b/>
          <w:bCs/>
          <w:i/>
          <w:iCs/>
          <w:sz w:val="28"/>
          <w:szCs w:val="28"/>
          <w:lang w:val="lv-LV"/>
        </w:rPr>
        <w:t>4.1.2. Sistēmas ER-modelis</w:t>
      </w:r>
      <w:bookmarkEnd w:id="17"/>
    </w:p>
    <w:p>
      <w:pPr>
        <w:spacing w:line="360" w:lineRule="auto"/>
        <w:ind w:right="0" w:firstLine="709"/>
        <w:jc w:val="both"/>
        <w:rPr>
          <w:rFonts w:ascii="Times New Roman" w:hAnsi="Times New Roman" w:cs="Times New Roman"/>
          <w:lang w:val="lv-LV"/>
        </w:rPr>
      </w:pPr>
      <w:r>
        <w:rPr>
          <w:rFonts w:ascii="Times New Roman" w:hAnsi="Times New Roman" w:cs="Times New Roman"/>
          <w:lang w:val="lv-LV"/>
        </w:rPr>
        <w:t>Sistēmas ER-modelis sastāv no 8 entitijām (skat. 4.2. att.), kas nodrošina pamat informācijas uzglabāšanu un apstrādi. Tie ir: lietotājs, novērtējums, piezīme, grozs, pasūtījums, produkts, produkti grozā, pirms pasūtījuma lapa.</w:t>
      </w:r>
    </w:p>
    <w:p>
      <w:pPr>
        <w:pStyle w:val="23"/>
        <w:bidi w:val="0"/>
        <w:rPr>
          <w:rFonts w:hint="default"/>
          <w:lang w:val="lv-LV"/>
        </w:rPr>
      </w:pPr>
      <w:r>
        <w:rPr>
          <w:rFonts w:hint="default"/>
          <w:lang w:val="lv-LV"/>
        </w:rPr>
        <w:drawing>
          <wp:inline distT="0" distB="0" distL="114300" distR="114300">
            <wp:extent cx="6283325" cy="3153410"/>
            <wp:effectExtent l="0" t="0" r="10795" b="1270"/>
            <wp:docPr id="10" name="Изображение 10" descr="chrome_l7TwNsdf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 10" descr="chrome_l7TwNsdfr4"/>
                    <pic:cNvPicPr>
                      <a:picLocks noChangeAspect="1"/>
                    </pic:cNvPicPr>
                  </pic:nvPicPr>
                  <pic:blipFill>
                    <a:blip r:embed="rId7"/>
                    <a:stretch>
                      <a:fillRect/>
                    </a:stretch>
                  </pic:blipFill>
                  <pic:spPr>
                    <a:xfrm>
                      <a:off x="0" y="0"/>
                      <a:ext cx="6283325" cy="3153410"/>
                    </a:xfrm>
                    <a:prstGeom prst="rect">
                      <a:avLst/>
                    </a:prstGeom>
                  </pic:spPr>
                </pic:pic>
              </a:graphicData>
            </a:graphic>
          </wp:inline>
        </w:drawing>
      </w:r>
    </w:p>
    <w:p>
      <w:pPr>
        <w:spacing w:line="360" w:lineRule="auto"/>
        <w:jc w:val="center"/>
        <w:rPr>
          <w:rFonts w:ascii="Times New Roman" w:hAnsi="Times New Roman" w:cs="Times New Roman"/>
          <w:sz w:val="22"/>
          <w:szCs w:val="22"/>
          <w:lang w:val="lv-LV"/>
        </w:rPr>
      </w:pPr>
      <w:r>
        <w:rPr>
          <w:rFonts w:ascii="Times New Roman" w:hAnsi="Times New Roman" w:cs="Times New Roman"/>
          <w:sz w:val="22"/>
          <w:szCs w:val="22"/>
          <w:lang w:val="lv-LV"/>
        </w:rPr>
        <w:t>4.2. Sistēmas ER-diagramma</w:t>
      </w:r>
    </w:p>
    <w:p>
      <w:pPr>
        <w:spacing w:line="360" w:lineRule="auto"/>
        <w:jc w:val="left"/>
        <w:rPr>
          <w:rFonts w:ascii="Times New Roman" w:hAnsi="Times New Roman" w:cs="Times New Roman"/>
          <w:sz w:val="24"/>
          <w:szCs w:val="24"/>
          <w:lang w:val="lv-LV"/>
        </w:rPr>
      </w:pPr>
      <w:r>
        <w:rPr>
          <w:rFonts w:ascii="Times New Roman" w:hAnsi="Times New Roman" w:cs="Times New Roman"/>
          <w:sz w:val="24"/>
          <w:szCs w:val="24"/>
          <w:lang w:val="lv-LV"/>
        </w:rPr>
        <w:tab/>
      </w:r>
      <w:r>
        <w:rPr>
          <w:rFonts w:ascii="Times New Roman" w:hAnsi="Times New Roman" w:cs="Times New Roman"/>
          <w:sz w:val="24"/>
          <w:szCs w:val="24"/>
          <w:lang w:val="lv-LV"/>
        </w:rPr>
        <w:t>Entītiju saistījums:</w:t>
      </w:r>
    </w:p>
    <w:p>
      <w:pPr>
        <w:numPr>
          <w:ilvl w:val="0"/>
          <w:numId w:val="17"/>
        </w:numPr>
        <w:tabs>
          <w:tab w:val="left" w:pos="420"/>
        </w:tabs>
        <w:spacing w:line="360" w:lineRule="auto"/>
        <w:ind w:left="1560" w:right="0" w:hanging="360"/>
        <w:jc w:val="both"/>
        <w:rPr>
          <w:rFonts w:ascii="Times New Roman" w:hAnsi="Times New Roman" w:cs="Times New Roman"/>
          <w:b/>
          <w:bCs/>
          <w:sz w:val="24"/>
          <w:szCs w:val="24"/>
          <w:lang w:val="lv-LV"/>
        </w:rPr>
      </w:pPr>
      <w:r>
        <w:rPr>
          <w:rFonts w:hint="default" w:ascii="Times New Roman" w:hAnsi="Times New Roman" w:cs="Times New Roman"/>
          <w:b/>
          <w:bCs/>
          <w:sz w:val="24"/>
          <w:szCs w:val="24"/>
          <w:lang w:val="en-GB"/>
        </w:rPr>
        <w:t>l</w:t>
      </w:r>
      <w:r>
        <w:rPr>
          <w:rFonts w:hint="default" w:ascii="Times New Roman" w:hAnsi="Times New Roman" w:cs="Times New Roman"/>
          <w:b/>
          <w:bCs/>
          <w:sz w:val="24"/>
          <w:szCs w:val="24"/>
          <w:lang w:val="lv-LV"/>
        </w:rPr>
        <w:t xml:space="preserve">ietotājs </w:t>
      </w:r>
      <w:r>
        <w:rPr>
          <w:rFonts w:hint="default" w:ascii="Times New Roman" w:hAnsi="Times New Roman" w:cs="Times New Roman"/>
          <w:b w:val="0"/>
          <w:bCs w:val="0"/>
          <w:sz w:val="24"/>
          <w:szCs w:val="24"/>
          <w:lang w:val="lv-LV"/>
        </w:rPr>
        <w:t xml:space="preserve">ir saistīts ar </w:t>
      </w:r>
      <w:r>
        <w:rPr>
          <w:rFonts w:hint="default" w:ascii="Times New Roman" w:hAnsi="Times New Roman" w:cs="Times New Roman"/>
          <w:b/>
          <w:bCs/>
          <w:sz w:val="24"/>
          <w:szCs w:val="24"/>
          <w:lang w:val="lv-LV"/>
        </w:rPr>
        <w:t>produktiem</w:t>
      </w:r>
      <w:r>
        <w:rPr>
          <w:rFonts w:hint="default" w:ascii="Times New Roman" w:hAnsi="Times New Roman" w:cs="Times New Roman"/>
          <w:b w:val="0"/>
          <w:bCs w:val="0"/>
          <w:sz w:val="24"/>
          <w:szCs w:val="24"/>
          <w:lang w:val="lv-LV"/>
        </w:rPr>
        <w:t>, jo viņš var atstāt atsauksmi par to.</w:t>
      </w:r>
    </w:p>
    <w:p>
      <w:pPr>
        <w:numPr>
          <w:ilvl w:val="0"/>
          <w:numId w:val="17"/>
        </w:numPr>
        <w:tabs>
          <w:tab w:val="left" w:pos="420"/>
        </w:tabs>
        <w:spacing w:line="360" w:lineRule="auto"/>
        <w:ind w:left="1560" w:right="0" w:hanging="360"/>
        <w:jc w:val="both"/>
        <w:rPr>
          <w:rFonts w:ascii="Times New Roman" w:hAnsi="Times New Roman" w:cs="Times New Roman"/>
          <w:b/>
          <w:bCs/>
          <w:sz w:val="24"/>
          <w:szCs w:val="24"/>
          <w:lang w:val="lv-LV"/>
        </w:rPr>
      </w:pPr>
      <w:r>
        <w:rPr>
          <w:rFonts w:hint="default" w:ascii="Times New Roman" w:hAnsi="Times New Roman" w:cs="Times New Roman"/>
          <w:b/>
          <w:bCs/>
          <w:sz w:val="24"/>
          <w:szCs w:val="24"/>
          <w:lang w:val="lv-LV"/>
        </w:rPr>
        <w:t xml:space="preserve">lietotājs </w:t>
      </w:r>
      <w:r>
        <w:rPr>
          <w:rFonts w:hint="default" w:ascii="Times New Roman" w:hAnsi="Times New Roman" w:cs="Times New Roman"/>
          <w:b w:val="0"/>
          <w:bCs w:val="0"/>
          <w:sz w:val="24"/>
          <w:szCs w:val="24"/>
          <w:lang w:val="lv-LV"/>
        </w:rPr>
        <w:t>ir saistīts ar</w:t>
      </w:r>
      <w:r>
        <w:rPr>
          <w:rFonts w:hint="default" w:ascii="Times New Roman" w:hAnsi="Times New Roman" w:cs="Times New Roman"/>
          <w:b/>
          <w:bCs/>
          <w:sz w:val="24"/>
          <w:szCs w:val="24"/>
          <w:lang w:val="lv-LV"/>
        </w:rPr>
        <w:t xml:space="preserve"> konsultācijam,</w:t>
      </w:r>
      <w:r>
        <w:rPr>
          <w:rFonts w:hint="default" w:ascii="Times New Roman" w:hAnsi="Times New Roman" w:cs="Times New Roman"/>
          <w:b w:val="0"/>
          <w:bCs w:val="0"/>
          <w:sz w:val="24"/>
          <w:szCs w:val="24"/>
          <w:lang w:val="lv-LV"/>
        </w:rPr>
        <w:t xml:space="preserve"> jo viņš var to pieteikt un pēc konsultācijas atstāt par to atsauksmi.</w:t>
      </w:r>
    </w:p>
    <w:p>
      <w:pPr>
        <w:numPr>
          <w:ilvl w:val="0"/>
          <w:numId w:val="17"/>
        </w:numPr>
        <w:tabs>
          <w:tab w:val="left" w:pos="420"/>
        </w:tabs>
        <w:spacing w:line="360" w:lineRule="auto"/>
        <w:ind w:left="1560" w:right="0" w:hanging="360"/>
        <w:jc w:val="both"/>
        <w:rPr>
          <w:rFonts w:ascii="Times New Roman" w:hAnsi="Times New Roman" w:cs="Times New Roman"/>
          <w:b/>
          <w:bCs/>
          <w:sz w:val="24"/>
          <w:szCs w:val="24"/>
          <w:lang w:val="lv-LV"/>
        </w:rPr>
      </w:pPr>
      <w:r>
        <w:rPr>
          <w:rFonts w:hint="default" w:ascii="Times New Roman" w:hAnsi="Times New Roman" w:cs="Times New Roman"/>
          <w:b/>
          <w:bCs/>
          <w:sz w:val="24"/>
          <w:szCs w:val="24"/>
          <w:lang w:val="lv-LV"/>
        </w:rPr>
        <w:t xml:space="preserve">konsultācija </w:t>
      </w:r>
      <w:r>
        <w:rPr>
          <w:rFonts w:hint="default" w:ascii="Times New Roman" w:hAnsi="Times New Roman" w:cs="Times New Roman"/>
          <w:b w:val="0"/>
          <w:bCs w:val="0"/>
          <w:sz w:val="24"/>
          <w:szCs w:val="24"/>
          <w:lang w:val="lv-LV"/>
        </w:rPr>
        <w:t xml:space="preserve">ir saistīta ar </w:t>
      </w:r>
      <w:r>
        <w:rPr>
          <w:rFonts w:hint="default" w:ascii="Times New Roman" w:hAnsi="Times New Roman" w:cs="Times New Roman"/>
          <w:b/>
          <w:bCs/>
          <w:sz w:val="24"/>
          <w:szCs w:val="24"/>
          <w:lang w:val="lv-LV"/>
        </w:rPr>
        <w:t>meistaru</w:t>
      </w:r>
      <w:r>
        <w:rPr>
          <w:rFonts w:hint="default" w:ascii="Times New Roman" w:hAnsi="Times New Roman" w:cs="Times New Roman"/>
          <w:b w:val="0"/>
          <w:bCs w:val="0"/>
          <w:sz w:val="24"/>
          <w:szCs w:val="24"/>
          <w:lang w:val="lv-LV"/>
        </w:rPr>
        <w:t>, jo lietotājs izvēlas noteiktu meistaru lai tas novadītu konsultāciju.</w:t>
      </w:r>
    </w:p>
    <w:p>
      <w:pPr>
        <w:rPr>
          <w:rFonts w:ascii="Times New Roman" w:hAnsi="Times New Roman" w:cs="Times New Roman"/>
          <w:b/>
          <w:bCs/>
          <w:sz w:val="24"/>
          <w:szCs w:val="24"/>
          <w:lang w:val="lv-LV"/>
        </w:rPr>
      </w:pPr>
      <w:r>
        <w:rPr>
          <w:rFonts w:hint="default" w:ascii="Times New Roman" w:hAnsi="Times New Roman" w:cs="Times New Roman"/>
          <w:b w:val="0"/>
          <w:bCs w:val="0"/>
          <w:sz w:val="24"/>
          <w:szCs w:val="24"/>
          <w:lang w:val="lv-LV"/>
        </w:rPr>
        <w:br w:type="page"/>
      </w:r>
    </w:p>
    <w:p>
      <w:pPr>
        <w:pStyle w:val="3"/>
        <w:bidi w:val="0"/>
        <w:spacing w:line="360" w:lineRule="auto"/>
        <w:ind w:left="0" w:firstLine="0"/>
        <w:jc w:val="center"/>
        <w:rPr>
          <w:rFonts w:ascii="Times New Roman" w:hAnsi="Times New Roman" w:cs="Times New Roman"/>
          <w:sz w:val="28"/>
          <w:szCs w:val="28"/>
          <w:lang w:val="lv-LV"/>
        </w:rPr>
      </w:pPr>
      <w:bookmarkStart w:id="18" w:name="__RefHeading___Toc22115"/>
      <w:bookmarkEnd w:id="18"/>
      <w:bookmarkStart w:id="19" w:name="_Toc29807"/>
      <w:r>
        <w:rPr>
          <w:rFonts w:ascii="Times New Roman" w:hAnsi="Times New Roman" w:cs="Times New Roman"/>
          <w:sz w:val="28"/>
          <w:szCs w:val="28"/>
          <w:lang w:val="lv-LV"/>
        </w:rPr>
        <w:t>4.2. Funkcionālais sistēmas modelis</w:t>
      </w:r>
      <w:bookmarkEnd w:id="19"/>
    </w:p>
    <w:p>
      <w:pPr>
        <w:pStyle w:val="6"/>
        <w:bidi w:val="0"/>
        <w:spacing w:line="360" w:lineRule="auto"/>
        <w:rPr>
          <w:rFonts w:ascii="Times New Roman" w:hAnsi="Times New Roman" w:cs="Times New Roman"/>
          <w:i/>
          <w:iCs/>
          <w:sz w:val="28"/>
          <w:szCs w:val="28"/>
          <w:lang w:val="lv-LV"/>
        </w:rPr>
      </w:pPr>
      <w:bookmarkStart w:id="20" w:name="_Toc26804"/>
      <w:r>
        <w:rPr>
          <w:rFonts w:ascii="Times New Roman" w:hAnsi="Times New Roman" w:cs="Times New Roman"/>
          <w:i/>
          <w:iCs/>
          <w:sz w:val="28"/>
          <w:szCs w:val="28"/>
          <w:lang w:val="lv-LV"/>
        </w:rPr>
        <w:t>4.2.1. Datu plūsmu modelis</w:t>
      </w:r>
      <w:bookmarkEnd w:id="20"/>
    </w:p>
    <w:p>
      <w:pPr>
        <w:spacing w:line="360" w:lineRule="auto"/>
        <w:jc w:val="both"/>
        <w:rPr>
          <w:rFonts w:ascii="Times New Roman" w:hAnsi="Times New Roman" w:cs="Times New Roman"/>
          <w:b w:val="0"/>
          <w:bCs w:val="0"/>
          <w:i w:val="0"/>
          <w:iCs w:val="0"/>
          <w:color w:val="000000"/>
          <w:sz w:val="24"/>
          <w:szCs w:val="24"/>
          <w:lang w:val="lv-LV"/>
        </w:rPr>
      </w:pPr>
      <w:r>
        <w:rPr>
          <w:rFonts w:ascii="Times New Roman" w:hAnsi="Times New Roman" w:cs="Times New Roman"/>
          <w:b/>
          <w:bCs/>
          <w:i/>
          <w:iCs/>
          <w:color w:val="000000"/>
          <w:sz w:val="28"/>
          <w:szCs w:val="28"/>
          <w:lang w:val="lv-LV"/>
        </w:rPr>
        <w:tab/>
      </w:r>
      <w:r>
        <w:rPr>
          <w:rFonts w:ascii="Times New Roman" w:hAnsi="Times New Roman" w:cs="Times New Roman"/>
          <w:b w:val="0"/>
          <w:bCs w:val="0"/>
          <w:i w:val="0"/>
          <w:iCs w:val="0"/>
          <w:color w:val="000000"/>
          <w:sz w:val="24"/>
          <w:szCs w:val="24"/>
          <w:lang w:val="lv-LV"/>
        </w:rPr>
        <w:t>Sistēmā plānots uzturēt šādus datu apstrādes procesus:</w:t>
      </w:r>
    </w:p>
    <w:p>
      <w:pPr>
        <w:numPr>
          <w:ilvl w:val="0"/>
          <w:numId w:val="18"/>
        </w:numPr>
        <w:spacing w:line="360" w:lineRule="auto"/>
        <w:ind w:left="1265" w:right="0" w:hanging="425"/>
        <w:jc w:val="both"/>
        <w:rPr>
          <w:rFonts w:ascii="Times New Roman" w:hAnsi="Times New Roman" w:cs="Times New Roman"/>
          <w:b w:val="0"/>
          <w:bCs w:val="0"/>
          <w:i w:val="0"/>
          <w:iCs w:val="0"/>
          <w:color w:val="000000"/>
          <w:sz w:val="24"/>
          <w:szCs w:val="24"/>
          <w:lang w:val="lv-LV"/>
        </w:rPr>
      </w:pPr>
      <w:r>
        <w:rPr>
          <w:rFonts w:ascii="Times New Roman" w:hAnsi="Times New Roman" w:cs="Times New Roman"/>
          <w:b/>
          <w:bCs/>
          <w:i w:val="0"/>
          <w:iCs w:val="0"/>
          <w:color w:val="000000"/>
          <w:sz w:val="24"/>
          <w:szCs w:val="24"/>
          <w:lang w:val="lv-LV"/>
        </w:rPr>
        <w:t xml:space="preserve">reģistrācija, izmantojot e-pastu: </w:t>
      </w:r>
      <w:r>
        <w:rPr>
          <w:rFonts w:ascii="Times New Roman" w:hAnsi="Times New Roman" w:cs="Times New Roman"/>
          <w:b w:val="0"/>
          <w:bCs w:val="0"/>
          <w:i w:val="0"/>
          <w:iCs w:val="0"/>
          <w:color w:val="000000"/>
          <w:sz w:val="24"/>
          <w:szCs w:val="24"/>
          <w:lang w:val="lv-LV"/>
        </w:rPr>
        <w:t>attiecas uz lietotāja reģistrāciju sistēmā, izmantojot e-pasta adresi. Lietotājs izveido jaunu kontu, priekš pieslēgšanas izmantojot e-pasta adresi. Proti, eksistēs datu validācija, lai lietotājs ievada laukos attiecīgo informāciju, atbilstoši validācijas noteikumiem.</w:t>
      </w:r>
    </w:p>
    <w:p>
      <w:pPr>
        <w:numPr>
          <w:ilvl w:val="0"/>
          <w:numId w:val="18"/>
        </w:numPr>
        <w:spacing w:line="360" w:lineRule="auto"/>
        <w:ind w:left="1265" w:right="0" w:hanging="425"/>
        <w:jc w:val="both"/>
        <w:rPr>
          <w:rFonts w:ascii="Times New Roman" w:hAnsi="Times New Roman" w:cs="Times New Roman"/>
          <w:b w:val="0"/>
          <w:bCs w:val="0"/>
          <w:i w:val="0"/>
          <w:iCs w:val="0"/>
          <w:color w:val="000000"/>
          <w:sz w:val="24"/>
          <w:szCs w:val="24"/>
          <w:lang w:val="lv-LV"/>
        </w:rPr>
      </w:pPr>
      <w:r>
        <w:rPr>
          <w:rFonts w:ascii="Times New Roman" w:hAnsi="Times New Roman" w:cs="Times New Roman"/>
          <w:b/>
          <w:bCs/>
          <w:i w:val="0"/>
          <w:iCs w:val="0"/>
          <w:color w:val="000000"/>
          <w:sz w:val="24"/>
          <w:szCs w:val="24"/>
          <w:lang w:val="lv-LV"/>
        </w:rPr>
        <w:t>autorizācija</w:t>
      </w:r>
      <w:r>
        <w:rPr>
          <w:rFonts w:ascii="Times New Roman" w:hAnsi="Times New Roman" w:cs="Times New Roman"/>
          <w:b w:val="0"/>
          <w:bCs w:val="0"/>
          <w:i w:val="0"/>
          <w:iCs w:val="0"/>
          <w:color w:val="000000"/>
          <w:sz w:val="24"/>
          <w:szCs w:val="24"/>
          <w:lang w:val="lv-LV"/>
        </w:rPr>
        <w:t>: lietotājs ievada e-pasta adresi un paroli. Tiek veikta e-pasta pārbaude. Ja sistēmā sekojošs e-pasts eksistē, tiek pārbaudīta parole ar to, kas pieder kontam. Ja sakrīt gan e-pasts, gan parole, tad sākas autorizācijas sesija. Gadījumā, ja vienā no laukiem bija nepareizi ievadīti dati, tiek izvadīts paziņojums par kļūdu;</w:t>
      </w:r>
    </w:p>
    <w:p>
      <w:pPr>
        <w:numPr>
          <w:ilvl w:val="0"/>
          <w:numId w:val="18"/>
        </w:numPr>
        <w:spacing w:line="360" w:lineRule="auto"/>
        <w:ind w:left="1265" w:right="0" w:hanging="425"/>
        <w:jc w:val="both"/>
        <w:rPr>
          <w:rFonts w:ascii="Times New Roman" w:hAnsi="Times New Roman" w:cs="Times New Roman"/>
          <w:b w:val="0"/>
          <w:bCs w:val="0"/>
          <w:i w:val="0"/>
          <w:iCs w:val="0"/>
          <w:color w:val="000000"/>
          <w:sz w:val="24"/>
          <w:szCs w:val="24"/>
          <w:lang w:val="lv-LV"/>
        </w:rPr>
      </w:pPr>
      <w:r>
        <w:rPr>
          <w:rFonts w:ascii="Times New Roman" w:hAnsi="Times New Roman" w:cs="Times New Roman"/>
          <w:b/>
          <w:bCs/>
          <w:i w:val="0"/>
          <w:iCs w:val="0"/>
          <w:color w:val="000000"/>
          <w:sz w:val="24"/>
          <w:szCs w:val="24"/>
          <w:lang w:val="lv-LV"/>
        </w:rPr>
        <w:t>profila rediģēšana</w:t>
      </w:r>
      <w:r>
        <w:rPr>
          <w:rFonts w:ascii="Times New Roman" w:hAnsi="Times New Roman" w:cs="Times New Roman"/>
          <w:b w:val="0"/>
          <w:bCs w:val="0"/>
          <w:i w:val="0"/>
          <w:iCs w:val="0"/>
          <w:color w:val="000000"/>
          <w:sz w:val="24"/>
          <w:szCs w:val="24"/>
          <w:lang w:val="lv-LV"/>
        </w:rPr>
        <w:t>: lietotājam ir iespēja rediģēt nepieciešamo informāciju savā profilā - vārdu, e-pastu, paroli, bildi. Ja lietotājs vecās paroles laukā ievada nepareizu paroli, izvada paziņojumu par kļūdu.</w:t>
      </w:r>
    </w:p>
    <w:p>
      <w:pPr>
        <w:numPr>
          <w:ilvl w:val="0"/>
          <w:numId w:val="0"/>
        </w:numPr>
        <w:tabs>
          <w:tab w:val="left" w:pos="0"/>
        </w:tabs>
        <w:spacing w:line="360" w:lineRule="auto"/>
        <w:ind w:left="0" w:firstLine="0"/>
        <w:jc w:val="both"/>
        <w:rPr>
          <w:rFonts w:hint="default" w:ascii="Times New Roman" w:hAnsi="Times New Roman" w:cs="Times New Roman"/>
          <w:b w:val="0"/>
          <w:bCs w:val="0"/>
          <w:i w:val="0"/>
          <w:iCs w:val="0"/>
          <w:color w:val="000000"/>
          <w:sz w:val="24"/>
          <w:szCs w:val="24"/>
          <w:lang w:val="lv-LV"/>
        </w:rPr>
      </w:pPr>
      <w:r>
        <w:rPr>
          <w:rFonts w:hint="default" w:ascii="Times New Roman" w:hAnsi="Times New Roman" w:cs="Times New Roman"/>
          <w:b w:val="0"/>
          <w:bCs w:val="0"/>
          <w:i w:val="0"/>
          <w:iCs w:val="0"/>
          <w:color w:val="000000"/>
          <w:sz w:val="24"/>
          <w:szCs w:val="24"/>
          <w:lang w:val="lv-LV"/>
        </w:rPr>
        <w:drawing>
          <wp:inline distT="0" distB="0" distL="114300" distR="114300">
            <wp:extent cx="6073140" cy="1555750"/>
            <wp:effectExtent l="0" t="0" r="7620" b="13970"/>
            <wp:docPr id="9" name="Изображение 9" descr="chrome_79Hpo4oU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 9" descr="chrome_79Hpo4oU4c"/>
                    <pic:cNvPicPr>
                      <a:picLocks noChangeAspect="1"/>
                    </pic:cNvPicPr>
                  </pic:nvPicPr>
                  <pic:blipFill>
                    <a:blip r:embed="rId8"/>
                    <a:stretch>
                      <a:fillRect/>
                    </a:stretch>
                  </pic:blipFill>
                  <pic:spPr>
                    <a:xfrm>
                      <a:off x="0" y="0"/>
                      <a:ext cx="6073140" cy="1555750"/>
                    </a:xfrm>
                    <a:prstGeom prst="rect">
                      <a:avLst/>
                    </a:prstGeom>
                  </pic:spPr>
                </pic:pic>
              </a:graphicData>
            </a:graphic>
          </wp:inline>
        </w:drawing>
      </w:r>
    </w:p>
    <w:p>
      <w:pPr>
        <w:pStyle w:val="24"/>
        <w:numPr>
          <w:ilvl w:val="0"/>
          <w:numId w:val="0"/>
        </w:numPr>
        <w:tabs>
          <w:tab w:val="left" w:pos="0"/>
        </w:tabs>
        <w:spacing w:line="360" w:lineRule="auto"/>
        <w:ind w:left="0" w:firstLine="0"/>
        <w:jc w:val="center"/>
        <w:rPr>
          <w:rFonts w:hint="default" w:ascii="Times New Roman" w:hAnsi="Times New Roman" w:cs="Times New Roman"/>
          <w:sz w:val="22"/>
          <w:szCs w:val="22"/>
          <w:lang w:val="lv-LV"/>
        </w:rPr>
      </w:pPr>
      <w:r>
        <w:rPr>
          <w:rFonts w:ascii="Times New Roman" w:hAnsi="Times New Roman" w:cs="Times New Roman"/>
          <w:sz w:val="22"/>
          <w:szCs w:val="22"/>
          <w:lang w:val="lv-LV"/>
        </w:rPr>
        <w:t>4.3. Datu plūsmas diagramma</w:t>
      </w:r>
    </w:p>
    <w:p>
      <w:pPr>
        <w:rPr>
          <w:rFonts w:ascii="Times New Roman" w:hAnsi="Times New Roman" w:cs="Times New Roman"/>
          <w:sz w:val="22"/>
          <w:szCs w:val="22"/>
          <w:lang w:val="lv-LV"/>
        </w:rPr>
      </w:pPr>
    </w:p>
    <w:p>
      <w:pPr>
        <w:numPr>
          <w:ilvl w:val="0"/>
          <w:numId w:val="18"/>
        </w:numPr>
        <w:spacing w:line="360" w:lineRule="auto"/>
        <w:ind w:left="1265" w:right="0" w:hanging="425"/>
        <w:jc w:val="both"/>
        <w:rPr>
          <w:rFonts w:ascii="Times New Roman" w:hAnsi="Times New Roman" w:cs="Times New Roman"/>
          <w:b w:val="0"/>
          <w:bCs w:val="0"/>
          <w:i w:val="0"/>
          <w:iCs w:val="0"/>
          <w:color w:val="000000"/>
          <w:sz w:val="24"/>
          <w:szCs w:val="24"/>
          <w:lang w:val="lv-LV"/>
        </w:rPr>
      </w:pPr>
      <w:r>
        <w:rPr>
          <w:rFonts w:ascii="Times New Roman" w:hAnsi="Times New Roman" w:cs="Times New Roman"/>
          <w:b/>
          <w:bCs/>
          <w:i w:val="0"/>
          <w:iCs w:val="0"/>
          <w:color w:val="000000"/>
          <w:sz w:val="24"/>
          <w:szCs w:val="24"/>
          <w:lang w:val="lv-LV"/>
        </w:rPr>
        <w:t>produktu apskate</w:t>
      </w:r>
      <w:r>
        <w:rPr>
          <w:rFonts w:ascii="Times New Roman" w:hAnsi="Times New Roman" w:cs="Times New Roman"/>
          <w:b w:val="0"/>
          <w:bCs w:val="0"/>
          <w:i w:val="0"/>
          <w:iCs w:val="0"/>
          <w:color w:val="000000"/>
          <w:sz w:val="24"/>
          <w:szCs w:val="24"/>
          <w:lang w:val="lv-LV"/>
        </w:rPr>
        <w:t>: lietotājs internetveikalā var apskatīt produktu klāstu, izmantojot filtrus.</w:t>
      </w:r>
    </w:p>
    <w:p>
      <w:pPr>
        <w:numPr>
          <w:ilvl w:val="0"/>
          <w:numId w:val="18"/>
        </w:numPr>
        <w:spacing w:line="360" w:lineRule="auto"/>
        <w:ind w:left="1265" w:right="0" w:hanging="425"/>
        <w:jc w:val="both"/>
        <w:rPr>
          <w:rFonts w:ascii="Times New Roman" w:hAnsi="Times New Roman" w:cs="Times New Roman"/>
          <w:b/>
          <w:bCs/>
          <w:i w:val="0"/>
          <w:iCs w:val="0"/>
          <w:color w:val="000000"/>
          <w:sz w:val="24"/>
          <w:szCs w:val="24"/>
          <w:lang w:val="lv-LV"/>
        </w:rPr>
      </w:pPr>
      <w:r>
        <w:rPr>
          <w:rFonts w:ascii="Times New Roman" w:hAnsi="Times New Roman" w:cs="Times New Roman"/>
          <w:b/>
          <w:bCs/>
          <w:i w:val="0"/>
          <w:iCs w:val="0"/>
          <w:color w:val="000000"/>
          <w:sz w:val="24"/>
          <w:szCs w:val="24"/>
          <w:lang w:val="lv-LV"/>
        </w:rPr>
        <w:t>konsultāciju rediģēšana</w:t>
      </w:r>
      <w:r>
        <w:rPr>
          <w:rFonts w:ascii="Times New Roman" w:hAnsi="Times New Roman" w:cs="Times New Roman"/>
          <w:b w:val="0"/>
          <w:bCs w:val="0"/>
          <w:i w:val="0"/>
          <w:iCs w:val="0"/>
          <w:color w:val="000000"/>
          <w:sz w:val="24"/>
          <w:szCs w:val="24"/>
          <w:lang w:val="lv-LV"/>
        </w:rPr>
        <w:t>: lietotājam ir iespēja pievienot konsultāciju uz noteikto datumu un laiku. Ja uz doto datumu un laiku jau tika izveidota konsultācija, lietotājam šīs datums un laiks nerādīsies. Lietotājs arī pats varēs rediģēt informāciju par konsultāciju, izmainot datumu un/vai laiku.</w:t>
      </w:r>
    </w:p>
    <w:p>
      <w:pPr>
        <w:numPr>
          <w:ilvl w:val="0"/>
          <w:numId w:val="18"/>
        </w:numPr>
        <w:spacing w:line="360" w:lineRule="auto"/>
        <w:ind w:left="1265" w:right="0" w:hanging="425"/>
        <w:jc w:val="both"/>
        <w:rPr>
          <w:rFonts w:ascii="Times New Roman" w:hAnsi="Times New Roman" w:cs="Times New Roman"/>
          <w:b/>
          <w:bCs/>
          <w:i w:val="0"/>
          <w:iCs w:val="0"/>
          <w:color w:val="000000"/>
          <w:sz w:val="24"/>
          <w:szCs w:val="24"/>
          <w:lang w:val="lv-LV"/>
        </w:rPr>
      </w:pPr>
      <w:r>
        <w:rPr>
          <w:rFonts w:hint="default" w:ascii="Times New Roman" w:hAnsi="Times New Roman" w:cs="Times New Roman"/>
          <w:b/>
          <w:bCs/>
          <w:i w:val="0"/>
          <w:iCs w:val="0"/>
          <w:color w:val="000000"/>
          <w:sz w:val="24"/>
          <w:szCs w:val="24"/>
          <w:lang w:val="lv-LV"/>
        </w:rPr>
        <w:t>produktu klāsta</w:t>
      </w:r>
      <w:r>
        <w:rPr>
          <w:rFonts w:ascii="Times New Roman" w:hAnsi="Times New Roman" w:cs="Times New Roman"/>
          <w:b/>
          <w:bCs/>
          <w:i w:val="0"/>
          <w:iCs w:val="0"/>
          <w:color w:val="000000"/>
          <w:sz w:val="24"/>
          <w:szCs w:val="24"/>
          <w:lang w:val="lv-LV"/>
        </w:rPr>
        <w:t xml:space="preserve"> rediģēšana</w:t>
      </w:r>
      <w:r>
        <w:rPr>
          <w:rFonts w:ascii="Times New Roman" w:hAnsi="Times New Roman" w:cs="Times New Roman"/>
          <w:b w:val="0"/>
          <w:bCs w:val="0"/>
          <w:i w:val="0"/>
          <w:iCs w:val="0"/>
          <w:color w:val="000000"/>
          <w:sz w:val="24"/>
          <w:szCs w:val="24"/>
          <w:lang w:val="lv-LV"/>
        </w:rPr>
        <w:t xml:space="preserve">: administrators var veikt </w:t>
      </w:r>
      <w:r>
        <w:rPr>
          <w:rFonts w:hint="default" w:ascii="Times New Roman" w:hAnsi="Times New Roman" w:cs="Times New Roman"/>
          <w:b w:val="0"/>
          <w:bCs w:val="0"/>
          <w:i w:val="0"/>
          <w:iCs w:val="0"/>
          <w:color w:val="000000"/>
          <w:sz w:val="24"/>
          <w:szCs w:val="24"/>
          <w:lang w:val="lv-LV"/>
        </w:rPr>
        <w:t>produktu klāsta</w:t>
      </w:r>
      <w:r>
        <w:rPr>
          <w:rFonts w:ascii="Times New Roman" w:hAnsi="Times New Roman" w:cs="Times New Roman"/>
          <w:b w:val="0"/>
          <w:bCs w:val="0"/>
          <w:i w:val="0"/>
          <w:iCs w:val="0"/>
          <w:color w:val="000000"/>
          <w:sz w:val="24"/>
          <w:szCs w:val="24"/>
          <w:lang w:val="lv-LV"/>
        </w:rPr>
        <w:t xml:space="preserve"> rediģēšanu. Administrators var pievienot produktus, rediģēt par tiem informāciju un dzēst to. Gadījumā, ja dotais produkts eksistē, par to tiks paziņots administratoram, un produkts netiks izveidots.</w:t>
      </w:r>
    </w:p>
    <w:p>
      <w:pPr>
        <w:numPr>
          <w:ilvl w:val="0"/>
          <w:numId w:val="18"/>
        </w:numPr>
        <w:spacing w:line="360" w:lineRule="auto"/>
        <w:ind w:left="1265" w:right="0" w:hanging="425"/>
        <w:jc w:val="both"/>
        <w:rPr>
          <w:rFonts w:ascii="Times New Roman" w:hAnsi="Times New Roman" w:cs="Times New Roman"/>
          <w:b/>
          <w:bCs/>
          <w:i w:val="0"/>
          <w:iCs w:val="0"/>
          <w:color w:val="000000"/>
          <w:sz w:val="24"/>
          <w:szCs w:val="24"/>
          <w:lang w:val="lv-LV"/>
        </w:rPr>
      </w:pPr>
      <w:r>
        <w:br w:type="page"/>
      </w:r>
    </w:p>
    <w:p>
      <w:pPr>
        <w:pStyle w:val="2"/>
        <w:numPr>
          <w:ilvl w:val="0"/>
          <w:numId w:val="15"/>
        </w:numPr>
        <w:bidi w:val="0"/>
        <w:spacing w:line="360" w:lineRule="auto"/>
        <w:ind w:left="720" w:right="0" w:hanging="360"/>
        <w:jc w:val="center"/>
        <w:rPr>
          <w:rFonts w:ascii="Times New Roman" w:hAnsi="Times New Roman" w:cs="Times New Roman"/>
          <w:lang w:val="lv-LV"/>
        </w:rPr>
      </w:pPr>
      <w:bookmarkStart w:id="21" w:name="__RefHeading___Toc14500"/>
      <w:bookmarkEnd w:id="21"/>
      <w:bookmarkStart w:id="22" w:name="_Toc4077"/>
      <w:r>
        <w:rPr>
          <w:rFonts w:ascii="Times New Roman" w:hAnsi="Times New Roman" w:cs="Times New Roman"/>
          <w:lang w:val="lv-LV"/>
        </w:rPr>
        <w:t>Datu struktūru apraksts</w:t>
      </w:r>
      <w:bookmarkEnd w:id="22"/>
    </w:p>
    <w:p>
      <w:pPr>
        <w:widowControl/>
        <w:numPr>
          <w:ilvl w:val="0"/>
          <w:numId w:val="0"/>
        </w:numPr>
        <w:suppressAutoHyphens/>
        <w:bidi w:val="0"/>
        <w:spacing w:before="0" w:after="120" w:line="360" w:lineRule="auto"/>
        <w:ind w:left="0" w:right="0" w:firstLine="708"/>
        <w:contextualSpacing/>
        <w:jc w:val="both"/>
      </w:pPr>
      <w:r>
        <w:rPr>
          <w:rFonts w:ascii="Times New Roman" w:hAnsi="Times New Roman" w:eastAsia="Calibri" w:cs="Times New Roman"/>
          <w:color w:val="202124"/>
          <w:spacing w:val="2"/>
          <w:kern w:val="0"/>
          <w:sz w:val="24"/>
          <w:szCs w:val="24"/>
          <w:shd w:val="clear" w:fill="FFFFFF"/>
          <w:lang w:val="lv-LV" w:eastAsia="en-US" w:bidi="ar-SA"/>
        </w:rPr>
        <w:t xml:space="preserve">Datu bāze sastāv no </w:t>
      </w:r>
      <w:r>
        <w:rPr>
          <w:rFonts w:hint="default" w:ascii="Times New Roman" w:hAnsi="Times New Roman" w:eastAsia="Calibri" w:cs="Times New Roman"/>
          <w:color w:val="202124"/>
          <w:spacing w:val="2"/>
          <w:kern w:val="0"/>
          <w:sz w:val="24"/>
          <w:szCs w:val="24"/>
          <w:shd w:val="clear" w:fill="FFFFFF"/>
          <w:lang w:val="lv-LV" w:eastAsia="en-US" w:bidi="ar-SA"/>
        </w:rPr>
        <w:t>6</w:t>
      </w:r>
      <w:r>
        <w:rPr>
          <w:rFonts w:ascii="Times New Roman" w:hAnsi="Times New Roman" w:eastAsia="Calibri" w:cs="Times New Roman"/>
          <w:color w:val="202124"/>
          <w:spacing w:val="2"/>
          <w:kern w:val="0"/>
          <w:sz w:val="24"/>
          <w:szCs w:val="24"/>
          <w:shd w:val="clear" w:fill="FFFFFF"/>
          <w:lang w:val="lv-LV" w:eastAsia="en-US" w:bidi="ar-SA"/>
        </w:rPr>
        <w:t xml:space="preserve"> tabulām, kurās ir informācija par lietotājiem, konsultācijam, produktiem, </w:t>
      </w:r>
      <w:r>
        <w:rPr>
          <w:rFonts w:hint="default" w:ascii="Times New Roman" w:hAnsi="Times New Roman" w:eastAsia="Calibri" w:cs="Times New Roman"/>
          <w:color w:val="202124"/>
          <w:spacing w:val="2"/>
          <w:kern w:val="0"/>
          <w:sz w:val="24"/>
          <w:szCs w:val="24"/>
          <w:shd w:val="clear" w:fill="FFFFFF"/>
          <w:lang w:val="en-GB" w:eastAsia="en-US" w:bidi="ar-SA"/>
        </w:rPr>
        <w:t>meistariem</w:t>
      </w:r>
      <w:r>
        <w:rPr>
          <w:rFonts w:ascii="Times New Roman" w:hAnsi="Times New Roman" w:eastAsia="Calibri" w:cs="Times New Roman"/>
          <w:color w:val="202124"/>
          <w:spacing w:val="2"/>
          <w:kern w:val="0"/>
          <w:sz w:val="24"/>
          <w:szCs w:val="24"/>
          <w:shd w:val="clear" w:fill="FFFFFF"/>
          <w:lang w:val="lv-LV" w:eastAsia="en-US" w:bidi="ar-SA"/>
        </w:rPr>
        <w:t>.</w:t>
      </w:r>
    </w:p>
    <w:p>
      <w:pPr>
        <w:spacing w:line="360" w:lineRule="auto"/>
        <w:jc w:val="center"/>
        <w:rPr>
          <w:rFonts w:ascii="Times New Roman" w:hAnsi="Times New Roman" w:cs="Times New Roman"/>
          <w:b/>
          <w:bCs/>
          <w:i w:val="0"/>
          <w:iCs w:val="0"/>
          <w:sz w:val="24"/>
          <w:szCs w:val="24"/>
          <w:lang w:val="lv-LV"/>
        </w:rPr>
      </w:pPr>
      <w:r>
        <w:rPr>
          <w:rFonts w:ascii="Times New Roman" w:hAnsi="Times New Roman" w:cs="Times New Roman"/>
          <w:b/>
          <w:bCs/>
          <w:i w:val="0"/>
          <w:iCs w:val="0"/>
          <w:sz w:val="24"/>
          <w:szCs w:val="24"/>
          <w:lang w:val="lv-LV"/>
        </w:rPr>
        <w:drawing>
          <wp:inline distT="0" distB="0" distL="114300" distR="114300">
            <wp:extent cx="6279515" cy="3943985"/>
            <wp:effectExtent l="0" t="0" r="14605" b="3175"/>
            <wp:docPr id="14" name="Изображение 14" descr="chrome_3Se4UBzww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 14" descr="chrome_3Se4UBzwwU"/>
                    <pic:cNvPicPr>
                      <a:picLocks noChangeAspect="1"/>
                    </pic:cNvPicPr>
                  </pic:nvPicPr>
                  <pic:blipFill>
                    <a:blip r:embed="rId9"/>
                    <a:stretch>
                      <a:fillRect/>
                    </a:stretch>
                  </pic:blipFill>
                  <pic:spPr>
                    <a:xfrm>
                      <a:off x="0" y="0"/>
                      <a:ext cx="6279515" cy="3943985"/>
                    </a:xfrm>
                    <a:prstGeom prst="rect">
                      <a:avLst/>
                    </a:prstGeom>
                  </pic:spPr>
                </pic:pic>
              </a:graphicData>
            </a:graphic>
          </wp:inline>
        </w:drawing>
      </w:r>
    </w:p>
    <w:p>
      <w:pPr>
        <w:pStyle w:val="25"/>
        <w:numPr>
          <w:ilvl w:val="0"/>
          <w:numId w:val="0"/>
        </w:numPr>
        <w:spacing w:line="360" w:lineRule="auto"/>
        <w:ind w:left="0" w:right="0" w:firstLine="709"/>
        <w:jc w:val="center"/>
        <w:outlineLvl w:val="0"/>
        <w:rPr>
          <w:rFonts w:ascii="Times New Roman" w:hAnsi="Times New Roman" w:cs="Times New Roman"/>
          <w:color w:val="000000"/>
          <w:sz w:val="22"/>
          <w:szCs w:val="20"/>
          <w:lang w:val="en-GB"/>
        </w:rPr>
      </w:pPr>
      <w:bookmarkStart w:id="23" w:name="__RefHeading___Toc5609"/>
      <w:bookmarkEnd w:id="23"/>
      <w:r>
        <w:rPr>
          <w:rFonts w:ascii="Times New Roman" w:hAnsi="Times New Roman" w:cs="Times New Roman"/>
          <w:i w:val="0"/>
          <w:color w:val="000000"/>
          <w:sz w:val="22"/>
          <w:lang w:val="lv-LV"/>
        </w:rPr>
        <w:t>5</w:t>
      </w:r>
      <w:r>
        <w:rPr>
          <w:rFonts w:ascii="Times New Roman" w:hAnsi="Times New Roman" w:cs="Times New Roman"/>
          <w:i w:val="0"/>
          <w:color w:val="000000"/>
          <w:sz w:val="22"/>
        </w:rPr>
        <w:t>.1. att. Datu bāzes tabulu shēma</w:t>
      </w:r>
    </w:p>
    <w:p>
      <w:pPr>
        <w:pStyle w:val="3"/>
        <w:bidi w:val="0"/>
        <w:spacing w:line="360" w:lineRule="auto"/>
        <w:ind w:left="0" w:firstLine="0"/>
        <w:jc w:val="center"/>
        <w:rPr>
          <w:rFonts w:ascii="Times New Roman" w:hAnsi="Times New Roman" w:cs="Times New Roman"/>
          <w:sz w:val="28"/>
          <w:szCs w:val="28"/>
        </w:rPr>
      </w:pPr>
      <w:bookmarkStart w:id="24" w:name="__RefHeading___Toc19314"/>
      <w:bookmarkEnd w:id="24"/>
      <w:bookmarkStart w:id="25" w:name="_Toc1114"/>
      <w:r>
        <w:rPr>
          <w:rFonts w:ascii="Times New Roman" w:hAnsi="Times New Roman" w:cs="Times New Roman"/>
          <w:sz w:val="28"/>
          <w:szCs w:val="28"/>
          <w:lang w:val="en-GB"/>
        </w:rPr>
        <w:t xml:space="preserve">5.1. </w:t>
      </w:r>
      <w:r>
        <w:rPr>
          <w:rFonts w:ascii="Times New Roman" w:hAnsi="Times New Roman" w:cs="Times New Roman"/>
          <w:sz w:val="28"/>
          <w:szCs w:val="28"/>
        </w:rPr>
        <w:t>Datu bāzes fiziskā struktūra</w:t>
      </w:r>
      <w:bookmarkEnd w:id="25"/>
    </w:p>
    <w:p>
      <w:pPr>
        <w:pStyle w:val="21"/>
        <w:spacing w:before="0" w:after="120" w:line="360" w:lineRule="auto"/>
        <w:ind w:left="0" w:right="0" w:firstLine="708"/>
        <w:jc w:val="both"/>
        <w:rPr>
          <w:rFonts w:hint="default" w:ascii="Times New Roman" w:hAnsi="Times New Roman" w:cs="Times New Roman"/>
          <w:color w:val="202124"/>
          <w:spacing w:val="2"/>
          <w:szCs w:val="24"/>
          <w:shd w:val="clear" w:fill="FFFFFF"/>
          <w:lang w:val="en-GB"/>
        </w:rPr>
      </w:pPr>
      <w:r>
        <w:rPr>
          <w:rFonts w:ascii="Times New Roman" w:hAnsi="Times New Roman" w:cs="Times New Roman"/>
          <w:color w:val="202124"/>
          <w:spacing w:val="2"/>
          <w:szCs w:val="24"/>
          <w:shd w:val="clear" w:fill="FFFFFF"/>
        </w:rPr>
        <w:t>Lietotāju tabula satur informāciju par lietotāja vārdu, epastu, paroli, bildi, lietotāja tipu, telefona numuru</w:t>
      </w:r>
      <w:r>
        <w:rPr>
          <w:rFonts w:hint="default" w:ascii="Times New Roman" w:hAnsi="Times New Roman" w:cs="Times New Roman"/>
          <w:color w:val="202124"/>
          <w:spacing w:val="2"/>
          <w:szCs w:val="24"/>
          <w:shd w:val="clear" w:fill="FFFFFF"/>
          <w:lang w:val="en-GB"/>
        </w:rPr>
        <w:t>.</w:t>
      </w:r>
    </w:p>
    <w:p>
      <w:pPr>
        <w:pStyle w:val="21"/>
        <w:spacing w:before="0" w:after="120" w:line="360" w:lineRule="auto"/>
        <w:ind w:left="0" w:right="0" w:firstLine="708"/>
        <w:jc w:val="both"/>
        <w:rPr>
          <w:rFonts w:ascii="Times New Roman" w:hAnsi="Times New Roman" w:cs="Times New Roman"/>
          <w:color w:val="202124"/>
          <w:spacing w:val="2"/>
          <w:szCs w:val="24"/>
          <w:shd w:val="clear" w:fill="FFFFFF"/>
        </w:rPr>
      </w:pPr>
      <w:r>
        <w:rPr>
          <w:rFonts w:ascii="Times New Roman" w:hAnsi="Times New Roman" w:cs="Times New Roman"/>
          <w:color w:val="202124"/>
          <w:spacing w:val="2"/>
          <w:szCs w:val="24"/>
          <w:shd w:val="clear" w:fill="FFFFFF"/>
        </w:rPr>
        <w:t>Tabula produkti satur informāciju par produktu bildi, nosaukumu, izmēru, aprakstu, cenu un daudzumu.</w:t>
      </w:r>
    </w:p>
    <w:p>
      <w:pPr>
        <w:pStyle w:val="21"/>
        <w:spacing w:before="0" w:after="120" w:line="360" w:lineRule="auto"/>
        <w:ind w:left="0" w:right="0" w:firstLine="708"/>
        <w:jc w:val="both"/>
        <w:rPr>
          <w:rFonts w:ascii="Times New Roman" w:hAnsi="Times New Roman" w:cs="Times New Roman"/>
          <w:color w:val="202124"/>
          <w:spacing w:val="2"/>
          <w:szCs w:val="24"/>
          <w:shd w:val="clear" w:fill="FFFFFF"/>
        </w:rPr>
      </w:pPr>
      <w:r>
        <w:rPr>
          <w:rFonts w:ascii="Times New Roman" w:hAnsi="Times New Roman" w:cs="Times New Roman"/>
          <w:color w:val="202124"/>
          <w:spacing w:val="2"/>
          <w:szCs w:val="24"/>
          <w:shd w:val="clear" w:fill="FFFFFF"/>
        </w:rPr>
        <w:t>Tabula konsultācijas satur informācijuj par konsultācijas datumu, laiku, tipu</w:t>
      </w:r>
      <w:r>
        <w:rPr>
          <w:rFonts w:hint="default" w:ascii="Times New Roman" w:hAnsi="Times New Roman" w:cs="Times New Roman"/>
          <w:color w:val="202124"/>
          <w:spacing w:val="2"/>
          <w:szCs w:val="24"/>
          <w:shd w:val="clear" w:fill="FFFFFF"/>
          <w:lang w:val="en-GB"/>
        </w:rPr>
        <w:t>,</w:t>
      </w:r>
      <w:r>
        <w:rPr>
          <w:rFonts w:ascii="Times New Roman" w:hAnsi="Times New Roman" w:cs="Times New Roman"/>
          <w:color w:val="202124"/>
          <w:spacing w:val="2"/>
          <w:szCs w:val="24"/>
          <w:shd w:val="clear" w:fill="FFFFFF"/>
        </w:rPr>
        <w:t xml:space="preserve"> primāro lietotāja</w:t>
      </w:r>
      <w:r>
        <w:rPr>
          <w:rFonts w:hint="default" w:ascii="Times New Roman" w:hAnsi="Times New Roman" w:cs="Times New Roman"/>
          <w:color w:val="202124"/>
          <w:spacing w:val="2"/>
          <w:szCs w:val="24"/>
          <w:shd w:val="clear" w:fill="FFFFFF"/>
          <w:lang w:val="en-GB"/>
        </w:rPr>
        <w:t xml:space="preserve"> un meistara</w:t>
      </w:r>
      <w:r>
        <w:rPr>
          <w:rFonts w:ascii="Times New Roman" w:hAnsi="Times New Roman" w:cs="Times New Roman"/>
          <w:color w:val="202124"/>
          <w:spacing w:val="2"/>
          <w:szCs w:val="24"/>
          <w:shd w:val="clear" w:fill="FFFFFF"/>
        </w:rPr>
        <w:t xml:space="preserve"> atslēgu.</w:t>
      </w:r>
    </w:p>
    <w:p>
      <w:pPr>
        <w:pStyle w:val="21"/>
        <w:spacing w:before="0" w:after="120" w:line="360" w:lineRule="auto"/>
        <w:ind w:left="0" w:right="0" w:firstLine="708"/>
        <w:jc w:val="both"/>
        <w:rPr>
          <w:rFonts w:hint="default" w:ascii="Times New Roman" w:hAnsi="Times New Roman" w:cs="Times New Roman"/>
          <w:color w:val="202124"/>
          <w:spacing w:val="2"/>
          <w:szCs w:val="24"/>
          <w:shd w:val="clear" w:fill="FFFFFF"/>
          <w:lang w:val="lv-LV"/>
        </w:rPr>
      </w:pPr>
      <w:r>
        <w:rPr>
          <w:rFonts w:hint="default" w:ascii="Times New Roman" w:hAnsi="Times New Roman" w:cs="Times New Roman"/>
          <w:color w:val="202124"/>
          <w:spacing w:val="2"/>
          <w:szCs w:val="24"/>
          <w:shd w:val="clear" w:fill="FFFFFF"/>
          <w:lang w:val="en-GB"/>
        </w:rPr>
        <w:t>Tabula meistari satur inform</w:t>
      </w:r>
      <w:r>
        <w:rPr>
          <w:rFonts w:hint="default" w:ascii="Times New Roman" w:hAnsi="Times New Roman" w:cs="Times New Roman"/>
          <w:color w:val="202124"/>
          <w:spacing w:val="2"/>
          <w:szCs w:val="24"/>
          <w:shd w:val="clear" w:fill="FFFFFF"/>
          <w:lang w:val="lv-LV"/>
        </w:rPr>
        <w:t xml:space="preserve">āciju par </w:t>
      </w:r>
      <w:r>
        <w:rPr>
          <w:rFonts w:hint="default" w:ascii="Times New Roman" w:hAnsi="Times New Roman" w:cs="Times New Roman"/>
          <w:color w:val="202124"/>
          <w:spacing w:val="2"/>
          <w:szCs w:val="24"/>
          <w:shd w:val="clear" w:fill="FFFFFF"/>
          <w:lang w:val="en-GB"/>
        </w:rPr>
        <w:t xml:space="preserve">meistara </w:t>
      </w:r>
      <w:r>
        <w:rPr>
          <w:rFonts w:hint="default" w:ascii="Times New Roman" w:hAnsi="Times New Roman" w:cs="Times New Roman"/>
          <w:color w:val="202124"/>
          <w:spacing w:val="2"/>
          <w:szCs w:val="24"/>
          <w:shd w:val="clear" w:fill="FFFFFF"/>
          <w:lang w:val="lv-LV"/>
        </w:rPr>
        <w:t>vārdu un uzvārdu, meistara bildi un kategoriju.</w:t>
      </w:r>
    </w:p>
    <w:p>
      <w:pPr>
        <w:rPr>
          <w:rFonts w:hint="default" w:ascii="Times New Roman" w:hAnsi="Times New Roman" w:cs="Times New Roman"/>
          <w:color w:val="202124"/>
          <w:spacing w:val="2"/>
          <w:szCs w:val="24"/>
          <w:shd w:val="clear" w:fill="FFFFFF"/>
          <w:lang w:val="lv-LV"/>
        </w:rPr>
      </w:pPr>
      <w:r>
        <w:rPr>
          <w:rFonts w:hint="default" w:ascii="Times New Roman" w:hAnsi="Times New Roman" w:cs="Times New Roman"/>
          <w:color w:val="202124"/>
          <w:spacing w:val="2"/>
          <w:szCs w:val="24"/>
          <w:shd w:val="clear" w:fill="FFFFFF"/>
          <w:lang w:val="lv-LV"/>
        </w:rPr>
        <w:br w:type="page"/>
      </w:r>
    </w:p>
    <w:p>
      <w:pPr>
        <w:pStyle w:val="21"/>
        <w:spacing w:line="360" w:lineRule="auto"/>
        <w:ind w:left="0" w:right="0"/>
        <w:jc w:val="both"/>
        <w:rPr>
          <w:rFonts w:ascii="Times New Roman" w:hAnsi="Times New Roman" w:cs="Times New Roman"/>
          <w:b/>
          <w:color w:val="202124"/>
          <w:spacing w:val="2"/>
          <w:szCs w:val="24"/>
          <w:shd w:val="clear" w:fill="FFFFFF"/>
        </w:rPr>
      </w:pPr>
      <w:r>
        <w:rPr>
          <w:rFonts w:ascii="Times New Roman" w:hAnsi="Times New Roman" w:cs="Times New Roman"/>
          <w:color w:val="202124"/>
          <w:spacing w:val="2"/>
          <w:szCs w:val="24"/>
          <w:shd w:val="clear" w:fill="FFFFFF"/>
        </w:rPr>
        <w:t>Attiecības starp dotām tabulām:</w:t>
      </w:r>
    </w:p>
    <w:p>
      <w:pPr>
        <w:pStyle w:val="21"/>
        <w:numPr>
          <w:ilvl w:val="0"/>
          <w:numId w:val="19"/>
        </w:numPr>
        <w:tabs>
          <w:tab w:val="left" w:pos="1009"/>
        </w:tabs>
        <w:spacing w:line="360" w:lineRule="auto"/>
        <w:ind w:left="1009" w:right="0" w:hanging="360"/>
        <w:jc w:val="both"/>
        <w:rPr>
          <w:rFonts w:hint="default" w:ascii="Times New Roman" w:hAnsi="Times New Roman"/>
          <w:color w:val="202124"/>
          <w:spacing w:val="2"/>
          <w:szCs w:val="24"/>
          <w:shd w:val="clear" w:fill="FFFFFF"/>
        </w:rPr>
      </w:pPr>
      <w:r>
        <w:rPr>
          <w:rFonts w:hint="default" w:ascii="Times New Roman" w:hAnsi="Times New Roman"/>
          <w:b/>
          <w:bCs/>
          <w:color w:val="202124"/>
          <w:spacing w:val="2"/>
          <w:szCs w:val="24"/>
          <w:shd w:val="clear" w:fill="FFFFFF"/>
          <w:lang w:val="en-GB"/>
        </w:rPr>
        <w:t>“</w:t>
      </w:r>
      <w:r>
        <w:rPr>
          <w:rFonts w:hint="default" w:ascii="Times New Roman" w:hAnsi="Times New Roman"/>
          <w:b/>
          <w:bCs/>
          <w:color w:val="202124"/>
          <w:spacing w:val="2"/>
          <w:szCs w:val="24"/>
          <w:shd w:val="clear" w:fill="FFFFFF"/>
        </w:rPr>
        <w:t>Lietotāj</w:t>
      </w:r>
      <w:r>
        <w:rPr>
          <w:rFonts w:hint="default" w:ascii="Times New Roman" w:hAnsi="Times New Roman"/>
          <w:b/>
          <w:bCs/>
          <w:color w:val="202124"/>
          <w:spacing w:val="2"/>
          <w:szCs w:val="24"/>
          <w:shd w:val="clear" w:fill="FFFFFF"/>
          <w:lang w:val="en-GB"/>
        </w:rPr>
        <w:t>i”</w:t>
      </w:r>
      <w:r>
        <w:rPr>
          <w:rFonts w:hint="default" w:ascii="Times New Roman" w:hAnsi="Times New Roman"/>
          <w:b/>
          <w:bCs/>
          <w:color w:val="202124"/>
          <w:spacing w:val="2"/>
          <w:szCs w:val="24"/>
          <w:shd w:val="clear" w:fill="FFFFFF"/>
        </w:rPr>
        <w:t xml:space="preserve"> </w:t>
      </w:r>
      <w:r>
        <w:rPr>
          <w:rFonts w:hint="default" w:ascii="Times New Roman" w:hAnsi="Times New Roman"/>
          <w:b/>
          <w:bCs/>
          <w:color w:val="202124"/>
          <w:spacing w:val="2"/>
          <w:szCs w:val="24"/>
          <w:shd w:val="clear" w:fill="FFFFFF"/>
          <w:lang w:val="en-GB"/>
        </w:rPr>
        <w:t>-</w:t>
      </w:r>
      <w:r>
        <w:rPr>
          <w:rFonts w:hint="default" w:ascii="Times New Roman" w:hAnsi="Times New Roman"/>
          <w:b/>
          <w:bCs/>
          <w:color w:val="202124"/>
          <w:spacing w:val="2"/>
          <w:szCs w:val="24"/>
          <w:shd w:val="clear" w:fill="FFFFFF"/>
        </w:rPr>
        <w:t xml:space="preserve"> </w:t>
      </w:r>
      <w:r>
        <w:rPr>
          <w:rFonts w:hint="default" w:ascii="Times New Roman" w:hAnsi="Times New Roman"/>
          <w:b/>
          <w:bCs/>
          <w:color w:val="202124"/>
          <w:spacing w:val="2"/>
          <w:szCs w:val="24"/>
          <w:shd w:val="clear" w:fill="FFFFFF"/>
          <w:lang w:val="en-GB"/>
        </w:rPr>
        <w:t>“</w:t>
      </w:r>
      <w:r>
        <w:rPr>
          <w:rFonts w:hint="default" w:ascii="Times New Roman" w:hAnsi="Times New Roman"/>
          <w:b/>
          <w:bCs/>
          <w:color w:val="202124"/>
          <w:spacing w:val="2"/>
          <w:szCs w:val="24"/>
          <w:shd w:val="clear" w:fill="FFFFFF"/>
        </w:rPr>
        <w:t>Produkt</w:t>
      </w:r>
      <w:r>
        <w:rPr>
          <w:rFonts w:hint="default" w:ascii="Times New Roman" w:hAnsi="Times New Roman"/>
          <w:b/>
          <w:bCs/>
          <w:color w:val="202124"/>
          <w:spacing w:val="2"/>
          <w:szCs w:val="24"/>
          <w:shd w:val="clear" w:fill="FFFFFF"/>
          <w:lang w:val="lv-LV"/>
        </w:rPr>
        <w:t>u atsauksme</w:t>
      </w:r>
      <w:r>
        <w:rPr>
          <w:rFonts w:hint="default" w:ascii="Times New Roman" w:hAnsi="Times New Roman"/>
          <w:b/>
          <w:bCs/>
          <w:color w:val="202124"/>
          <w:spacing w:val="2"/>
          <w:szCs w:val="24"/>
          <w:shd w:val="clear" w:fill="FFFFFF"/>
          <w:lang w:val="en-GB"/>
        </w:rPr>
        <w:t xml:space="preserve">”. </w:t>
      </w:r>
      <w:r>
        <w:rPr>
          <w:rFonts w:hint="default" w:ascii="Times New Roman" w:hAnsi="Times New Roman"/>
          <w:color w:val="202124"/>
          <w:spacing w:val="2"/>
          <w:szCs w:val="24"/>
          <w:shd w:val="clear" w:fill="FFFFFF"/>
          <w:lang w:val="lv-LV"/>
        </w:rPr>
        <w:t>Attiecības</w:t>
      </w:r>
      <w:r>
        <w:rPr>
          <w:rFonts w:hint="default" w:ascii="Times New Roman" w:hAnsi="Times New Roman"/>
          <w:color w:val="202124"/>
          <w:spacing w:val="2"/>
          <w:szCs w:val="24"/>
          <w:shd w:val="clear" w:fill="FFFFFF"/>
        </w:rPr>
        <w:t xml:space="preserve"> viens pret </w:t>
      </w:r>
      <w:r>
        <w:rPr>
          <w:rFonts w:hint="default" w:ascii="Times New Roman" w:hAnsi="Times New Roman"/>
          <w:color w:val="202124"/>
          <w:spacing w:val="2"/>
          <w:szCs w:val="24"/>
          <w:shd w:val="clear" w:fill="FFFFFF"/>
          <w:lang w:val="lv-LV"/>
        </w:rPr>
        <w:t>daudziem</w:t>
      </w:r>
      <w:r>
        <w:rPr>
          <w:rFonts w:hint="default" w:ascii="Times New Roman" w:hAnsi="Times New Roman"/>
          <w:color w:val="202124"/>
          <w:spacing w:val="2"/>
          <w:szCs w:val="24"/>
          <w:shd w:val="clear" w:fill="FFFFFF"/>
        </w:rPr>
        <w:t xml:space="preserve">. </w:t>
      </w:r>
      <w:r>
        <w:rPr>
          <w:rFonts w:hint="default" w:ascii="Times New Roman" w:hAnsi="Times New Roman"/>
          <w:color w:val="202124"/>
          <w:spacing w:val="2"/>
          <w:szCs w:val="24"/>
          <w:shd w:val="clear" w:fill="FFFFFF"/>
          <w:lang w:val="lv-LV"/>
        </w:rPr>
        <w:t>L</w:t>
      </w:r>
      <w:r>
        <w:rPr>
          <w:rFonts w:hint="default" w:ascii="Times New Roman" w:hAnsi="Times New Roman"/>
          <w:color w:val="202124"/>
          <w:spacing w:val="2"/>
          <w:szCs w:val="24"/>
          <w:shd w:val="clear" w:fill="FFFFFF"/>
        </w:rPr>
        <w:t>ietotājam var būt daudz produkt</w:t>
      </w:r>
      <w:r>
        <w:rPr>
          <w:rFonts w:hint="default" w:ascii="Times New Roman" w:hAnsi="Times New Roman"/>
          <w:color w:val="202124"/>
          <w:spacing w:val="2"/>
          <w:szCs w:val="24"/>
          <w:shd w:val="clear" w:fill="FFFFFF"/>
          <w:lang w:val="lv-LV"/>
        </w:rPr>
        <w:t>u atsauksmju</w:t>
      </w:r>
      <w:r>
        <w:rPr>
          <w:rFonts w:hint="default" w:ascii="Times New Roman" w:hAnsi="Times New Roman"/>
          <w:color w:val="202124"/>
          <w:spacing w:val="2"/>
          <w:szCs w:val="24"/>
          <w:shd w:val="clear" w:fill="FFFFFF"/>
        </w:rPr>
        <w:t>, bet katr</w:t>
      </w:r>
      <w:r>
        <w:rPr>
          <w:rFonts w:hint="default" w:ascii="Times New Roman" w:hAnsi="Times New Roman"/>
          <w:color w:val="202124"/>
          <w:spacing w:val="2"/>
          <w:szCs w:val="24"/>
          <w:shd w:val="clear" w:fill="FFFFFF"/>
          <w:lang w:val="lv-LV"/>
        </w:rPr>
        <w:t>am</w:t>
      </w:r>
      <w:r>
        <w:rPr>
          <w:rFonts w:hint="default" w:ascii="Times New Roman" w:hAnsi="Times New Roman"/>
          <w:color w:val="202124"/>
          <w:spacing w:val="2"/>
          <w:szCs w:val="24"/>
          <w:shd w:val="clear" w:fill="FFFFFF"/>
        </w:rPr>
        <w:t xml:space="preserve"> produkt</w:t>
      </w:r>
      <w:r>
        <w:rPr>
          <w:rFonts w:hint="default" w:ascii="Times New Roman" w:hAnsi="Times New Roman"/>
          <w:color w:val="202124"/>
          <w:spacing w:val="2"/>
          <w:szCs w:val="24"/>
          <w:shd w:val="clear" w:fill="FFFFFF"/>
          <w:lang w:val="lv-LV"/>
        </w:rPr>
        <w:t>am</w:t>
      </w:r>
      <w:r>
        <w:rPr>
          <w:rFonts w:hint="default" w:ascii="Times New Roman" w:hAnsi="Times New Roman"/>
          <w:color w:val="202124"/>
          <w:spacing w:val="2"/>
          <w:szCs w:val="24"/>
          <w:shd w:val="clear" w:fill="FFFFFF"/>
        </w:rPr>
        <w:t xml:space="preserve"> </w:t>
      </w:r>
      <w:r>
        <w:rPr>
          <w:rFonts w:hint="default" w:ascii="Times New Roman" w:hAnsi="Times New Roman"/>
          <w:color w:val="202124"/>
          <w:spacing w:val="2"/>
          <w:szCs w:val="24"/>
          <w:shd w:val="clear" w:fill="FFFFFF"/>
          <w:lang w:val="lv-LV"/>
        </w:rPr>
        <w:t>var būt viena atsauksme no lietotāja</w:t>
      </w:r>
      <w:r>
        <w:rPr>
          <w:rFonts w:hint="default" w:ascii="Times New Roman" w:hAnsi="Times New Roman"/>
          <w:color w:val="202124"/>
          <w:spacing w:val="2"/>
          <w:szCs w:val="24"/>
          <w:shd w:val="clear" w:fill="FFFFFF"/>
        </w:rPr>
        <w:t>.</w:t>
      </w:r>
    </w:p>
    <w:p>
      <w:pPr>
        <w:pStyle w:val="21"/>
        <w:numPr>
          <w:ilvl w:val="0"/>
          <w:numId w:val="19"/>
        </w:numPr>
        <w:tabs>
          <w:tab w:val="left" w:pos="1009"/>
        </w:tabs>
        <w:spacing w:line="360" w:lineRule="auto"/>
        <w:ind w:left="1009" w:right="0" w:hanging="360"/>
        <w:jc w:val="both"/>
        <w:rPr>
          <w:rFonts w:hint="default" w:ascii="Times New Roman" w:hAnsi="Times New Roman"/>
          <w:color w:val="202124"/>
          <w:spacing w:val="2"/>
          <w:szCs w:val="24"/>
          <w:shd w:val="clear" w:fill="FFFFFF"/>
        </w:rPr>
      </w:pPr>
      <w:r>
        <w:rPr>
          <w:rFonts w:ascii="Times New Roman" w:hAnsi="Times New Roman" w:cs="Times New Roman"/>
          <w:b/>
          <w:color w:val="202124"/>
          <w:spacing w:val="2"/>
          <w:szCs w:val="24"/>
          <w:shd w:val="clear" w:fill="FFFFFF"/>
        </w:rPr>
        <w:t>“Lietotāji” – “Konsultācija</w:t>
      </w:r>
      <w:r>
        <w:rPr>
          <w:rFonts w:hint="default" w:ascii="Times New Roman" w:hAnsi="Times New Roman" w:cs="Times New Roman"/>
          <w:b/>
          <w:color w:val="202124"/>
          <w:spacing w:val="2"/>
          <w:szCs w:val="24"/>
          <w:shd w:val="clear" w:fill="FFFFFF"/>
          <w:lang w:val="en-GB"/>
        </w:rPr>
        <w:t>s</w:t>
      </w:r>
      <w:r>
        <w:rPr>
          <w:rFonts w:ascii="Times New Roman" w:hAnsi="Times New Roman" w:cs="Times New Roman"/>
          <w:b/>
          <w:color w:val="202124"/>
          <w:spacing w:val="2"/>
          <w:szCs w:val="24"/>
          <w:shd w:val="clear" w:fill="FFFFFF"/>
        </w:rPr>
        <w:t>”.</w:t>
      </w:r>
      <w:r>
        <w:rPr>
          <w:rFonts w:hint="default" w:ascii="Times New Roman" w:hAnsi="Times New Roman"/>
          <w:color w:val="202124"/>
          <w:spacing w:val="2"/>
          <w:szCs w:val="24"/>
          <w:shd w:val="clear" w:fill="FFFFFF"/>
        </w:rPr>
        <w:t xml:space="preserve"> </w:t>
      </w:r>
      <w:r>
        <w:rPr>
          <w:rFonts w:hint="default" w:ascii="Times New Roman" w:hAnsi="Times New Roman"/>
          <w:color w:val="202124"/>
          <w:spacing w:val="2"/>
          <w:szCs w:val="24"/>
          <w:shd w:val="clear" w:fill="FFFFFF"/>
          <w:lang w:val="en-GB"/>
        </w:rPr>
        <w:t>A</w:t>
      </w:r>
      <w:r>
        <w:rPr>
          <w:rFonts w:hint="default" w:ascii="Times New Roman" w:hAnsi="Times New Roman"/>
          <w:color w:val="202124"/>
          <w:spacing w:val="2"/>
          <w:szCs w:val="24"/>
          <w:shd w:val="clear" w:fill="FFFFFF"/>
        </w:rPr>
        <w:t>ttiecības viens pret daudziem. Vienam lietotājam var būt vairākas konsultācijas, bet katra konsultācija pieder tikai vienam lietotājam.</w:t>
      </w:r>
    </w:p>
    <w:p>
      <w:pPr>
        <w:pStyle w:val="21"/>
        <w:numPr>
          <w:ilvl w:val="0"/>
          <w:numId w:val="19"/>
        </w:numPr>
        <w:tabs>
          <w:tab w:val="left" w:pos="1009"/>
        </w:tabs>
        <w:spacing w:line="360" w:lineRule="auto"/>
        <w:ind w:left="1009" w:right="0" w:hanging="360"/>
        <w:jc w:val="both"/>
        <w:rPr>
          <w:rFonts w:ascii="Times New Roman" w:hAnsi="Times New Roman" w:cs="Times New Roman"/>
          <w:color w:val="202124"/>
          <w:spacing w:val="2"/>
          <w:szCs w:val="24"/>
          <w:shd w:val="clear" w:fill="FFFFFF"/>
        </w:rPr>
      </w:pPr>
      <w:r>
        <w:rPr>
          <w:rFonts w:hint="default" w:ascii="Times New Roman" w:hAnsi="Times New Roman"/>
          <w:b/>
          <w:bCs/>
          <w:color w:val="202124"/>
          <w:spacing w:val="2"/>
          <w:szCs w:val="24"/>
          <w:shd w:val="clear" w:fill="FFFFFF"/>
          <w:lang w:val="en-GB"/>
        </w:rPr>
        <w:t>“</w:t>
      </w:r>
      <w:r>
        <w:rPr>
          <w:rFonts w:hint="default" w:ascii="Times New Roman" w:hAnsi="Times New Roman"/>
          <w:b/>
          <w:bCs/>
          <w:color w:val="202124"/>
          <w:spacing w:val="2"/>
          <w:szCs w:val="24"/>
          <w:shd w:val="clear" w:fill="FFFFFF"/>
        </w:rPr>
        <w:t>Meistari</w:t>
      </w:r>
      <w:r>
        <w:rPr>
          <w:rFonts w:hint="default" w:ascii="Times New Roman" w:hAnsi="Times New Roman"/>
          <w:b/>
          <w:bCs/>
          <w:color w:val="202124"/>
          <w:spacing w:val="2"/>
          <w:szCs w:val="24"/>
          <w:shd w:val="clear" w:fill="FFFFFF"/>
          <w:lang w:val="en-GB"/>
        </w:rPr>
        <w:t>”</w:t>
      </w:r>
      <w:r>
        <w:rPr>
          <w:rFonts w:hint="default" w:ascii="Times New Roman" w:hAnsi="Times New Roman"/>
          <w:b/>
          <w:bCs/>
          <w:color w:val="202124"/>
          <w:spacing w:val="2"/>
          <w:szCs w:val="24"/>
          <w:shd w:val="clear" w:fill="FFFFFF"/>
        </w:rPr>
        <w:t xml:space="preserve"> </w:t>
      </w:r>
      <w:r>
        <w:rPr>
          <w:rFonts w:hint="default" w:ascii="Times New Roman" w:hAnsi="Times New Roman"/>
          <w:b/>
          <w:bCs/>
          <w:color w:val="202124"/>
          <w:spacing w:val="2"/>
          <w:szCs w:val="24"/>
          <w:shd w:val="clear" w:fill="FFFFFF"/>
          <w:lang w:val="en-GB"/>
        </w:rPr>
        <w:t>- “</w:t>
      </w:r>
      <w:r>
        <w:rPr>
          <w:rFonts w:hint="default" w:ascii="Times New Roman" w:hAnsi="Times New Roman"/>
          <w:b/>
          <w:bCs/>
          <w:color w:val="202124"/>
          <w:spacing w:val="2"/>
          <w:szCs w:val="24"/>
          <w:shd w:val="clear" w:fill="FFFFFF"/>
        </w:rPr>
        <w:t>Konsultācij</w:t>
      </w:r>
      <w:r>
        <w:rPr>
          <w:rFonts w:hint="default" w:ascii="Times New Roman" w:hAnsi="Times New Roman"/>
          <w:b/>
          <w:bCs/>
          <w:color w:val="202124"/>
          <w:spacing w:val="2"/>
          <w:szCs w:val="24"/>
          <w:shd w:val="clear" w:fill="FFFFFF"/>
          <w:lang w:val="en-GB"/>
        </w:rPr>
        <w:t>as”. A</w:t>
      </w:r>
      <w:r>
        <w:rPr>
          <w:rFonts w:hint="default" w:ascii="Times New Roman" w:hAnsi="Times New Roman"/>
          <w:color w:val="202124"/>
          <w:spacing w:val="2"/>
          <w:szCs w:val="24"/>
          <w:shd w:val="clear" w:fill="FFFFFF"/>
        </w:rPr>
        <w:t xml:space="preserve">ttiecības </w:t>
      </w:r>
      <w:r>
        <w:rPr>
          <w:rFonts w:hint="default" w:ascii="Times New Roman" w:hAnsi="Times New Roman"/>
          <w:color w:val="202124"/>
          <w:spacing w:val="2"/>
          <w:szCs w:val="24"/>
          <w:shd w:val="clear" w:fill="FFFFFF"/>
          <w:lang w:val="lv-LV"/>
        </w:rPr>
        <w:t xml:space="preserve">viens </w:t>
      </w:r>
      <w:r>
        <w:rPr>
          <w:rFonts w:hint="default" w:ascii="Times New Roman" w:hAnsi="Times New Roman"/>
          <w:color w:val="202124"/>
          <w:spacing w:val="2"/>
          <w:szCs w:val="24"/>
          <w:shd w:val="clear" w:fill="FFFFFF"/>
        </w:rPr>
        <w:t>pret daudziem. Katra konsultācija var tikt piešķirta v</w:t>
      </w:r>
      <w:r>
        <w:rPr>
          <w:rFonts w:hint="default" w:ascii="Times New Roman" w:hAnsi="Times New Roman"/>
          <w:color w:val="202124"/>
          <w:spacing w:val="2"/>
          <w:szCs w:val="24"/>
          <w:shd w:val="clear" w:fill="FFFFFF"/>
          <w:lang w:val="lv-LV"/>
        </w:rPr>
        <w:t>ienam</w:t>
      </w:r>
      <w:r>
        <w:rPr>
          <w:rFonts w:hint="default" w:ascii="Times New Roman" w:hAnsi="Times New Roman"/>
          <w:color w:val="202124"/>
          <w:spacing w:val="2"/>
          <w:szCs w:val="24"/>
          <w:shd w:val="clear" w:fill="FFFFFF"/>
        </w:rPr>
        <w:t xml:space="preserve"> meistar</w:t>
      </w:r>
      <w:r>
        <w:rPr>
          <w:rFonts w:hint="default" w:ascii="Times New Roman" w:hAnsi="Times New Roman"/>
          <w:color w:val="202124"/>
          <w:spacing w:val="2"/>
          <w:szCs w:val="24"/>
          <w:shd w:val="clear" w:fill="FFFFFF"/>
          <w:lang w:val="lv-LV"/>
        </w:rPr>
        <w:t>am</w:t>
      </w:r>
      <w:r>
        <w:rPr>
          <w:rFonts w:hint="default" w:ascii="Times New Roman" w:hAnsi="Times New Roman"/>
          <w:color w:val="202124"/>
          <w:spacing w:val="2"/>
          <w:szCs w:val="24"/>
          <w:shd w:val="clear" w:fill="FFFFFF"/>
        </w:rPr>
        <w:t xml:space="preserve">, </w:t>
      </w:r>
      <w:r>
        <w:rPr>
          <w:rFonts w:hint="default" w:ascii="Times New Roman" w:hAnsi="Times New Roman"/>
          <w:color w:val="202124"/>
          <w:spacing w:val="2"/>
          <w:szCs w:val="24"/>
          <w:shd w:val="clear" w:fill="FFFFFF"/>
          <w:lang w:val="lv-LV"/>
        </w:rPr>
        <w:t>bet</w:t>
      </w:r>
      <w:r>
        <w:rPr>
          <w:rFonts w:hint="default" w:ascii="Times New Roman" w:hAnsi="Times New Roman"/>
          <w:color w:val="202124"/>
          <w:spacing w:val="2"/>
          <w:szCs w:val="24"/>
          <w:shd w:val="clear" w:fill="FFFFFF"/>
        </w:rPr>
        <w:t xml:space="preserve"> katram meistaram var būt daudz konsultāciju.</w:t>
      </w:r>
    </w:p>
    <w:p>
      <w:pPr>
        <w:pStyle w:val="21"/>
        <w:numPr>
          <w:ilvl w:val="0"/>
          <w:numId w:val="19"/>
        </w:numPr>
        <w:tabs>
          <w:tab w:val="left" w:pos="1009"/>
        </w:tabs>
        <w:spacing w:line="360" w:lineRule="auto"/>
        <w:ind w:left="1009" w:right="0" w:hanging="360"/>
        <w:jc w:val="both"/>
        <w:rPr>
          <w:rFonts w:ascii="Times New Roman" w:hAnsi="Times New Roman" w:cs="Times New Roman"/>
          <w:color w:val="202124"/>
          <w:spacing w:val="2"/>
          <w:szCs w:val="24"/>
          <w:shd w:val="clear" w:fill="FFFFFF"/>
        </w:rPr>
      </w:pPr>
      <w:r>
        <w:rPr>
          <w:rFonts w:hint="default" w:ascii="Times New Roman" w:hAnsi="Times New Roman"/>
          <w:b/>
          <w:bCs/>
          <w:color w:val="202124"/>
          <w:spacing w:val="2"/>
          <w:szCs w:val="24"/>
          <w:shd w:val="clear" w:fill="FFFFFF"/>
          <w:lang w:val="en-GB"/>
        </w:rPr>
        <w:t>“</w:t>
      </w:r>
      <w:r>
        <w:rPr>
          <w:rFonts w:hint="default" w:ascii="Times New Roman" w:hAnsi="Times New Roman"/>
          <w:b/>
          <w:bCs/>
          <w:color w:val="202124"/>
          <w:spacing w:val="2"/>
          <w:szCs w:val="24"/>
          <w:shd w:val="clear" w:fill="FFFFFF"/>
        </w:rPr>
        <w:t>Lietotājs</w:t>
      </w:r>
      <w:r>
        <w:rPr>
          <w:rFonts w:hint="default" w:ascii="Times New Roman" w:hAnsi="Times New Roman"/>
          <w:b/>
          <w:bCs/>
          <w:color w:val="202124"/>
          <w:spacing w:val="2"/>
          <w:szCs w:val="24"/>
          <w:shd w:val="clear" w:fill="FFFFFF"/>
          <w:lang w:val="en-GB"/>
        </w:rPr>
        <w:t>”</w:t>
      </w:r>
      <w:r>
        <w:rPr>
          <w:rFonts w:hint="default" w:ascii="Times New Roman" w:hAnsi="Times New Roman"/>
          <w:color w:val="202124"/>
          <w:spacing w:val="2"/>
          <w:szCs w:val="24"/>
          <w:shd w:val="clear" w:fill="FFFFFF"/>
          <w:lang w:val="en-GB"/>
        </w:rPr>
        <w:t xml:space="preserve"> - </w:t>
      </w:r>
      <w:r>
        <w:rPr>
          <w:rFonts w:hint="default" w:ascii="Times New Roman" w:hAnsi="Times New Roman"/>
          <w:b/>
          <w:bCs/>
          <w:color w:val="202124"/>
          <w:spacing w:val="2"/>
          <w:szCs w:val="24"/>
          <w:shd w:val="clear" w:fill="FFFFFF"/>
          <w:lang w:val="en-GB"/>
        </w:rPr>
        <w:t>“M</w:t>
      </w:r>
      <w:r>
        <w:rPr>
          <w:rFonts w:hint="default" w:ascii="Times New Roman" w:hAnsi="Times New Roman"/>
          <w:b/>
          <w:bCs/>
          <w:color w:val="202124"/>
          <w:spacing w:val="2"/>
          <w:szCs w:val="24"/>
          <w:shd w:val="clear" w:fill="FFFFFF"/>
        </w:rPr>
        <w:t>eistari</w:t>
      </w:r>
      <w:r>
        <w:rPr>
          <w:rFonts w:hint="default" w:ascii="Times New Roman" w:hAnsi="Times New Roman"/>
          <w:b/>
          <w:bCs/>
          <w:color w:val="202124"/>
          <w:spacing w:val="2"/>
          <w:szCs w:val="24"/>
          <w:shd w:val="clear" w:fill="FFFFFF"/>
          <w:lang w:val="en-GB"/>
        </w:rPr>
        <w:t>”.</w:t>
      </w:r>
      <w:r>
        <w:rPr>
          <w:rFonts w:hint="default" w:ascii="Times New Roman" w:hAnsi="Times New Roman"/>
          <w:b w:val="0"/>
          <w:bCs w:val="0"/>
          <w:color w:val="202124"/>
          <w:spacing w:val="2"/>
          <w:szCs w:val="24"/>
          <w:shd w:val="clear" w:fill="FFFFFF"/>
          <w:lang w:val="en-GB"/>
        </w:rPr>
        <w:t xml:space="preserve"> A</w:t>
      </w:r>
      <w:r>
        <w:rPr>
          <w:rFonts w:hint="default" w:ascii="Times New Roman" w:hAnsi="Times New Roman"/>
          <w:color w:val="202124"/>
          <w:spacing w:val="2"/>
          <w:szCs w:val="24"/>
          <w:shd w:val="clear" w:fill="FFFFFF"/>
        </w:rPr>
        <w:t xml:space="preserve">ttiecības “daudzi pret daudziem”. Katrs lietotājs var būt saistīts ar daudziem meistariem, un katrs </w:t>
      </w:r>
      <w:r>
        <w:rPr>
          <w:rFonts w:hint="default" w:ascii="Times New Roman" w:hAnsi="Times New Roman"/>
          <w:color w:val="202124"/>
          <w:spacing w:val="2"/>
          <w:szCs w:val="24"/>
          <w:shd w:val="clear" w:fill="FFFFFF"/>
          <w:lang w:val="en-GB"/>
        </w:rPr>
        <w:t>meistars</w:t>
      </w:r>
      <w:r>
        <w:rPr>
          <w:rFonts w:hint="default" w:ascii="Times New Roman" w:hAnsi="Times New Roman"/>
          <w:color w:val="202124"/>
          <w:spacing w:val="2"/>
          <w:szCs w:val="24"/>
          <w:shd w:val="clear" w:fill="FFFFFF"/>
        </w:rPr>
        <w:t xml:space="preserve"> var būt saistīts ar daudziem lietotājiem. Piemēram, lietotājs var atlasīt vairākus </w:t>
      </w:r>
      <w:r>
        <w:rPr>
          <w:rFonts w:hint="default" w:ascii="Times New Roman" w:hAnsi="Times New Roman"/>
          <w:color w:val="202124"/>
          <w:spacing w:val="2"/>
          <w:szCs w:val="24"/>
          <w:shd w:val="clear" w:fill="FFFFFF"/>
          <w:lang w:val="en-GB"/>
        </w:rPr>
        <w:t>meistarus</w:t>
      </w:r>
      <w:r>
        <w:rPr>
          <w:rFonts w:hint="default" w:ascii="Times New Roman" w:hAnsi="Times New Roman"/>
          <w:color w:val="202124"/>
          <w:spacing w:val="2"/>
          <w:szCs w:val="24"/>
          <w:shd w:val="clear" w:fill="FFFFFF"/>
        </w:rPr>
        <w:t xml:space="preserve">, ar kuriem konsultēties, un </w:t>
      </w:r>
      <w:r>
        <w:rPr>
          <w:rFonts w:hint="default" w:ascii="Times New Roman" w:hAnsi="Times New Roman"/>
          <w:color w:val="202124"/>
          <w:spacing w:val="2"/>
          <w:szCs w:val="24"/>
          <w:shd w:val="clear" w:fill="FFFFFF"/>
          <w:lang w:val="en-GB"/>
        </w:rPr>
        <w:t>meistari</w:t>
      </w:r>
      <w:r>
        <w:rPr>
          <w:rFonts w:hint="default" w:ascii="Times New Roman" w:hAnsi="Times New Roman"/>
          <w:color w:val="202124"/>
          <w:spacing w:val="2"/>
          <w:szCs w:val="24"/>
          <w:shd w:val="clear" w:fill="FFFFFF"/>
        </w:rPr>
        <w:t xml:space="preserve"> var strādāt ar dažādiem lietotājiem.</w:t>
      </w:r>
    </w:p>
    <w:p>
      <w:pPr>
        <w:pStyle w:val="21"/>
        <w:numPr>
          <w:ilvl w:val="0"/>
          <w:numId w:val="19"/>
        </w:numPr>
        <w:tabs>
          <w:tab w:val="left" w:pos="1009"/>
        </w:tabs>
        <w:spacing w:line="360" w:lineRule="auto"/>
        <w:ind w:left="1009" w:right="0" w:hanging="360"/>
        <w:jc w:val="both"/>
        <w:rPr>
          <w:rFonts w:ascii="Times New Roman" w:hAnsi="Times New Roman" w:cs="Times New Roman"/>
          <w:color w:val="202124"/>
          <w:spacing w:val="2"/>
          <w:szCs w:val="24"/>
          <w:shd w:val="clear" w:fill="FFFFFF"/>
        </w:rPr>
      </w:pPr>
      <w:r>
        <w:rPr>
          <w:rFonts w:hint="default" w:ascii="Times New Roman" w:hAnsi="Times New Roman" w:cs="Times New Roman"/>
          <w:b/>
          <w:bCs/>
          <w:color w:val="202124"/>
          <w:spacing w:val="2"/>
          <w:szCs w:val="24"/>
          <w:shd w:val="clear" w:fill="FFFFFF"/>
          <w:lang w:val="lv-LV"/>
        </w:rPr>
        <w:t xml:space="preserve">“Produkts” - “Produkta atsauksme”. </w:t>
      </w:r>
      <w:r>
        <w:rPr>
          <w:rFonts w:hint="default" w:ascii="Times New Roman" w:hAnsi="Times New Roman" w:cs="Times New Roman"/>
          <w:color w:val="202124"/>
          <w:spacing w:val="2"/>
          <w:szCs w:val="24"/>
          <w:shd w:val="clear" w:fill="FFFFFF"/>
          <w:lang w:val="lv-LV"/>
        </w:rPr>
        <w:t>Attiecības viens pret daudziem. Katram produktam var būt vairākas atsauksmes, bet noteikta atsauksme var būt tikai vienam produktam.</w:t>
      </w:r>
    </w:p>
    <w:p>
      <w:pPr>
        <w:pStyle w:val="21"/>
        <w:numPr>
          <w:ilvl w:val="0"/>
          <w:numId w:val="19"/>
        </w:numPr>
        <w:tabs>
          <w:tab w:val="left" w:pos="1009"/>
        </w:tabs>
        <w:spacing w:line="360" w:lineRule="auto"/>
        <w:ind w:left="1009" w:right="0" w:hanging="360"/>
        <w:jc w:val="both"/>
        <w:rPr>
          <w:rFonts w:ascii="Times New Roman" w:hAnsi="Times New Roman" w:cs="Times New Roman"/>
          <w:b/>
          <w:bCs/>
          <w:color w:val="202124"/>
          <w:spacing w:val="2"/>
          <w:szCs w:val="24"/>
          <w:shd w:val="clear" w:fill="FFFFFF"/>
        </w:rPr>
      </w:pPr>
      <w:r>
        <w:rPr>
          <w:rFonts w:hint="default" w:ascii="Times New Roman" w:hAnsi="Times New Roman" w:cs="Times New Roman"/>
          <w:b/>
          <w:bCs/>
          <w:color w:val="202124"/>
          <w:spacing w:val="2"/>
          <w:szCs w:val="24"/>
          <w:shd w:val="clear" w:fill="FFFFFF"/>
          <w:lang w:val="lv-LV"/>
        </w:rPr>
        <w:t xml:space="preserve">“Konsultācija” - “Konsultācijas atsauksme”. </w:t>
      </w:r>
      <w:r>
        <w:rPr>
          <w:rFonts w:hint="default" w:ascii="Times New Roman" w:hAnsi="Times New Roman" w:cs="Times New Roman"/>
          <w:b w:val="0"/>
          <w:bCs w:val="0"/>
          <w:color w:val="202124"/>
          <w:spacing w:val="2"/>
          <w:szCs w:val="24"/>
          <w:shd w:val="clear" w:fill="FFFFFF"/>
          <w:lang w:val="lv-LV"/>
        </w:rPr>
        <w:t>Attiecības viens pret vienu. Katrai konsultācijai var būt viena atsauksme, un noteikta atsauksme pieder tikai vienai konsultācijai.</w:t>
      </w:r>
    </w:p>
    <w:p>
      <w:pPr>
        <w:pStyle w:val="21"/>
        <w:numPr>
          <w:ilvl w:val="0"/>
          <w:numId w:val="19"/>
        </w:numPr>
        <w:tabs>
          <w:tab w:val="left" w:pos="1009"/>
        </w:tabs>
        <w:spacing w:line="360" w:lineRule="auto"/>
        <w:ind w:left="1009" w:right="0" w:hanging="360"/>
        <w:jc w:val="both"/>
        <w:rPr>
          <w:rFonts w:ascii="Times New Roman" w:hAnsi="Times New Roman" w:cs="Times New Roman"/>
          <w:b/>
          <w:bCs/>
          <w:color w:val="202124"/>
          <w:spacing w:val="2"/>
          <w:szCs w:val="24"/>
          <w:shd w:val="clear" w:fill="FFFFFF"/>
        </w:rPr>
      </w:pPr>
      <w:r>
        <w:rPr>
          <w:rFonts w:hint="default" w:ascii="Times New Roman" w:hAnsi="Times New Roman" w:cs="Times New Roman"/>
          <w:b/>
          <w:bCs/>
          <w:color w:val="202124"/>
          <w:spacing w:val="2"/>
          <w:szCs w:val="24"/>
          <w:shd w:val="clear" w:fill="FFFFFF"/>
          <w:lang w:val="lv-LV"/>
        </w:rPr>
        <w:t xml:space="preserve">“Lietotājs” - “Konsultācijas atsauksme”. </w:t>
      </w:r>
      <w:r>
        <w:rPr>
          <w:rFonts w:hint="default" w:ascii="Times New Roman" w:hAnsi="Times New Roman" w:cs="Times New Roman"/>
          <w:b w:val="0"/>
          <w:bCs w:val="0"/>
          <w:color w:val="202124"/>
          <w:spacing w:val="2"/>
          <w:szCs w:val="24"/>
          <w:shd w:val="clear" w:fill="FFFFFF"/>
          <w:lang w:val="lv-LV"/>
        </w:rPr>
        <w:t>Attiecības viens pret daudziem. Vienam lietotājam var būt vairākas atsauksmes par konsultācijam, bet konsultācijas atsauksme var būt tikai vienam lietotājam.</w:t>
      </w:r>
    </w:p>
    <w:p>
      <w:pPr>
        <w:jc w:val="right"/>
        <w:rPr>
          <w:rFonts w:ascii="Times New Roman" w:hAnsi="Times New Roman" w:cs="Times New Roman"/>
          <w:color w:val="202124"/>
          <w:spacing w:val="2"/>
          <w:sz w:val="20"/>
          <w:szCs w:val="24"/>
          <w:shd w:val="clear" w:fill="FFFFFF"/>
        </w:rPr>
      </w:pPr>
      <w:r>
        <w:rPr>
          <w:rFonts w:hint="default" w:ascii="Times New Roman" w:hAnsi="Times New Roman" w:cs="Times New Roman"/>
          <w:color w:val="000000"/>
          <w:sz w:val="20"/>
          <w:lang w:val="lv-LV"/>
        </w:rPr>
        <w:t>5</w:t>
      </w:r>
      <w:r>
        <w:rPr>
          <w:rFonts w:ascii="Times New Roman" w:hAnsi="Times New Roman" w:cs="Times New Roman"/>
          <w:color w:val="000000"/>
          <w:sz w:val="20"/>
        </w:rPr>
        <w:t>.1.1. tabula</w:t>
      </w:r>
    </w:p>
    <w:p>
      <w:pPr>
        <w:spacing w:line="360" w:lineRule="auto"/>
        <w:ind w:right="0"/>
        <w:jc w:val="center"/>
      </w:pPr>
      <w:r>
        <w:rPr>
          <w:rFonts w:ascii="Times New Roman" w:hAnsi="Times New Roman" w:cs="Times New Roman"/>
          <w:b/>
          <w:color w:val="202124"/>
          <w:spacing w:val="2"/>
          <w:sz w:val="20"/>
          <w:szCs w:val="24"/>
          <w:shd w:val="clear" w:fill="FFFFFF"/>
        </w:rPr>
        <w:t>Tabulas  „Lietotaji” struktūra</w:t>
      </w:r>
    </w:p>
    <w:tbl>
      <w:tblPr>
        <w:tblStyle w:val="8"/>
        <w:tblW w:w="8522" w:type="dxa"/>
        <w:tblInd w:w="5" w:type="dxa"/>
        <w:tblLayout w:type="fixed"/>
        <w:tblCellMar>
          <w:top w:w="0" w:type="dxa"/>
          <w:left w:w="108" w:type="dxa"/>
          <w:bottom w:w="0" w:type="dxa"/>
          <w:right w:w="108" w:type="dxa"/>
        </w:tblCellMar>
      </w:tblPr>
      <w:tblGrid>
        <w:gridCol w:w="1182"/>
        <w:gridCol w:w="2144"/>
        <w:gridCol w:w="1227"/>
        <w:gridCol w:w="982"/>
        <w:gridCol w:w="2987"/>
      </w:tblGrid>
      <w:tr>
        <w:tblPrEx>
          <w:tblCellMar>
            <w:top w:w="0" w:type="dxa"/>
            <w:left w:w="108" w:type="dxa"/>
            <w:bottom w:w="0" w:type="dxa"/>
            <w:right w:w="108" w:type="dxa"/>
          </w:tblCellMar>
        </w:tblPrEx>
        <w:tc>
          <w:tcPr>
            <w:tcW w:w="1182"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b/>
                <w:color w:val="202124"/>
                <w:spacing w:val="2"/>
                <w:sz w:val="20"/>
                <w:szCs w:val="24"/>
                <w:shd w:val="clear" w:fill="FFFFFF"/>
              </w:rPr>
            </w:pPr>
            <w:r>
              <w:rPr>
                <w:rFonts w:ascii="Times New Roman" w:hAnsi="Times New Roman" w:cs="Times New Roman"/>
                <w:b/>
                <w:color w:val="202124"/>
                <w:spacing w:val="2"/>
                <w:sz w:val="20"/>
                <w:szCs w:val="24"/>
                <w:shd w:val="clear" w:fill="FFFFFF"/>
              </w:rPr>
              <w:t>Nr.</w:t>
            </w:r>
          </w:p>
        </w:tc>
        <w:tc>
          <w:tcPr>
            <w:tcW w:w="2144"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b/>
                <w:color w:val="202124"/>
                <w:spacing w:val="2"/>
                <w:sz w:val="20"/>
                <w:szCs w:val="24"/>
                <w:shd w:val="clear" w:fill="FFFFFF"/>
              </w:rPr>
            </w:pPr>
            <w:r>
              <w:rPr>
                <w:rFonts w:ascii="Times New Roman" w:hAnsi="Times New Roman" w:cs="Times New Roman"/>
                <w:b/>
                <w:color w:val="202124"/>
                <w:spacing w:val="2"/>
                <w:sz w:val="20"/>
                <w:szCs w:val="24"/>
                <w:shd w:val="clear" w:fill="FFFFFF"/>
              </w:rPr>
              <w:t>Nosaukums</w:t>
            </w:r>
          </w:p>
        </w:tc>
        <w:tc>
          <w:tcPr>
            <w:tcW w:w="122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b/>
                <w:color w:val="202124"/>
                <w:spacing w:val="2"/>
                <w:sz w:val="20"/>
                <w:szCs w:val="24"/>
                <w:shd w:val="clear" w:fill="FFFFFF"/>
              </w:rPr>
            </w:pPr>
            <w:r>
              <w:rPr>
                <w:rFonts w:ascii="Times New Roman" w:hAnsi="Times New Roman" w:cs="Times New Roman"/>
                <w:b/>
                <w:color w:val="202124"/>
                <w:spacing w:val="2"/>
                <w:sz w:val="20"/>
                <w:szCs w:val="24"/>
                <w:shd w:val="clear" w:fill="FFFFFF"/>
              </w:rPr>
              <w:t>Tips</w:t>
            </w:r>
          </w:p>
        </w:tc>
        <w:tc>
          <w:tcPr>
            <w:tcW w:w="982"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b/>
                <w:color w:val="202124"/>
                <w:spacing w:val="2"/>
                <w:sz w:val="20"/>
                <w:szCs w:val="24"/>
                <w:shd w:val="clear" w:fill="FFFFFF"/>
              </w:rPr>
            </w:pPr>
            <w:r>
              <w:rPr>
                <w:rFonts w:ascii="Times New Roman" w:hAnsi="Times New Roman" w:cs="Times New Roman"/>
                <w:b/>
                <w:color w:val="202124"/>
                <w:spacing w:val="2"/>
                <w:sz w:val="20"/>
                <w:szCs w:val="24"/>
                <w:shd w:val="clear" w:fill="FFFFFF"/>
              </w:rPr>
              <w:t>Garums</w:t>
            </w:r>
          </w:p>
        </w:tc>
        <w:tc>
          <w:tcPr>
            <w:tcW w:w="298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b/>
                <w:color w:val="202124"/>
                <w:spacing w:val="2"/>
                <w:sz w:val="20"/>
                <w:szCs w:val="24"/>
                <w:shd w:val="clear" w:fill="FFFFFF"/>
              </w:rPr>
            </w:pPr>
            <w:r>
              <w:rPr>
                <w:rFonts w:ascii="Times New Roman" w:hAnsi="Times New Roman" w:cs="Times New Roman"/>
                <w:b/>
                <w:color w:val="202124"/>
                <w:spacing w:val="2"/>
                <w:sz w:val="20"/>
                <w:szCs w:val="24"/>
                <w:shd w:val="clear" w:fill="FFFFFF"/>
              </w:rPr>
              <w:t>Piezīme</w:t>
            </w:r>
          </w:p>
        </w:tc>
      </w:tr>
      <w:tr>
        <w:tblPrEx>
          <w:tblCellMar>
            <w:top w:w="0" w:type="dxa"/>
            <w:left w:w="108" w:type="dxa"/>
            <w:bottom w:w="0" w:type="dxa"/>
            <w:right w:w="108" w:type="dxa"/>
          </w:tblCellMar>
        </w:tblPrEx>
        <w:tc>
          <w:tcPr>
            <w:tcW w:w="1182"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1.</w:t>
            </w:r>
          </w:p>
        </w:tc>
        <w:tc>
          <w:tcPr>
            <w:tcW w:w="2144"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usersId</w:t>
            </w:r>
          </w:p>
        </w:tc>
        <w:tc>
          <w:tcPr>
            <w:tcW w:w="122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int</w:t>
            </w:r>
          </w:p>
        </w:tc>
        <w:tc>
          <w:tcPr>
            <w:tcW w:w="982"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w:t>
            </w:r>
          </w:p>
        </w:tc>
        <w:tc>
          <w:tcPr>
            <w:tcW w:w="298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Lietotāja kārtas numurs</w:t>
            </w:r>
          </w:p>
        </w:tc>
      </w:tr>
      <w:tr>
        <w:tblPrEx>
          <w:tblCellMar>
            <w:top w:w="0" w:type="dxa"/>
            <w:left w:w="108" w:type="dxa"/>
            <w:bottom w:w="0" w:type="dxa"/>
            <w:right w:w="108" w:type="dxa"/>
          </w:tblCellMar>
        </w:tblPrEx>
        <w:tc>
          <w:tcPr>
            <w:tcW w:w="1182"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2.</w:t>
            </w:r>
          </w:p>
        </w:tc>
        <w:tc>
          <w:tcPr>
            <w:tcW w:w="2144"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name</w:t>
            </w:r>
          </w:p>
        </w:tc>
        <w:tc>
          <w:tcPr>
            <w:tcW w:w="122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varchar</w:t>
            </w:r>
          </w:p>
        </w:tc>
        <w:tc>
          <w:tcPr>
            <w:tcW w:w="982"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100</w:t>
            </w:r>
          </w:p>
        </w:tc>
        <w:tc>
          <w:tcPr>
            <w:tcW w:w="298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Lietotāja vārds</w:t>
            </w:r>
          </w:p>
        </w:tc>
      </w:tr>
      <w:tr>
        <w:tblPrEx>
          <w:tblCellMar>
            <w:top w:w="0" w:type="dxa"/>
            <w:left w:w="108" w:type="dxa"/>
            <w:bottom w:w="0" w:type="dxa"/>
            <w:right w:w="108" w:type="dxa"/>
          </w:tblCellMar>
        </w:tblPrEx>
        <w:tc>
          <w:tcPr>
            <w:tcW w:w="1182"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3.</w:t>
            </w:r>
          </w:p>
        </w:tc>
        <w:tc>
          <w:tcPr>
            <w:tcW w:w="2144"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email</w:t>
            </w:r>
          </w:p>
        </w:tc>
        <w:tc>
          <w:tcPr>
            <w:tcW w:w="122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varchar</w:t>
            </w:r>
          </w:p>
        </w:tc>
        <w:tc>
          <w:tcPr>
            <w:tcW w:w="982"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ascii="Times New Roman" w:hAnsi="Times New Roman" w:cs="Times New Roman"/>
                <w:color w:val="202124"/>
                <w:spacing w:val="2"/>
                <w:sz w:val="20"/>
                <w:szCs w:val="24"/>
                <w:shd w:val="clear" w:fill="FFFFFF"/>
              </w:rPr>
              <w:t>1</w:t>
            </w:r>
            <w:r>
              <w:rPr>
                <w:rFonts w:hint="default" w:ascii="Times New Roman" w:hAnsi="Times New Roman" w:cs="Times New Roman"/>
                <w:color w:val="202124"/>
                <w:spacing w:val="2"/>
                <w:sz w:val="20"/>
                <w:szCs w:val="24"/>
                <w:shd w:val="clear" w:fill="FFFFFF"/>
                <w:lang w:val="lv-LV"/>
              </w:rPr>
              <w:t>00</w:t>
            </w:r>
          </w:p>
        </w:tc>
        <w:tc>
          <w:tcPr>
            <w:tcW w:w="298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Lietotāja e-pasts</w:t>
            </w:r>
          </w:p>
        </w:tc>
      </w:tr>
      <w:tr>
        <w:tblPrEx>
          <w:tblCellMar>
            <w:top w:w="0" w:type="dxa"/>
            <w:left w:w="108" w:type="dxa"/>
            <w:bottom w:w="0" w:type="dxa"/>
            <w:right w:w="108" w:type="dxa"/>
          </w:tblCellMar>
        </w:tblPrEx>
        <w:tc>
          <w:tcPr>
            <w:tcW w:w="1182"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4.</w:t>
            </w:r>
          </w:p>
        </w:tc>
        <w:tc>
          <w:tcPr>
            <w:tcW w:w="2144"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password</w:t>
            </w:r>
          </w:p>
        </w:tc>
        <w:tc>
          <w:tcPr>
            <w:tcW w:w="122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varchar</w:t>
            </w:r>
          </w:p>
        </w:tc>
        <w:tc>
          <w:tcPr>
            <w:tcW w:w="982"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ascii="Times New Roman" w:hAnsi="Times New Roman" w:cs="Times New Roman"/>
                <w:color w:val="202124"/>
                <w:spacing w:val="2"/>
                <w:sz w:val="20"/>
                <w:szCs w:val="24"/>
                <w:shd w:val="clear" w:fill="FFFFFF"/>
              </w:rPr>
              <w:t>1</w:t>
            </w:r>
            <w:r>
              <w:rPr>
                <w:rFonts w:hint="default" w:ascii="Times New Roman" w:hAnsi="Times New Roman" w:cs="Times New Roman"/>
                <w:color w:val="202124"/>
                <w:spacing w:val="2"/>
                <w:sz w:val="20"/>
                <w:szCs w:val="24"/>
                <w:shd w:val="clear" w:fill="FFFFFF"/>
                <w:lang w:val="lv-LV"/>
              </w:rPr>
              <w:t>50</w:t>
            </w:r>
          </w:p>
        </w:tc>
        <w:tc>
          <w:tcPr>
            <w:tcW w:w="298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Lietotāja parole</w:t>
            </w:r>
          </w:p>
        </w:tc>
      </w:tr>
      <w:tr>
        <w:tblPrEx>
          <w:tblCellMar>
            <w:top w:w="0" w:type="dxa"/>
            <w:left w:w="108" w:type="dxa"/>
            <w:bottom w:w="0" w:type="dxa"/>
            <w:right w:w="108" w:type="dxa"/>
          </w:tblCellMar>
        </w:tblPrEx>
        <w:tc>
          <w:tcPr>
            <w:tcW w:w="1182"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5.</w:t>
            </w:r>
          </w:p>
        </w:tc>
        <w:tc>
          <w:tcPr>
            <w:tcW w:w="2144"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image</w:t>
            </w:r>
          </w:p>
        </w:tc>
        <w:tc>
          <w:tcPr>
            <w:tcW w:w="122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varchar</w:t>
            </w:r>
          </w:p>
        </w:tc>
        <w:tc>
          <w:tcPr>
            <w:tcW w:w="982"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255</w:t>
            </w:r>
          </w:p>
        </w:tc>
        <w:tc>
          <w:tcPr>
            <w:tcW w:w="298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Lietotāja bilde</w:t>
            </w:r>
          </w:p>
        </w:tc>
      </w:tr>
      <w:tr>
        <w:tblPrEx>
          <w:tblCellMar>
            <w:top w:w="0" w:type="dxa"/>
            <w:left w:w="108" w:type="dxa"/>
            <w:bottom w:w="0" w:type="dxa"/>
            <w:right w:w="108" w:type="dxa"/>
          </w:tblCellMar>
        </w:tblPrEx>
        <w:tc>
          <w:tcPr>
            <w:tcW w:w="1182"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6.</w:t>
            </w:r>
          </w:p>
        </w:tc>
        <w:tc>
          <w:tcPr>
            <w:tcW w:w="2144"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hint="default" w:ascii="Times New Roman" w:hAnsi="Times New Roman"/>
                <w:color w:val="202124"/>
                <w:spacing w:val="2"/>
                <w:sz w:val="20"/>
                <w:szCs w:val="24"/>
                <w:shd w:val="clear" w:fill="FFFFFF"/>
              </w:rPr>
              <w:t>user_type</w:t>
            </w:r>
          </w:p>
        </w:tc>
        <w:tc>
          <w:tcPr>
            <w:tcW w:w="122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int</w:t>
            </w:r>
          </w:p>
        </w:tc>
        <w:tc>
          <w:tcPr>
            <w:tcW w:w="982"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w:t>
            </w:r>
          </w:p>
        </w:tc>
        <w:tc>
          <w:tcPr>
            <w:tcW w:w="298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Lietotāja tips</w:t>
            </w:r>
          </w:p>
        </w:tc>
      </w:tr>
      <w:tr>
        <w:tblPrEx>
          <w:tblCellMar>
            <w:top w:w="0" w:type="dxa"/>
            <w:left w:w="108" w:type="dxa"/>
            <w:bottom w:w="0" w:type="dxa"/>
            <w:right w:w="108" w:type="dxa"/>
          </w:tblCellMar>
        </w:tblPrEx>
        <w:tc>
          <w:tcPr>
            <w:tcW w:w="1182"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7.</w:t>
            </w:r>
          </w:p>
        </w:tc>
        <w:tc>
          <w:tcPr>
            <w:tcW w:w="2144"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number</w:t>
            </w:r>
          </w:p>
        </w:tc>
        <w:tc>
          <w:tcPr>
            <w:tcW w:w="122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varchar</w:t>
            </w:r>
          </w:p>
        </w:tc>
        <w:tc>
          <w:tcPr>
            <w:tcW w:w="982"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12</w:t>
            </w:r>
          </w:p>
        </w:tc>
        <w:tc>
          <w:tcPr>
            <w:tcW w:w="298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Lietotāja numurs</w:t>
            </w:r>
          </w:p>
        </w:tc>
      </w:tr>
    </w:tbl>
    <w:p>
      <w:pPr>
        <w:rPr>
          <w:rFonts w:ascii="Times New Roman" w:hAnsi="Times New Roman" w:cs="Times New Roman"/>
          <w:color w:val="000000"/>
          <w:sz w:val="20"/>
        </w:rPr>
      </w:pPr>
      <w:r>
        <w:rPr>
          <w:rFonts w:ascii="Times New Roman" w:hAnsi="Times New Roman" w:cs="Times New Roman"/>
          <w:color w:val="202124"/>
          <w:spacing w:val="2"/>
          <w:szCs w:val="24"/>
          <w:shd w:val="clear" w:fill="FFFFFF"/>
        </w:rPr>
        <w:br w:type="page"/>
      </w:r>
    </w:p>
    <w:p>
      <w:pPr>
        <w:jc w:val="right"/>
        <w:rPr>
          <w:rFonts w:ascii="Times New Roman" w:hAnsi="Times New Roman" w:cs="Times New Roman"/>
          <w:color w:val="202124"/>
          <w:spacing w:val="2"/>
          <w:sz w:val="20"/>
          <w:szCs w:val="24"/>
          <w:shd w:val="clear" w:fill="FFFFFF"/>
        </w:rPr>
      </w:pPr>
      <w:r>
        <w:rPr>
          <w:rFonts w:hint="default" w:ascii="Times New Roman" w:hAnsi="Times New Roman" w:cs="Times New Roman"/>
          <w:color w:val="000000"/>
          <w:sz w:val="20"/>
          <w:lang w:val="lv-LV"/>
        </w:rPr>
        <w:t>5</w:t>
      </w:r>
      <w:r>
        <w:rPr>
          <w:rFonts w:ascii="Times New Roman" w:hAnsi="Times New Roman" w:cs="Times New Roman"/>
          <w:color w:val="000000"/>
          <w:sz w:val="20"/>
        </w:rPr>
        <w:t>.1.</w:t>
      </w:r>
      <w:r>
        <w:rPr>
          <w:rFonts w:hint="default" w:ascii="Times New Roman" w:hAnsi="Times New Roman" w:cs="Times New Roman"/>
          <w:color w:val="000000"/>
          <w:sz w:val="20"/>
          <w:lang w:val="lv-LV"/>
        </w:rPr>
        <w:t>2</w:t>
      </w:r>
      <w:r>
        <w:rPr>
          <w:rFonts w:ascii="Times New Roman" w:hAnsi="Times New Roman" w:cs="Times New Roman"/>
          <w:color w:val="000000"/>
          <w:sz w:val="20"/>
        </w:rPr>
        <w:t>. tabula</w:t>
      </w:r>
    </w:p>
    <w:p>
      <w:pPr>
        <w:spacing w:line="360" w:lineRule="auto"/>
        <w:ind w:right="0"/>
        <w:jc w:val="center"/>
      </w:pPr>
      <w:r>
        <w:rPr>
          <w:rFonts w:ascii="Times New Roman" w:hAnsi="Times New Roman" w:cs="Times New Roman"/>
          <w:b/>
          <w:color w:val="202124"/>
          <w:spacing w:val="2"/>
          <w:sz w:val="20"/>
          <w:szCs w:val="24"/>
          <w:shd w:val="clear" w:fill="FFFFFF"/>
        </w:rPr>
        <w:t>Tabulas  „Konsultācijas” struktūra</w:t>
      </w:r>
    </w:p>
    <w:tbl>
      <w:tblPr>
        <w:tblStyle w:val="8"/>
        <w:tblW w:w="8522" w:type="dxa"/>
        <w:tblInd w:w="5" w:type="dxa"/>
        <w:tblLayout w:type="fixed"/>
        <w:tblCellMar>
          <w:top w:w="0" w:type="dxa"/>
          <w:left w:w="108" w:type="dxa"/>
          <w:bottom w:w="0" w:type="dxa"/>
          <w:right w:w="108" w:type="dxa"/>
        </w:tblCellMar>
      </w:tblPr>
      <w:tblGrid>
        <w:gridCol w:w="1180"/>
        <w:gridCol w:w="2146"/>
        <w:gridCol w:w="1227"/>
        <w:gridCol w:w="982"/>
        <w:gridCol w:w="2987"/>
      </w:tblGrid>
      <w:tr>
        <w:tblPrEx>
          <w:tblCellMar>
            <w:top w:w="0" w:type="dxa"/>
            <w:left w:w="108" w:type="dxa"/>
            <w:bottom w:w="0" w:type="dxa"/>
            <w:right w:w="108" w:type="dxa"/>
          </w:tblCellMar>
        </w:tblPrEx>
        <w:tc>
          <w:tcPr>
            <w:tcW w:w="1180"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b/>
                <w:color w:val="202124"/>
                <w:spacing w:val="2"/>
                <w:sz w:val="20"/>
                <w:szCs w:val="24"/>
                <w:shd w:val="clear" w:fill="FFFFFF"/>
              </w:rPr>
            </w:pPr>
            <w:r>
              <w:rPr>
                <w:rFonts w:ascii="Times New Roman" w:hAnsi="Times New Roman" w:cs="Times New Roman"/>
                <w:b/>
                <w:color w:val="202124"/>
                <w:spacing w:val="2"/>
                <w:sz w:val="20"/>
                <w:szCs w:val="24"/>
                <w:shd w:val="clear" w:fill="FFFFFF"/>
              </w:rPr>
              <w:t>Nr.</w:t>
            </w:r>
          </w:p>
        </w:tc>
        <w:tc>
          <w:tcPr>
            <w:tcW w:w="2146"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b/>
                <w:color w:val="202124"/>
                <w:spacing w:val="2"/>
                <w:sz w:val="20"/>
                <w:szCs w:val="24"/>
                <w:shd w:val="clear" w:fill="FFFFFF"/>
              </w:rPr>
            </w:pPr>
            <w:r>
              <w:rPr>
                <w:rFonts w:ascii="Times New Roman" w:hAnsi="Times New Roman" w:cs="Times New Roman"/>
                <w:b/>
                <w:color w:val="202124"/>
                <w:spacing w:val="2"/>
                <w:sz w:val="20"/>
                <w:szCs w:val="24"/>
                <w:shd w:val="clear" w:fill="FFFFFF"/>
              </w:rPr>
              <w:t>Nosaukums</w:t>
            </w:r>
          </w:p>
        </w:tc>
        <w:tc>
          <w:tcPr>
            <w:tcW w:w="122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b/>
                <w:color w:val="202124"/>
                <w:spacing w:val="2"/>
                <w:sz w:val="20"/>
                <w:szCs w:val="24"/>
                <w:shd w:val="clear" w:fill="FFFFFF"/>
              </w:rPr>
            </w:pPr>
            <w:r>
              <w:rPr>
                <w:rFonts w:ascii="Times New Roman" w:hAnsi="Times New Roman" w:cs="Times New Roman"/>
                <w:b/>
                <w:color w:val="202124"/>
                <w:spacing w:val="2"/>
                <w:sz w:val="20"/>
                <w:szCs w:val="24"/>
                <w:shd w:val="clear" w:fill="FFFFFF"/>
              </w:rPr>
              <w:t>Tips</w:t>
            </w:r>
          </w:p>
        </w:tc>
        <w:tc>
          <w:tcPr>
            <w:tcW w:w="982"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b/>
                <w:color w:val="202124"/>
                <w:spacing w:val="2"/>
                <w:sz w:val="20"/>
                <w:szCs w:val="24"/>
                <w:shd w:val="clear" w:fill="FFFFFF"/>
              </w:rPr>
            </w:pPr>
            <w:r>
              <w:rPr>
                <w:rFonts w:ascii="Times New Roman" w:hAnsi="Times New Roman" w:cs="Times New Roman"/>
                <w:b/>
                <w:color w:val="202124"/>
                <w:spacing w:val="2"/>
                <w:sz w:val="20"/>
                <w:szCs w:val="24"/>
                <w:shd w:val="clear" w:fill="FFFFFF"/>
              </w:rPr>
              <w:t>Garums</w:t>
            </w:r>
          </w:p>
        </w:tc>
        <w:tc>
          <w:tcPr>
            <w:tcW w:w="298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b/>
                <w:color w:val="202124"/>
                <w:spacing w:val="2"/>
                <w:sz w:val="20"/>
                <w:szCs w:val="24"/>
                <w:shd w:val="clear" w:fill="FFFFFF"/>
              </w:rPr>
            </w:pPr>
            <w:r>
              <w:rPr>
                <w:rFonts w:ascii="Times New Roman" w:hAnsi="Times New Roman" w:cs="Times New Roman"/>
                <w:b/>
                <w:color w:val="202124"/>
                <w:spacing w:val="2"/>
                <w:sz w:val="20"/>
                <w:szCs w:val="24"/>
                <w:shd w:val="clear" w:fill="FFFFFF"/>
              </w:rPr>
              <w:t>Piezīme</w:t>
            </w:r>
          </w:p>
        </w:tc>
      </w:tr>
      <w:tr>
        <w:tblPrEx>
          <w:tblCellMar>
            <w:top w:w="0" w:type="dxa"/>
            <w:left w:w="108" w:type="dxa"/>
            <w:bottom w:w="0" w:type="dxa"/>
            <w:right w:w="108" w:type="dxa"/>
          </w:tblCellMar>
        </w:tblPrEx>
        <w:trPr>
          <w:trHeight w:val="345" w:hRule="atLeast"/>
        </w:trPr>
        <w:tc>
          <w:tcPr>
            <w:tcW w:w="1180"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1.</w:t>
            </w:r>
          </w:p>
        </w:tc>
        <w:tc>
          <w:tcPr>
            <w:tcW w:w="2146"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cons_id</w:t>
            </w:r>
          </w:p>
        </w:tc>
        <w:tc>
          <w:tcPr>
            <w:tcW w:w="122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int</w:t>
            </w:r>
          </w:p>
        </w:tc>
        <w:tc>
          <w:tcPr>
            <w:tcW w:w="982"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w:t>
            </w:r>
          </w:p>
        </w:tc>
        <w:tc>
          <w:tcPr>
            <w:tcW w:w="298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Konsultācijas kārtas numurs</w:t>
            </w:r>
          </w:p>
        </w:tc>
      </w:tr>
      <w:tr>
        <w:tblPrEx>
          <w:tblCellMar>
            <w:top w:w="0" w:type="dxa"/>
            <w:left w:w="108" w:type="dxa"/>
            <w:bottom w:w="0" w:type="dxa"/>
            <w:right w:w="108" w:type="dxa"/>
          </w:tblCellMar>
        </w:tblPrEx>
        <w:tc>
          <w:tcPr>
            <w:tcW w:w="1180"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2.</w:t>
            </w:r>
          </w:p>
        </w:tc>
        <w:tc>
          <w:tcPr>
            <w:tcW w:w="2146"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cons_date</w:t>
            </w:r>
          </w:p>
        </w:tc>
        <w:tc>
          <w:tcPr>
            <w:tcW w:w="122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date</w:t>
            </w:r>
          </w:p>
        </w:tc>
        <w:tc>
          <w:tcPr>
            <w:tcW w:w="982"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w:t>
            </w:r>
          </w:p>
        </w:tc>
        <w:tc>
          <w:tcPr>
            <w:tcW w:w="298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Konsultācijas datums</w:t>
            </w:r>
          </w:p>
        </w:tc>
      </w:tr>
      <w:tr>
        <w:tblPrEx>
          <w:tblCellMar>
            <w:top w:w="0" w:type="dxa"/>
            <w:left w:w="108" w:type="dxa"/>
            <w:bottom w:w="0" w:type="dxa"/>
            <w:right w:w="108" w:type="dxa"/>
          </w:tblCellMar>
        </w:tblPrEx>
        <w:tc>
          <w:tcPr>
            <w:tcW w:w="1180"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3.</w:t>
            </w:r>
          </w:p>
        </w:tc>
        <w:tc>
          <w:tcPr>
            <w:tcW w:w="2146"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cons_time</w:t>
            </w:r>
          </w:p>
        </w:tc>
        <w:tc>
          <w:tcPr>
            <w:tcW w:w="122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time</w:t>
            </w:r>
          </w:p>
        </w:tc>
        <w:tc>
          <w:tcPr>
            <w:tcW w:w="982"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w:t>
            </w:r>
          </w:p>
        </w:tc>
        <w:tc>
          <w:tcPr>
            <w:tcW w:w="298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Konsultācijas laiks</w:t>
            </w:r>
          </w:p>
        </w:tc>
      </w:tr>
      <w:tr>
        <w:tblPrEx>
          <w:tblCellMar>
            <w:top w:w="0" w:type="dxa"/>
            <w:left w:w="108" w:type="dxa"/>
            <w:bottom w:w="0" w:type="dxa"/>
            <w:right w:w="108" w:type="dxa"/>
          </w:tblCellMar>
        </w:tblPrEx>
        <w:tc>
          <w:tcPr>
            <w:tcW w:w="1180"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4.</w:t>
            </w:r>
          </w:p>
        </w:tc>
        <w:tc>
          <w:tcPr>
            <w:tcW w:w="2146"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type</w:t>
            </w:r>
          </w:p>
        </w:tc>
        <w:tc>
          <w:tcPr>
            <w:tcW w:w="122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varchar</w:t>
            </w:r>
          </w:p>
        </w:tc>
        <w:tc>
          <w:tcPr>
            <w:tcW w:w="982"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255</w:t>
            </w:r>
          </w:p>
        </w:tc>
        <w:tc>
          <w:tcPr>
            <w:tcW w:w="298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Konsultācijas tips</w:t>
            </w:r>
          </w:p>
        </w:tc>
      </w:tr>
      <w:tr>
        <w:tblPrEx>
          <w:tblCellMar>
            <w:top w:w="0" w:type="dxa"/>
            <w:left w:w="108" w:type="dxa"/>
            <w:bottom w:w="0" w:type="dxa"/>
            <w:right w:w="108" w:type="dxa"/>
          </w:tblCellMar>
        </w:tblPrEx>
        <w:tc>
          <w:tcPr>
            <w:tcW w:w="1180"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5.</w:t>
            </w:r>
          </w:p>
        </w:tc>
        <w:tc>
          <w:tcPr>
            <w:tcW w:w="2146"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ascii="Times New Roman" w:hAnsi="Times New Roman" w:cs="Times New Roman"/>
                <w:color w:val="202124"/>
                <w:spacing w:val="2"/>
                <w:sz w:val="20"/>
                <w:szCs w:val="24"/>
                <w:shd w:val="clear" w:fill="FFFFFF"/>
              </w:rPr>
              <w:t>usersI</w:t>
            </w:r>
            <w:r>
              <w:rPr>
                <w:rFonts w:hint="default" w:ascii="Times New Roman" w:hAnsi="Times New Roman" w:cs="Times New Roman"/>
                <w:color w:val="202124"/>
                <w:spacing w:val="2"/>
                <w:sz w:val="20"/>
                <w:szCs w:val="24"/>
                <w:shd w:val="clear" w:fill="FFFFFF"/>
                <w:lang w:val="lv-LV"/>
              </w:rPr>
              <w:t>d</w:t>
            </w:r>
          </w:p>
        </w:tc>
        <w:tc>
          <w:tcPr>
            <w:tcW w:w="122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int</w:t>
            </w:r>
          </w:p>
        </w:tc>
        <w:tc>
          <w:tcPr>
            <w:tcW w:w="982"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w:t>
            </w:r>
          </w:p>
        </w:tc>
        <w:tc>
          <w:tcPr>
            <w:tcW w:w="298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Lietotāja kārtas numurs</w:t>
            </w:r>
          </w:p>
        </w:tc>
      </w:tr>
      <w:tr>
        <w:tblPrEx>
          <w:tblCellMar>
            <w:top w:w="0" w:type="dxa"/>
            <w:left w:w="108" w:type="dxa"/>
            <w:bottom w:w="0" w:type="dxa"/>
            <w:right w:w="108" w:type="dxa"/>
          </w:tblCellMar>
        </w:tblPrEx>
        <w:tc>
          <w:tcPr>
            <w:tcW w:w="1180"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6.</w:t>
            </w:r>
          </w:p>
        </w:tc>
        <w:tc>
          <w:tcPr>
            <w:tcW w:w="2146"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masterId</w:t>
            </w:r>
          </w:p>
        </w:tc>
        <w:tc>
          <w:tcPr>
            <w:tcW w:w="122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int</w:t>
            </w:r>
          </w:p>
        </w:tc>
        <w:tc>
          <w:tcPr>
            <w:tcW w:w="982"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w:t>
            </w:r>
          </w:p>
        </w:tc>
        <w:tc>
          <w:tcPr>
            <w:tcW w:w="298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Meistara kārtas numurs</w:t>
            </w:r>
          </w:p>
        </w:tc>
      </w:tr>
    </w:tbl>
    <w:p>
      <w:pPr>
        <w:spacing w:line="360" w:lineRule="auto"/>
        <w:ind w:right="0" w:firstLine="709"/>
        <w:rPr>
          <w:rFonts w:ascii="Times New Roman" w:hAnsi="Times New Roman" w:cs="Times New Roman"/>
          <w:color w:val="000000"/>
        </w:rPr>
      </w:pPr>
    </w:p>
    <w:p>
      <w:pPr>
        <w:spacing w:line="360" w:lineRule="auto"/>
        <w:ind w:right="0" w:firstLine="709"/>
        <w:jc w:val="both"/>
        <w:rPr>
          <w:rFonts w:ascii="Times New Roman" w:hAnsi="Times New Roman" w:cs="Times New Roman"/>
          <w:color w:val="000000"/>
          <w:sz w:val="20"/>
        </w:rPr>
      </w:pPr>
      <w:r>
        <w:rPr>
          <w:rFonts w:ascii="Times New Roman" w:hAnsi="Times New Roman" w:cs="Times New Roman"/>
          <w:color w:val="000000"/>
        </w:rPr>
        <w:t>Tabulā “</w:t>
      </w:r>
      <w:r>
        <w:rPr>
          <w:rFonts w:ascii="Times New Roman" w:hAnsi="Times New Roman" w:cs="Times New Roman"/>
          <w:b/>
          <w:color w:val="000000"/>
        </w:rPr>
        <w:t>Konsultācijas</w:t>
      </w:r>
      <w:r>
        <w:rPr>
          <w:rFonts w:ascii="Times New Roman" w:hAnsi="Times New Roman" w:cs="Times New Roman"/>
          <w:color w:val="000000"/>
        </w:rPr>
        <w:t>” ir lietotāja kārtas numurs</w:t>
      </w:r>
      <w:r>
        <w:rPr>
          <w:rFonts w:hint="default" w:ascii="Times New Roman" w:hAnsi="Times New Roman" w:cs="Times New Roman"/>
          <w:color w:val="000000"/>
          <w:lang w:val="lv-LV"/>
        </w:rPr>
        <w:t xml:space="preserve"> un meistara kārtas numurs</w:t>
      </w:r>
      <w:r>
        <w:rPr>
          <w:rFonts w:ascii="Times New Roman" w:hAnsi="Times New Roman" w:cs="Times New Roman"/>
          <w:color w:val="000000"/>
        </w:rPr>
        <w:t>, tāpēc tabula ir saistīta ar tabulu “</w:t>
      </w:r>
      <w:r>
        <w:rPr>
          <w:rFonts w:ascii="Times New Roman" w:hAnsi="Times New Roman" w:cs="Times New Roman"/>
          <w:b/>
          <w:color w:val="000000"/>
        </w:rPr>
        <w:t>Lietotāji</w:t>
      </w:r>
      <w:r>
        <w:rPr>
          <w:rFonts w:ascii="Times New Roman" w:hAnsi="Times New Roman" w:cs="Times New Roman"/>
          <w:color w:val="000000"/>
        </w:rPr>
        <w:t>”</w:t>
      </w:r>
      <w:r>
        <w:rPr>
          <w:rFonts w:hint="default" w:ascii="Times New Roman" w:hAnsi="Times New Roman" w:cs="Times New Roman"/>
          <w:color w:val="000000"/>
          <w:lang w:val="lv-LV"/>
        </w:rPr>
        <w:t xml:space="preserve"> un tabulu “</w:t>
      </w:r>
      <w:r>
        <w:rPr>
          <w:rFonts w:hint="default" w:ascii="Times New Roman" w:hAnsi="Times New Roman" w:cs="Times New Roman"/>
          <w:b/>
          <w:bCs/>
          <w:color w:val="000000"/>
          <w:lang w:val="lv-LV"/>
        </w:rPr>
        <w:t>Meistari</w:t>
      </w:r>
      <w:r>
        <w:rPr>
          <w:rFonts w:hint="default" w:ascii="Times New Roman" w:hAnsi="Times New Roman" w:cs="Times New Roman"/>
          <w:color w:val="000000"/>
          <w:lang w:val="lv-LV"/>
        </w:rPr>
        <w:t>”</w:t>
      </w:r>
      <w:r>
        <w:rPr>
          <w:rFonts w:ascii="Times New Roman" w:hAnsi="Times New Roman" w:cs="Times New Roman"/>
          <w:color w:val="000000"/>
        </w:rPr>
        <w:t xml:space="preserve">. </w:t>
      </w:r>
    </w:p>
    <w:p>
      <w:pPr>
        <w:spacing w:line="360" w:lineRule="auto"/>
        <w:ind w:right="0"/>
        <w:jc w:val="right"/>
        <w:rPr>
          <w:rFonts w:ascii="Times New Roman" w:hAnsi="Times New Roman" w:cs="Times New Roman"/>
          <w:color w:val="202124"/>
          <w:spacing w:val="2"/>
          <w:sz w:val="20"/>
          <w:szCs w:val="24"/>
          <w:shd w:val="clear" w:fill="FFFFFF"/>
        </w:rPr>
      </w:pPr>
      <w:r>
        <w:rPr>
          <w:rFonts w:hint="default" w:ascii="Times New Roman" w:hAnsi="Times New Roman" w:cs="Times New Roman"/>
          <w:color w:val="000000"/>
          <w:sz w:val="20"/>
          <w:lang w:val="lv-LV"/>
        </w:rPr>
        <w:t>5</w:t>
      </w:r>
      <w:r>
        <w:rPr>
          <w:rFonts w:ascii="Times New Roman" w:hAnsi="Times New Roman" w:cs="Times New Roman"/>
          <w:color w:val="000000"/>
          <w:sz w:val="20"/>
        </w:rPr>
        <w:t>.1.</w:t>
      </w:r>
      <w:r>
        <w:rPr>
          <w:rFonts w:hint="default" w:ascii="Times New Roman" w:hAnsi="Times New Roman" w:cs="Times New Roman"/>
          <w:color w:val="000000"/>
          <w:sz w:val="20"/>
          <w:lang w:val="lv-LV"/>
        </w:rPr>
        <w:t>3</w:t>
      </w:r>
      <w:r>
        <w:rPr>
          <w:rFonts w:ascii="Times New Roman" w:hAnsi="Times New Roman" w:cs="Times New Roman"/>
          <w:color w:val="000000"/>
          <w:sz w:val="20"/>
        </w:rPr>
        <w:t>. tabula</w:t>
      </w:r>
    </w:p>
    <w:p>
      <w:pPr>
        <w:spacing w:line="360" w:lineRule="auto"/>
        <w:ind w:right="0"/>
        <w:jc w:val="center"/>
      </w:pPr>
      <w:r>
        <w:rPr>
          <w:rFonts w:ascii="Times New Roman" w:hAnsi="Times New Roman" w:cs="Times New Roman"/>
          <w:b/>
          <w:color w:val="202124"/>
          <w:spacing w:val="2"/>
          <w:sz w:val="20"/>
          <w:szCs w:val="24"/>
          <w:shd w:val="clear" w:fill="FFFFFF"/>
        </w:rPr>
        <w:t>Tabulas  „Produkts” struktūra</w:t>
      </w:r>
    </w:p>
    <w:tbl>
      <w:tblPr>
        <w:tblStyle w:val="8"/>
        <w:tblW w:w="8522" w:type="dxa"/>
        <w:tblInd w:w="5" w:type="dxa"/>
        <w:tblLayout w:type="fixed"/>
        <w:tblCellMar>
          <w:top w:w="0" w:type="dxa"/>
          <w:left w:w="108" w:type="dxa"/>
          <w:bottom w:w="0" w:type="dxa"/>
          <w:right w:w="108" w:type="dxa"/>
        </w:tblCellMar>
      </w:tblPr>
      <w:tblGrid>
        <w:gridCol w:w="1180"/>
        <w:gridCol w:w="2146"/>
        <w:gridCol w:w="1227"/>
        <w:gridCol w:w="982"/>
        <w:gridCol w:w="2987"/>
      </w:tblGrid>
      <w:tr>
        <w:tblPrEx>
          <w:tblCellMar>
            <w:top w:w="0" w:type="dxa"/>
            <w:left w:w="108" w:type="dxa"/>
            <w:bottom w:w="0" w:type="dxa"/>
            <w:right w:w="108" w:type="dxa"/>
          </w:tblCellMar>
        </w:tblPrEx>
        <w:tc>
          <w:tcPr>
            <w:tcW w:w="1180"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b/>
                <w:color w:val="202124"/>
                <w:spacing w:val="2"/>
                <w:sz w:val="20"/>
                <w:szCs w:val="24"/>
                <w:shd w:val="clear" w:fill="FFFFFF"/>
              </w:rPr>
            </w:pPr>
            <w:r>
              <w:rPr>
                <w:rFonts w:ascii="Times New Roman" w:hAnsi="Times New Roman" w:cs="Times New Roman"/>
                <w:b/>
                <w:color w:val="202124"/>
                <w:spacing w:val="2"/>
                <w:sz w:val="20"/>
                <w:szCs w:val="24"/>
                <w:shd w:val="clear" w:fill="FFFFFF"/>
              </w:rPr>
              <w:t>Nr.</w:t>
            </w:r>
          </w:p>
        </w:tc>
        <w:tc>
          <w:tcPr>
            <w:tcW w:w="2146"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b/>
                <w:color w:val="202124"/>
                <w:spacing w:val="2"/>
                <w:sz w:val="20"/>
                <w:szCs w:val="24"/>
                <w:shd w:val="clear" w:fill="FFFFFF"/>
              </w:rPr>
            </w:pPr>
            <w:r>
              <w:rPr>
                <w:rFonts w:ascii="Times New Roman" w:hAnsi="Times New Roman" w:cs="Times New Roman"/>
                <w:b/>
                <w:color w:val="202124"/>
                <w:spacing w:val="2"/>
                <w:sz w:val="20"/>
                <w:szCs w:val="24"/>
                <w:shd w:val="clear" w:fill="FFFFFF"/>
              </w:rPr>
              <w:t>Nosaukums</w:t>
            </w:r>
          </w:p>
        </w:tc>
        <w:tc>
          <w:tcPr>
            <w:tcW w:w="122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b/>
                <w:color w:val="202124"/>
                <w:spacing w:val="2"/>
                <w:sz w:val="20"/>
                <w:szCs w:val="24"/>
                <w:shd w:val="clear" w:fill="FFFFFF"/>
              </w:rPr>
            </w:pPr>
            <w:r>
              <w:rPr>
                <w:rFonts w:ascii="Times New Roman" w:hAnsi="Times New Roman" w:cs="Times New Roman"/>
                <w:b/>
                <w:color w:val="202124"/>
                <w:spacing w:val="2"/>
                <w:sz w:val="20"/>
                <w:szCs w:val="24"/>
                <w:shd w:val="clear" w:fill="FFFFFF"/>
              </w:rPr>
              <w:t>Tips</w:t>
            </w:r>
          </w:p>
        </w:tc>
        <w:tc>
          <w:tcPr>
            <w:tcW w:w="982"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b/>
                <w:color w:val="202124"/>
                <w:spacing w:val="2"/>
                <w:sz w:val="20"/>
                <w:szCs w:val="24"/>
                <w:shd w:val="clear" w:fill="FFFFFF"/>
              </w:rPr>
            </w:pPr>
            <w:r>
              <w:rPr>
                <w:rFonts w:ascii="Times New Roman" w:hAnsi="Times New Roman" w:cs="Times New Roman"/>
                <w:b/>
                <w:color w:val="202124"/>
                <w:spacing w:val="2"/>
                <w:sz w:val="20"/>
                <w:szCs w:val="24"/>
                <w:shd w:val="clear" w:fill="FFFFFF"/>
              </w:rPr>
              <w:t>Garums</w:t>
            </w:r>
          </w:p>
        </w:tc>
        <w:tc>
          <w:tcPr>
            <w:tcW w:w="298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b/>
                <w:color w:val="202124"/>
                <w:spacing w:val="2"/>
                <w:sz w:val="20"/>
                <w:szCs w:val="24"/>
                <w:shd w:val="clear" w:fill="FFFFFF"/>
              </w:rPr>
            </w:pPr>
            <w:r>
              <w:rPr>
                <w:rFonts w:ascii="Times New Roman" w:hAnsi="Times New Roman" w:cs="Times New Roman"/>
                <w:b/>
                <w:color w:val="202124"/>
                <w:spacing w:val="2"/>
                <w:sz w:val="20"/>
                <w:szCs w:val="24"/>
                <w:shd w:val="clear" w:fill="FFFFFF"/>
              </w:rPr>
              <w:t>Piezīme</w:t>
            </w:r>
          </w:p>
        </w:tc>
      </w:tr>
      <w:tr>
        <w:tblPrEx>
          <w:tblCellMar>
            <w:top w:w="0" w:type="dxa"/>
            <w:left w:w="108" w:type="dxa"/>
            <w:bottom w:w="0" w:type="dxa"/>
            <w:right w:w="108" w:type="dxa"/>
          </w:tblCellMar>
        </w:tblPrEx>
        <w:tc>
          <w:tcPr>
            <w:tcW w:w="1180"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1.</w:t>
            </w:r>
          </w:p>
        </w:tc>
        <w:tc>
          <w:tcPr>
            <w:tcW w:w="2146"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productID</w:t>
            </w:r>
          </w:p>
        </w:tc>
        <w:tc>
          <w:tcPr>
            <w:tcW w:w="122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int</w:t>
            </w:r>
          </w:p>
        </w:tc>
        <w:tc>
          <w:tcPr>
            <w:tcW w:w="982"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w:t>
            </w:r>
          </w:p>
        </w:tc>
        <w:tc>
          <w:tcPr>
            <w:tcW w:w="298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Produkta kārtas numurs</w:t>
            </w:r>
          </w:p>
        </w:tc>
      </w:tr>
      <w:tr>
        <w:tblPrEx>
          <w:tblCellMar>
            <w:top w:w="0" w:type="dxa"/>
            <w:left w:w="108" w:type="dxa"/>
            <w:bottom w:w="0" w:type="dxa"/>
            <w:right w:w="108" w:type="dxa"/>
          </w:tblCellMar>
        </w:tblPrEx>
        <w:tc>
          <w:tcPr>
            <w:tcW w:w="1180"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2.</w:t>
            </w:r>
          </w:p>
        </w:tc>
        <w:tc>
          <w:tcPr>
            <w:tcW w:w="2146"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image</w:t>
            </w:r>
          </w:p>
        </w:tc>
        <w:tc>
          <w:tcPr>
            <w:tcW w:w="122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varchar</w:t>
            </w:r>
          </w:p>
        </w:tc>
        <w:tc>
          <w:tcPr>
            <w:tcW w:w="982"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255</w:t>
            </w:r>
          </w:p>
        </w:tc>
        <w:tc>
          <w:tcPr>
            <w:tcW w:w="298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Produkta bilde</w:t>
            </w:r>
          </w:p>
        </w:tc>
      </w:tr>
      <w:tr>
        <w:tblPrEx>
          <w:tblCellMar>
            <w:top w:w="0" w:type="dxa"/>
            <w:left w:w="108" w:type="dxa"/>
            <w:bottom w:w="0" w:type="dxa"/>
            <w:right w:w="108" w:type="dxa"/>
          </w:tblCellMar>
        </w:tblPrEx>
        <w:tc>
          <w:tcPr>
            <w:tcW w:w="1180"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3.</w:t>
            </w:r>
          </w:p>
        </w:tc>
        <w:tc>
          <w:tcPr>
            <w:tcW w:w="2146"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name</w:t>
            </w:r>
          </w:p>
        </w:tc>
        <w:tc>
          <w:tcPr>
            <w:tcW w:w="122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varchar</w:t>
            </w:r>
          </w:p>
        </w:tc>
        <w:tc>
          <w:tcPr>
            <w:tcW w:w="982"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255</w:t>
            </w:r>
          </w:p>
        </w:tc>
        <w:tc>
          <w:tcPr>
            <w:tcW w:w="298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Produkta nosaukums</w:t>
            </w:r>
          </w:p>
        </w:tc>
      </w:tr>
      <w:tr>
        <w:tblPrEx>
          <w:tblCellMar>
            <w:top w:w="0" w:type="dxa"/>
            <w:left w:w="108" w:type="dxa"/>
            <w:bottom w:w="0" w:type="dxa"/>
            <w:right w:w="108" w:type="dxa"/>
          </w:tblCellMar>
        </w:tblPrEx>
        <w:tc>
          <w:tcPr>
            <w:tcW w:w="1180"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4.</w:t>
            </w:r>
          </w:p>
        </w:tc>
        <w:tc>
          <w:tcPr>
            <w:tcW w:w="2146"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size</w:t>
            </w:r>
          </w:p>
        </w:tc>
        <w:tc>
          <w:tcPr>
            <w:tcW w:w="122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varchar</w:t>
            </w:r>
          </w:p>
        </w:tc>
        <w:tc>
          <w:tcPr>
            <w:tcW w:w="982"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50</w:t>
            </w:r>
          </w:p>
        </w:tc>
        <w:tc>
          <w:tcPr>
            <w:tcW w:w="298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Produkta izmērs</w:t>
            </w:r>
          </w:p>
        </w:tc>
      </w:tr>
      <w:tr>
        <w:tblPrEx>
          <w:tblCellMar>
            <w:top w:w="0" w:type="dxa"/>
            <w:left w:w="108" w:type="dxa"/>
            <w:bottom w:w="0" w:type="dxa"/>
            <w:right w:w="108" w:type="dxa"/>
          </w:tblCellMar>
        </w:tblPrEx>
        <w:tc>
          <w:tcPr>
            <w:tcW w:w="1180"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5.</w:t>
            </w:r>
          </w:p>
        </w:tc>
        <w:tc>
          <w:tcPr>
            <w:tcW w:w="2146"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description</w:t>
            </w:r>
          </w:p>
        </w:tc>
        <w:tc>
          <w:tcPr>
            <w:tcW w:w="122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varchar</w:t>
            </w:r>
          </w:p>
        </w:tc>
        <w:tc>
          <w:tcPr>
            <w:tcW w:w="982"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300</w:t>
            </w:r>
          </w:p>
        </w:tc>
        <w:tc>
          <w:tcPr>
            <w:tcW w:w="298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Produkta apraksts</w:t>
            </w:r>
          </w:p>
        </w:tc>
      </w:tr>
      <w:tr>
        <w:tblPrEx>
          <w:tblCellMar>
            <w:top w:w="0" w:type="dxa"/>
            <w:left w:w="108" w:type="dxa"/>
            <w:bottom w:w="0" w:type="dxa"/>
            <w:right w:w="108" w:type="dxa"/>
          </w:tblCellMar>
        </w:tblPrEx>
        <w:tc>
          <w:tcPr>
            <w:tcW w:w="1180"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6.</w:t>
            </w:r>
          </w:p>
        </w:tc>
        <w:tc>
          <w:tcPr>
            <w:tcW w:w="2146"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price</w:t>
            </w:r>
          </w:p>
        </w:tc>
        <w:tc>
          <w:tcPr>
            <w:tcW w:w="122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decimal</w:t>
            </w:r>
          </w:p>
        </w:tc>
        <w:tc>
          <w:tcPr>
            <w:tcW w:w="982"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w:t>
            </w:r>
          </w:p>
        </w:tc>
        <w:tc>
          <w:tcPr>
            <w:tcW w:w="298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Produkta cena</w:t>
            </w:r>
          </w:p>
        </w:tc>
      </w:tr>
      <w:tr>
        <w:tblPrEx>
          <w:tblCellMar>
            <w:top w:w="0" w:type="dxa"/>
            <w:left w:w="108" w:type="dxa"/>
            <w:bottom w:w="0" w:type="dxa"/>
            <w:right w:w="108" w:type="dxa"/>
          </w:tblCellMar>
        </w:tblPrEx>
        <w:tc>
          <w:tcPr>
            <w:tcW w:w="1180"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7.</w:t>
            </w:r>
          </w:p>
        </w:tc>
        <w:tc>
          <w:tcPr>
            <w:tcW w:w="2146"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quantity</w:t>
            </w:r>
          </w:p>
        </w:tc>
        <w:tc>
          <w:tcPr>
            <w:tcW w:w="122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int</w:t>
            </w:r>
          </w:p>
        </w:tc>
        <w:tc>
          <w:tcPr>
            <w:tcW w:w="982"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w:t>
            </w:r>
          </w:p>
        </w:tc>
        <w:tc>
          <w:tcPr>
            <w:tcW w:w="298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Produkta daudzums</w:t>
            </w:r>
          </w:p>
        </w:tc>
      </w:tr>
    </w:tbl>
    <w:p>
      <w:pPr>
        <w:pStyle w:val="21"/>
        <w:spacing w:before="0" w:after="120" w:line="360" w:lineRule="auto"/>
        <w:ind w:left="0" w:right="0"/>
        <w:rPr>
          <w:rFonts w:ascii="Times New Roman" w:hAnsi="Times New Roman" w:cs="Times New Roman"/>
          <w:color w:val="202124"/>
          <w:spacing w:val="2"/>
          <w:sz w:val="22"/>
          <w:szCs w:val="22"/>
          <w:shd w:val="clear" w:fill="FFFFFF"/>
        </w:rPr>
      </w:pPr>
    </w:p>
    <w:p>
      <w:pPr>
        <w:bidi w:val="0"/>
        <w:jc w:val="right"/>
        <w:rPr>
          <w:rFonts w:hint="default" w:ascii="Times New Roman" w:hAnsi="Times New Roman" w:cs="Times New Roman"/>
          <w:sz w:val="20"/>
          <w:szCs w:val="20"/>
        </w:rPr>
      </w:pPr>
      <w:r>
        <w:rPr>
          <w:rFonts w:hint="default" w:ascii="Times New Roman" w:hAnsi="Times New Roman" w:cs="Times New Roman"/>
          <w:sz w:val="20"/>
          <w:szCs w:val="20"/>
          <w:lang w:val="lv-LV"/>
        </w:rPr>
        <w:t>5</w:t>
      </w:r>
      <w:r>
        <w:rPr>
          <w:rFonts w:hint="default" w:ascii="Times New Roman" w:hAnsi="Times New Roman" w:cs="Times New Roman"/>
          <w:sz w:val="20"/>
          <w:szCs w:val="20"/>
        </w:rPr>
        <w:t>.1.4. tabula</w:t>
      </w:r>
    </w:p>
    <w:p>
      <w:pPr>
        <w:pStyle w:val="21"/>
        <w:spacing w:before="0" w:after="120" w:line="360" w:lineRule="auto"/>
        <w:ind w:left="0" w:right="0"/>
        <w:jc w:val="center"/>
        <w:rPr>
          <w:rFonts w:hint="default" w:ascii="Times New Roman" w:hAnsi="Times New Roman" w:cs="Times New Roman"/>
          <w:b/>
          <w:bCs/>
          <w:color w:val="202124"/>
          <w:spacing w:val="2"/>
          <w:sz w:val="22"/>
          <w:szCs w:val="22"/>
          <w:shd w:val="clear" w:fill="FFFFFF"/>
        </w:rPr>
      </w:pPr>
      <w:r>
        <w:rPr>
          <w:rFonts w:hint="default" w:ascii="Times New Roman" w:hAnsi="Times New Roman" w:cs="Times New Roman"/>
          <w:b/>
          <w:bCs/>
          <w:color w:val="202124"/>
          <w:spacing w:val="2"/>
          <w:sz w:val="22"/>
          <w:szCs w:val="22"/>
          <w:shd w:val="clear" w:fill="FFFFFF"/>
        </w:rPr>
        <w:t>Tabulas “”Meistari” struktūra</w:t>
      </w:r>
    </w:p>
    <w:tbl>
      <w:tblPr>
        <w:tblStyle w:val="8"/>
        <w:tblW w:w="8522" w:type="dxa"/>
        <w:tblInd w:w="5" w:type="dxa"/>
        <w:tblLayout w:type="fixed"/>
        <w:tblCellMar>
          <w:top w:w="0" w:type="dxa"/>
          <w:left w:w="108" w:type="dxa"/>
          <w:bottom w:w="0" w:type="dxa"/>
          <w:right w:w="108" w:type="dxa"/>
        </w:tblCellMar>
      </w:tblPr>
      <w:tblGrid>
        <w:gridCol w:w="1180"/>
        <w:gridCol w:w="2146"/>
        <w:gridCol w:w="1227"/>
        <w:gridCol w:w="982"/>
        <w:gridCol w:w="2987"/>
      </w:tblGrid>
      <w:tr>
        <w:tblPrEx>
          <w:tblCellMar>
            <w:top w:w="0" w:type="dxa"/>
            <w:left w:w="108" w:type="dxa"/>
            <w:bottom w:w="0" w:type="dxa"/>
            <w:right w:w="108" w:type="dxa"/>
          </w:tblCellMar>
        </w:tblPrEx>
        <w:tc>
          <w:tcPr>
            <w:tcW w:w="1180"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b/>
                <w:color w:val="202124"/>
                <w:spacing w:val="2"/>
                <w:sz w:val="20"/>
                <w:szCs w:val="24"/>
                <w:shd w:val="clear" w:fill="FFFFFF"/>
              </w:rPr>
            </w:pPr>
            <w:r>
              <w:rPr>
                <w:rFonts w:ascii="Times New Roman" w:hAnsi="Times New Roman" w:cs="Times New Roman"/>
                <w:b/>
                <w:color w:val="202124"/>
                <w:spacing w:val="2"/>
                <w:sz w:val="20"/>
                <w:szCs w:val="24"/>
                <w:shd w:val="clear" w:fill="FFFFFF"/>
              </w:rPr>
              <w:t>Nr.</w:t>
            </w:r>
          </w:p>
        </w:tc>
        <w:tc>
          <w:tcPr>
            <w:tcW w:w="2146"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b/>
                <w:color w:val="202124"/>
                <w:spacing w:val="2"/>
                <w:sz w:val="20"/>
                <w:szCs w:val="24"/>
                <w:shd w:val="clear" w:fill="FFFFFF"/>
              </w:rPr>
            </w:pPr>
            <w:r>
              <w:rPr>
                <w:rFonts w:ascii="Times New Roman" w:hAnsi="Times New Roman" w:cs="Times New Roman"/>
                <w:b/>
                <w:color w:val="202124"/>
                <w:spacing w:val="2"/>
                <w:sz w:val="20"/>
                <w:szCs w:val="24"/>
                <w:shd w:val="clear" w:fill="FFFFFF"/>
              </w:rPr>
              <w:t>Nosaukums</w:t>
            </w:r>
          </w:p>
        </w:tc>
        <w:tc>
          <w:tcPr>
            <w:tcW w:w="122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b/>
                <w:color w:val="202124"/>
                <w:spacing w:val="2"/>
                <w:sz w:val="20"/>
                <w:szCs w:val="24"/>
                <w:shd w:val="clear" w:fill="FFFFFF"/>
              </w:rPr>
            </w:pPr>
            <w:r>
              <w:rPr>
                <w:rFonts w:ascii="Times New Roman" w:hAnsi="Times New Roman" w:cs="Times New Roman"/>
                <w:b/>
                <w:color w:val="202124"/>
                <w:spacing w:val="2"/>
                <w:sz w:val="20"/>
                <w:szCs w:val="24"/>
                <w:shd w:val="clear" w:fill="FFFFFF"/>
              </w:rPr>
              <w:t>Tips</w:t>
            </w:r>
          </w:p>
        </w:tc>
        <w:tc>
          <w:tcPr>
            <w:tcW w:w="982"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b/>
                <w:color w:val="202124"/>
                <w:spacing w:val="2"/>
                <w:sz w:val="20"/>
                <w:szCs w:val="24"/>
                <w:shd w:val="clear" w:fill="FFFFFF"/>
              </w:rPr>
            </w:pPr>
            <w:r>
              <w:rPr>
                <w:rFonts w:ascii="Times New Roman" w:hAnsi="Times New Roman" w:cs="Times New Roman"/>
                <w:b/>
                <w:color w:val="202124"/>
                <w:spacing w:val="2"/>
                <w:sz w:val="20"/>
                <w:szCs w:val="24"/>
                <w:shd w:val="clear" w:fill="FFFFFF"/>
              </w:rPr>
              <w:t>Garums</w:t>
            </w:r>
          </w:p>
        </w:tc>
        <w:tc>
          <w:tcPr>
            <w:tcW w:w="298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b/>
                <w:color w:val="202124"/>
                <w:spacing w:val="2"/>
                <w:sz w:val="20"/>
                <w:szCs w:val="24"/>
                <w:shd w:val="clear" w:fill="FFFFFF"/>
              </w:rPr>
            </w:pPr>
            <w:r>
              <w:rPr>
                <w:rFonts w:ascii="Times New Roman" w:hAnsi="Times New Roman" w:cs="Times New Roman"/>
                <w:b/>
                <w:color w:val="202124"/>
                <w:spacing w:val="2"/>
                <w:sz w:val="20"/>
                <w:szCs w:val="24"/>
                <w:shd w:val="clear" w:fill="FFFFFF"/>
              </w:rPr>
              <w:t>Piezīme</w:t>
            </w:r>
          </w:p>
        </w:tc>
      </w:tr>
      <w:tr>
        <w:tblPrEx>
          <w:tblCellMar>
            <w:top w:w="0" w:type="dxa"/>
            <w:left w:w="108" w:type="dxa"/>
            <w:bottom w:w="0" w:type="dxa"/>
            <w:right w:w="108" w:type="dxa"/>
          </w:tblCellMar>
        </w:tblPrEx>
        <w:tc>
          <w:tcPr>
            <w:tcW w:w="1180"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1.</w:t>
            </w:r>
          </w:p>
        </w:tc>
        <w:tc>
          <w:tcPr>
            <w:tcW w:w="2146"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masterId</w:t>
            </w:r>
          </w:p>
        </w:tc>
        <w:tc>
          <w:tcPr>
            <w:tcW w:w="122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int</w:t>
            </w:r>
          </w:p>
        </w:tc>
        <w:tc>
          <w:tcPr>
            <w:tcW w:w="982"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w:t>
            </w:r>
          </w:p>
        </w:tc>
        <w:tc>
          <w:tcPr>
            <w:tcW w:w="298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hint="default" w:ascii="Times New Roman" w:hAnsi="Times New Roman" w:cs="Times New Roman"/>
                <w:color w:val="202124"/>
                <w:spacing w:val="2"/>
                <w:sz w:val="20"/>
                <w:szCs w:val="24"/>
                <w:shd w:val="clear" w:fill="FFFFFF"/>
                <w:lang w:val="lv-LV"/>
              </w:rPr>
              <w:t>Meistara</w:t>
            </w:r>
            <w:r>
              <w:rPr>
                <w:rFonts w:ascii="Times New Roman" w:hAnsi="Times New Roman" w:cs="Times New Roman"/>
                <w:color w:val="202124"/>
                <w:spacing w:val="2"/>
                <w:sz w:val="20"/>
                <w:szCs w:val="24"/>
                <w:shd w:val="clear" w:fill="FFFFFF"/>
              </w:rPr>
              <w:t xml:space="preserve"> kārtas numurs</w:t>
            </w:r>
          </w:p>
        </w:tc>
      </w:tr>
      <w:tr>
        <w:tblPrEx>
          <w:tblCellMar>
            <w:top w:w="0" w:type="dxa"/>
            <w:left w:w="108" w:type="dxa"/>
            <w:bottom w:w="0" w:type="dxa"/>
            <w:right w:w="108" w:type="dxa"/>
          </w:tblCellMar>
        </w:tblPrEx>
        <w:tc>
          <w:tcPr>
            <w:tcW w:w="1180"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2.</w:t>
            </w:r>
          </w:p>
        </w:tc>
        <w:tc>
          <w:tcPr>
            <w:tcW w:w="2146"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hint="default" w:ascii="Times New Roman" w:hAnsi="Times New Roman"/>
                <w:color w:val="202124"/>
                <w:spacing w:val="2"/>
                <w:sz w:val="20"/>
                <w:szCs w:val="24"/>
                <w:shd w:val="clear" w:fill="FFFFFF"/>
              </w:rPr>
              <w:t>mFullName</w:t>
            </w:r>
          </w:p>
        </w:tc>
        <w:tc>
          <w:tcPr>
            <w:tcW w:w="122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varchar</w:t>
            </w:r>
          </w:p>
        </w:tc>
        <w:tc>
          <w:tcPr>
            <w:tcW w:w="982"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75</w:t>
            </w:r>
          </w:p>
        </w:tc>
        <w:tc>
          <w:tcPr>
            <w:tcW w:w="298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Meistara vārds, uzvārds</w:t>
            </w:r>
          </w:p>
        </w:tc>
      </w:tr>
      <w:tr>
        <w:tblPrEx>
          <w:tblCellMar>
            <w:top w:w="0" w:type="dxa"/>
            <w:left w:w="108" w:type="dxa"/>
            <w:bottom w:w="0" w:type="dxa"/>
            <w:right w:w="108" w:type="dxa"/>
          </w:tblCellMar>
        </w:tblPrEx>
        <w:tc>
          <w:tcPr>
            <w:tcW w:w="1180"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3.</w:t>
            </w:r>
          </w:p>
        </w:tc>
        <w:tc>
          <w:tcPr>
            <w:tcW w:w="2146"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hint="default" w:ascii="Times New Roman" w:hAnsi="Times New Roman"/>
                <w:color w:val="202124"/>
                <w:spacing w:val="2"/>
                <w:sz w:val="20"/>
                <w:szCs w:val="24"/>
                <w:shd w:val="clear" w:fill="FFFFFF"/>
              </w:rPr>
              <w:t>mPhoto</w:t>
            </w:r>
          </w:p>
        </w:tc>
        <w:tc>
          <w:tcPr>
            <w:tcW w:w="122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varchar</w:t>
            </w:r>
          </w:p>
        </w:tc>
        <w:tc>
          <w:tcPr>
            <w:tcW w:w="982"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255</w:t>
            </w:r>
          </w:p>
        </w:tc>
        <w:tc>
          <w:tcPr>
            <w:tcW w:w="298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Meistara bilde</w:t>
            </w:r>
          </w:p>
        </w:tc>
      </w:tr>
      <w:tr>
        <w:tblPrEx>
          <w:tblCellMar>
            <w:top w:w="0" w:type="dxa"/>
            <w:left w:w="108" w:type="dxa"/>
            <w:bottom w:w="0" w:type="dxa"/>
            <w:right w:w="108" w:type="dxa"/>
          </w:tblCellMar>
        </w:tblPrEx>
        <w:tc>
          <w:tcPr>
            <w:tcW w:w="1180"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4.</w:t>
            </w:r>
          </w:p>
        </w:tc>
        <w:tc>
          <w:tcPr>
            <w:tcW w:w="2146"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hint="default" w:ascii="Times New Roman" w:hAnsi="Times New Roman"/>
                <w:color w:val="202124"/>
                <w:spacing w:val="2"/>
                <w:sz w:val="20"/>
                <w:szCs w:val="24"/>
                <w:shd w:val="clear" w:fill="FFFFFF"/>
              </w:rPr>
              <w:t>mCategory</w:t>
            </w:r>
          </w:p>
        </w:tc>
        <w:tc>
          <w:tcPr>
            <w:tcW w:w="122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varchar</w:t>
            </w:r>
          </w:p>
        </w:tc>
        <w:tc>
          <w:tcPr>
            <w:tcW w:w="982"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50</w:t>
            </w:r>
          </w:p>
        </w:tc>
        <w:tc>
          <w:tcPr>
            <w:tcW w:w="298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Meistara kategorija</w:t>
            </w:r>
          </w:p>
        </w:tc>
      </w:tr>
    </w:tbl>
    <w:p>
      <w:pPr>
        <w:rPr>
          <w:rFonts w:hint="default" w:ascii="Times New Roman" w:hAnsi="Times New Roman" w:cs="Times New Roman"/>
          <w:b w:val="0"/>
          <w:bCs w:val="0"/>
          <w:i w:val="0"/>
          <w:iCs w:val="0"/>
          <w:color w:val="000000"/>
          <w:sz w:val="24"/>
          <w:szCs w:val="24"/>
        </w:rPr>
      </w:pPr>
      <w:r>
        <w:rPr>
          <w:rFonts w:hint="default" w:ascii="Times New Roman" w:hAnsi="Times New Roman" w:cs="Times New Roman"/>
          <w:b w:val="0"/>
          <w:bCs w:val="0"/>
          <w:i w:val="0"/>
          <w:iCs w:val="0"/>
          <w:color w:val="000000"/>
          <w:sz w:val="24"/>
          <w:szCs w:val="24"/>
        </w:rPr>
        <w:br w:type="page"/>
      </w:r>
    </w:p>
    <w:p>
      <w:pPr>
        <w:spacing w:line="360" w:lineRule="auto"/>
        <w:ind w:right="0" w:firstLine="709"/>
        <w:jc w:val="both"/>
        <w:rPr>
          <w:rFonts w:hint="default" w:ascii="Times New Roman" w:hAnsi="Times New Roman" w:cs="Times New Roman"/>
          <w:b/>
          <w:bCs/>
          <w:i w:val="0"/>
          <w:iCs w:val="0"/>
          <w:color w:val="000000"/>
          <w:sz w:val="24"/>
          <w:szCs w:val="24"/>
          <w:lang w:val="lv-LV"/>
        </w:rPr>
      </w:pPr>
      <w:r>
        <w:rPr>
          <w:rFonts w:hint="default" w:ascii="Times New Roman" w:hAnsi="Times New Roman" w:cs="Times New Roman"/>
          <w:b w:val="0"/>
          <w:bCs w:val="0"/>
          <w:i w:val="0"/>
          <w:iCs w:val="0"/>
          <w:color w:val="000000"/>
          <w:sz w:val="24"/>
          <w:szCs w:val="24"/>
          <w:lang w:val="lv-LV"/>
        </w:rPr>
        <w:tab/>
      </w:r>
      <w:r>
        <w:rPr>
          <w:rFonts w:ascii="Times New Roman" w:hAnsi="Times New Roman" w:cs="Times New Roman"/>
          <w:color w:val="000000"/>
        </w:rPr>
        <w:t>Tabulā “</w:t>
      </w:r>
      <w:r>
        <w:rPr>
          <w:rFonts w:hint="default" w:ascii="Times New Roman" w:hAnsi="Times New Roman" w:cs="Times New Roman"/>
          <w:b/>
          <w:bCs/>
          <w:i w:val="0"/>
          <w:iCs w:val="0"/>
          <w:color w:val="000000"/>
          <w:sz w:val="24"/>
          <w:szCs w:val="24"/>
          <w:lang w:val="lv-LV"/>
        </w:rPr>
        <w:t>Produktu atsauksmes</w:t>
      </w:r>
      <w:r>
        <w:rPr>
          <w:rFonts w:ascii="Times New Roman" w:hAnsi="Times New Roman" w:cs="Times New Roman"/>
          <w:color w:val="000000"/>
        </w:rPr>
        <w:t xml:space="preserve">” ir </w:t>
      </w:r>
      <w:r>
        <w:rPr>
          <w:rFonts w:hint="default" w:ascii="Times New Roman" w:hAnsi="Times New Roman" w:cs="Times New Roman"/>
          <w:color w:val="000000"/>
          <w:lang w:val="lv-LV"/>
        </w:rPr>
        <w:t xml:space="preserve">produkta </w:t>
      </w:r>
      <w:r>
        <w:rPr>
          <w:rFonts w:ascii="Times New Roman" w:hAnsi="Times New Roman" w:cs="Times New Roman"/>
          <w:color w:val="000000"/>
        </w:rPr>
        <w:t>kārtas numurs, tāpēc tabula ir saistīta ar tabulu “</w:t>
      </w:r>
      <w:r>
        <w:rPr>
          <w:rFonts w:hint="default" w:ascii="Times New Roman" w:hAnsi="Times New Roman" w:cs="Times New Roman"/>
          <w:b/>
          <w:color w:val="000000"/>
          <w:lang w:val="lv-LV"/>
        </w:rPr>
        <w:t>Produkti”.</w:t>
      </w:r>
      <w:r>
        <w:rPr>
          <w:rFonts w:ascii="Times New Roman" w:hAnsi="Times New Roman" w:cs="Times New Roman"/>
          <w:color w:val="000000"/>
        </w:rPr>
        <w:t xml:space="preserve"> </w:t>
      </w:r>
    </w:p>
    <w:p>
      <w:pPr>
        <w:numPr>
          <w:ilvl w:val="0"/>
          <w:numId w:val="0"/>
        </w:numPr>
        <w:wordWrap w:val="0"/>
        <w:bidi w:val="0"/>
        <w:spacing w:line="360" w:lineRule="auto"/>
        <w:jc w:val="right"/>
        <w:rPr>
          <w:rFonts w:hint="default" w:ascii="Times New Roman" w:hAnsi="Times New Roman" w:cs="Times New Roman"/>
          <w:b w:val="0"/>
          <w:bCs w:val="0"/>
          <w:i w:val="0"/>
          <w:iCs w:val="0"/>
          <w:color w:val="000000"/>
          <w:sz w:val="20"/>
          <w:szCs w:val="20"/>
          <w:lang w:val="lv-LV"/>
        </w:rPr>
      </w:pPr>
      <w:r>
        <w:rPr>
          <w:rFonts w:hint="default" w:ascii="Times New Roman" w:hAnsi="Times New Roman" w:cs="Times New Roman"/>
          <w:b w:val="0"/>
          <w:bCs w:val="0"/>
          <w:i w:val="0"/>
          <w:iCs w:val="0"/>
          <w:color w:val="000000"/>
          <w:sz w:val="20"/>
          <w:szCs w:val="20"/>
          <w:lang w:val="lv-LV"/>
        </w:rPr>
        <w:t>5.1.5. tabula</w:t>
      </w:r>
    </w:p>
    <w:p>
      <w:pPr>
        <w:numPr>
          <w:ilvl w:val="0"/>
          <w:numId w:val="0"/>
        </w:numPr>
        <w:wordWrap/>
        <w:bidi w:val="0"/>
        <w:spacing w:line="360" w:lineRule="auto"/>
        <w:jc w:val="center"/>
        <w:rPr>
          <w:rFonts w:hint="default" w:ascii="Times New Roman" w:hAnsi="Times New Roman" w:cs="Times New Roman"/>
          <w:b/>
          <w:bCs/>
          <w:i w:val="0"/>
          <w:iCs w:val="0"/>
          <w:color w:val="000000"/>
          <w:sz w:val="22"/>
          <w:szCs w:val="22"/>
          <w:lang w:val="lv-LV"/>
        </w:rPr>
      </w:pPr>
      <w:r>
        <w:rPr>
          <w:rFonts w:hint="default" w:ascii="Times New Roman" w:hAnsi="Times New Roman" w:cs="Times New Roman"/>
          <w:b/>
          <w:bCs/>
          <w:i w:val="0"/>
          <w:iCs w:val="0"/>
          <w:color w:val="000000"/>
          <w:sz w:val="22"/>
          <w:szCs w:val="22"/>
          <w:lang w:val="lv-LV"/>
        </w:rPr>
        <w:t>Tabulas “Produktu atsauksmes” struktūra</w:t>
      </w:r>
    </w:p>
    <w:tbl>
      <w:tblPr>
        <w:tblStyle w:val="8"/>
        <w:tblW w:w="8522" w:type="dxa"/>
        <w:tblInd w:w="5" w:type="dxa"/>
        <w:tblLayout w:type="fixed"/>
        <w:tblCellMar>
          <w:top w:w="0" w:type="dxa"/>
          <w:left w:w="108" w:type="dxa"/>
          <w:bottom w:w="0" w:type="dxa"/>
          <w:right w:w="108" w:type="dxa"/>
        </w:tblCellMar>
      </w:tblPr>
      <w:tblGrid>
        <w:gridCol w:w="1180"/>
        <w:gridCol w:w="2146"/>
        <w:gridCol w:w="1227"/>
        <w:gridCol w:w="982"/>
        <w:gridCol w:w="2987"/>
      </w:tblGrid>
      <w:tr>
        <w:tblPrEx>
          <w:tblCellMar>
            <w:top w:w="0" w:type="dxa"/>
            <w:left w:w="108" w:type="dxa"/>
            <w:bottom w:w="0" w:type="dxa"/>
            <w:right w:w="108" w:type="dxa"/>
          </w:tblCellMar>
        </w:tblPrEx>
        <w:tc>
          <w:tcPr>
            <w:tcW w:w="1180"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b/>
                <w:color w:val="202124"/>
                <w:spacing w:val="2"/>
                <w:sz w:val="20"/>
                <w:szCs w:val="24"/>
                <w:shd w:val="clear" w:fill="FFFFFF"/>
              </w:rPr>
            </w:pPr>
            <w:r>
              <w:rPr>
                <w:rFonts w:ascii="Times New Roman" w:hAnsi="Times New Roman" w:cs="Times New Roman"/>
                <w:b/>
                <w:color w:val="202124"/>
                <w:spacing w:val="2"/>
                <w:sz w:val="20"/>
                <w:szCs w:val="24"/>
                <w:shd w:val="clear" w:fill="FFFFFF"/>
              </w:rPr>
              <w:t>Nr.</w:t>
            </w:r>
          </w:p>
        </w:tc>
        <w:tc>
          <w:tcPr>
            <w:tcW w:w="2146"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b/>
                <w:color w:val="202124"/>
                <w:spacing w:val="2"/>
                <w:sz w:val="20"/>
                <w:szCs w:val="24"/>
                <w:shd w:val="clear" w:fill="FFFFFF"/>
              </w:rPr>
            </w:pPr>
            <w:r>
              <w:rPr>
                <w:rFonts w:ascii="Times New Roman" w:hAnsi="Times New Roman" w:cs="Times New Roman"/>
                <w:b/>
                <w:color w:val="202124"/>
                <w:spacing w:val="2"/>
                <w:sz w:val="20"/>
                <w:szCs w:val="24"/>
                <w:shd w:val="clear" w:fill="FFFFFF"/>
              </w:rPr>
              <w:t>Nosaukums</w:t>
            </w:r>
          </w:p>
        </w:tc>
        <w:tc>
          <w:tcPr>
            <w:tcW w:w="122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b/>
                <w:color w:val="202124"/>
                <w:spacing w:val="2"/>
                <w:sz w:val="20"/>
                <w:szCs w:val="24"/>
                <w:shd w:val="clear" w:fill="FFFFFF"/>
              </w:rPr>
            </w:pPr>
            <w:r>
              <w:rPr>
                <w:rFonts w:ascii="Times New Roman" w:hAnsi="Times New Roman" w:cs="Times New Roman"/>
                <w:b/>
                <w:color w:val="202124"/>
                <w:spacing w:val="2"/>
                <w:sz w:val="20"/>
                <w:szCs w:val="24"/>
                <w:shd w:val="clear" w:fill="FFFFFF"/>
              </w:rPr>
              <w:t>Tips</w:t>
            </w:r>
          </w:p>
        </w:tc>
        <w:tc>
          <w:tcPr>
            <w:tcW w:w="982"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b/>
                <w:color w:val="202124"/>
                <w:spacing w:val="2"/>
                <w:sz w:val="20"/>
                <w:szCs w:val="24"/>
                <w:shd w:val="clear" w:fill="FFFFFF"/>
              </w:rPr>
            </w:pPr>
            <w:r>
              <w:rPr>
                <w:rFonts w:ascii="Times New Roman" w:hAnsi="Times New Roman" w:cs="Times New Roman"/>
                <w:b/>
                <w:color w:val="202124"/>
                <w:spacing w:val="2"/>
                <w:sz w:val="20"/>
                <w:szCs w:val="24"/>
                <w:shd w:val="clear" w:fill="FFFFFF"/>
              </w:rPr>
              <w:t>Garums</w:t>
            </w:r>
          </w:p>
        </w:tc>
        <w:tc>
          <w:tcPr>
            <w:tcW w:w="298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b/>
                <w:color w:val="202124"/>
                <w:spacing w:val="2"/>
                <w:sz w:val="20"/>
                <w:szCs w:val="24"/>
                <w:shd w:val="clear" w:fill="FFFFFF"/>
              </w:rPr>
            </w:pPr>
            <w:r>
              <w:rPr>
                <w:rFonts w:ascii="Times New Roman" w:hAnsi="Times New Roman" w:cs="Times New Roman"/>
                <w:b/>
                <w:color w:val="202124"/>
                <w:spacing w:val="2"/>
                <w:sz w:val="20"/>
                <w:szCs w:val="24"/>
                <w:shd w:val="clear" w:fill="FFFFFF"/>
              </w:rPr>
              <w:t>Piezīme</w:t>
            </w:r>
          </w:p>
        </w:tc>
      </w:tr>
      <w:tr>
        <w:tblPrEx>
          <w:tblCellMar>
            <w:top w:w="0" w:type="dxa"/>
            <w:left w:w="108" w:type="dxa"/>
            <w:bottom w:w="0" w:type="dxa"/>
            <w:right w:w="108" w:type="dxa"/>
          </w:tblCellMar>
        </w:tblPrEx>
        <w:tc>
          <w:tcPr>
            <w:tcW w:w="1180"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1.</w:t>
            </w:r>
          </w:p>
        </w:tc>
        <w:tc>
          <w:tcPr>
            <w:tcW w:w="2146"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ascii="Times New Roman" w:hAnsi="Times New Roman" w:cs="Times New Roman"/>
                <w:color w:val="202124"/>
                <w:spacing w:val="2"/>
                <w:sz w:val="20"/>
                <w:szCs w:val="24"/>
                <w:shd w:val="clear" w:fill="FFFFFF"/>
              </w:rPr>
              <w:t>p</w:t>
            </w:r>
            <w:r>
              <w:rPr>
                <w:rFonts w:hint="default" w:ascii="Times New Roman" w:hAnsi="Times New Roman" w:cs="Times New Roman"/>
                <w:color w:val="202124"/>
                <w:spacing w:val="2"/>
                <w:sz w:val="20"/>
                <w:szCs w:val="24"/>
                <w:shd w:val="clear" w:fill="FFFFFF"/>
                <w:lang w:val="lv-LV"/>
              </w:rPr>
              <w:t>ReviewID</w:t>
            </w:r>
          </w:p>
        </w:tc>
        <w:tc>
          <w:tcPr>
            <w:tcW w:w="122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int</w:t>
            </w:r>
          </w:p>
        </w:tc>
        <w:tc>
          <w:tcPr>
            <w:tcW w:w="982"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w:t>
            </w:r>
          </w:p>
        </w:tc>
        <w:tc>
          <w:tcPr>
            <w:tcW w:w="298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Produkta</w:t>
            </w:r>
            <w:r>
              <w:rPr>
                <w:rFonts w:hint="default" w:ascii="Times New Roman" w:hAnsi="Times New Roman" w:cs="Times New Roman"/>
                <w:color w:val="202124"/>
                <w:spacing w:val="2"/>
                <w:sz w:val="20"/>
                <w:szCs w:val="24"/>
                <w:shd w:val="clear" w:fill="FFFFFF"/>
                <w:lang w:val="lv-LV"/>
              </w:rPr>
              <w:t xml:space="preserve"> atsauksmes</w:t>
            </w:r>
            <w:r>
              <w:rPr>
                <w:rFonts w:ascii="Times New Roman" w:hAnsi="Times New Roman" w:cs="Times New Roman"/>
                <w:color w:val="202124"/>
                <w:spacing w:val="2"/>
                <w:sz w:val="20"/>
                <w:szCs w:val="24"/>
                <w:shd w:val="clear" w:fill="FFFFFF"/>
              </w:rPr>
              <w:t xml:space="preserve"> kārtas numurs</w:t>
            </w:r>
          </w:p>
        </w:tc>
      </w:tr>
      <w:tr>
        <w:tblPrEx>
          <w:tblCellMar>
            <w:top w:w="0" w:type="dxa"/>
            <w:left w:w="108" w:type="dxa"/>
            <w:bottom w:w="0" w:type="dxa"/>
            <w:right w:w="108" w:type="dxa"/>
          </w:tblCellMar>
        </w:tblPrEx>
        <w:tc>
          <w:tcPr>
            <w:tcW w:w="1180"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2.</w:t>
            </w:r>
          </w:p>
        </w:tc>
        <w:tc>
          <w:tcPr>
            <w:tcW w:w="2146"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productId</w:t>
            </w:r>
          </w:p>
        </w:tc>
        <w:tc>
          <w:tcPr>
            <w:tcW w:w="122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varchar</w:t>
            </w:r>
          </w:p>
        </w:tc>
        <w:tc>
          <w:tcPr>
            <w:tcW w:w="982"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255</w:t>
            </w:r>
          </w:p>
        </w:tc>
        <w:tc>
          <w:tcPr>
            <w:tcW w:w="298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ascii="Times New Roman" w:hAnsi="Times New Roman" w:cs="Times New Roman"/>
                <w:color w:val="202124"/>
                <w:spacing w:val="2"/>
                <w:sz w:val="20"/>
                <w:szCs w:val="24"/>
                <w:shd w:val="clear" w:fill="FFFFFF"/>
              </w:rPr>
              <w:t xml:space="preserve">Produkta </w:t>
            </w:r>
            <w:r>
              <w:rPr>
                <w:rFonts w:hint="default" w:ascii="Times New Roman" w:hAnsi="Times New Roman" w:cs="Times New Roman"/>
                <w:color w:val="202124"/>
                <w:spacing w:val="2"/>
                <w:sz w:val="20"/>
                <w:szCs w:val="24"/>
                <w:shd w:val="clear" w:fill="FFFFFF"/>
                <w:lang w:val="lv-LV"/>
              </w:rPr>
              <w:t>kārtas numurs</w:t>
            </w:r>
          </w:p>
        </w:tc>
      </w:tr>
      <w:tr>
        <w:tblPrEx>
          <w:tblCellMar>
            <w:top w:w="0" w:type="dxa"/>
            <w:left w:w="108" w:type="dxa"/>
            <w:bottom w:w="0" w:type="dxa"/>
            <w:right w:w="108" w:type="dxa"/>
          </w:tblCellMar>
        </w:tblPrEx>
        <w:tc>
          <w:tcPr>
            <w:tcW w:w="1180"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3.</w:t>
            </w:r>
          </w:p>
        </w:tc>
        <w:tc>
          <w:tcPr>
            <w:tcW w:w="2146"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reviewer_name</w:t>
            </w:r>
          </w:p>
        </w:tc>
        <w:tc>
          <w:tcPr>
            <w:tcW w:w="122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varchar</w:t>
            </w:r>
          </w:p>
        </w:tc>
        <w:tc>
          <w:tcPr>
            <w:tcW w:w="982"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255</w:t>
            </w:r>
          </w:p>
        </w:tc>
        <w:tc>
          <w:tcPr>
            <w:tcW w:w="298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Atsauksmes izveidotaja vārds, uzvārds</w:t>
            </w:r>
          </w:p>
        </w:tc>
      </w:tr>
      <w:tr>
        <w:tblPrEx>
          <w:tblCellMar>
            <w:top w:w="0" w:type="dxa"/>
            <w:left w:w="108" w:type="dxa"/>
            <w:bottom w:w="0" w:type="dxa"/>
            <w:right w:w="108" w:type="dxa"/>
          </w:tblCellMar>
        </w:tblPrEx>
        <w:tc>
          <w:tcPr>
            <w:tcW w:w="1180"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4.</w:t>
            </w:r>
          </w:p>
        </w:tc>
        <w:tc>
          <w:tcPr>
            <w:tcW w:w="2146"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review_text</w:t>
            </w:r>
          </w:p>
        </w:tc>
        <w:tc>
          <w:tcPr>
            <w:tcW w:w="122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varchar</w:t>
            </w:r>
          </w:p>
        </w:tc>
        <w:tc>
          <w:tcPr>
            <w:tcW w:w="982"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50</w:t>
            </w:r>
          </w:p>
        </w:tc>
        <w:tc>
          <w:tcPr>
            <w:tcW w:w="298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Atsauksmes teksts</w:t>
            </w:r>
          </w:p>
        </w:tc>
      </w:tr>
      <w:tr>
        <w:tblPrEx>
          <w:tblCellMar>
            <w:top w:w="0" w:type="dxa"/>
            <w:left w:w="108" w:type="dxa"/>
            <w:bottom w:w="0" w:type="dxa"/>
            <w:right w:w="108" w:type="dxa"/>
          </w:tblCellMar>
        </w:tblPrEx>
        <w:tc>
          <w:tcPr>
            <w:tcW w:w="1180"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5.</w:t>
            </w:r>
          </w:p>
        </w:tc>
        <w:tc>
          <w:tcPr>
            <w:tcW w:w="2146"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rating</w:t>
            </w:r>
          </w:p>
        </w:tc>
        <w:tc>
          <w:tcPr>
            <w:tcW w:w="122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int</w:t>
            </w:r>
          </w:p>
        </w:tc>
        <w:tc>
          <w:tcPr>
            <w:tcW w:w="982"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w:t>
            </w:r>
          </w:p>
        </w:tc>
        <w:tc>
          <w:tcPr>
            <w:tcW w:w="298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Atsauksmes vērtējums</w:t>
            </w:r>
          </w:p>
        </w:tc>
      </w:tr>
      <w:tr>
        <w:tblPrEx>
          <w:tblCellMar>
            <w:top w:w="0" w:type="dxa"/>
            <w:left w:w="108" w:type="dxa"/>
            <w:bottom w:w="0" w:type="dxa"/>
            <w:right w:w="108" w:type="dxa"/>
          </w:tblCellMar>
        </w:tblPrEx>
        <w:tc>
          <w:tcPr>
            <w:tcW w:w="1180"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6.</w:t>
            </w:r>
          </w:p>
        </w:tc>
        <w:tc>
          <w:tcPr>
            <w:tcW w:w="2146"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review_date</w:t>
            </w:r>
          </w:p>
        </w:tc>
        <w:tc>
          <w:tcPr>
            <w:tcW w:w="122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date</w:t>
            </w:r>
          </w:p>
        </w:tc>
        <w:tc>
          <w:tcPr>
            <w:tcW w:w="982"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w:t>
            </w:r>
          </w:p>
        </w:tc>
        <w:tc>
          <w:tcPr>
            <w:tcW w:w="298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Atsauksmes datums</w:t>
            </w:r>
          </w:p>
        </w:tc>
      </w:tr>
    </w:tbl>
    <w:p>
      <w:pPr>
        <w:numPr>
          <w:ilvl w:val="0"/>
          <w:numId w:val="0"/>
        </w:numPr>
        <w:wordWrap/>
        <w:bidi w:val="0"/>
        <w:spacing w:line="360" w:lineRule="auto"/>
        <w:jc w:val="center"/>
        <w:rPr>
          <w:rFonts w:hint="default" w:ascii="Times New Roman" w:hAnsi="Times New Roman" w:cs="Times New Roman"/>
          <w:b/>
          <w:bCs/>
          <w:i w:val="0"/>
          <w:iCs w:val="0"/>
          <w:color w:val="000000"/>
          <w:sz w:val="22"/>
          <w:szCs w:val="22"/>
          <w:lang w:val="lv-LV"/>
        </w:rPr>
      </w:pPr>
    </w:p>
    <w:p>
      <w:pPr>
        <w:numPr>
          <w:ilvl w:val="0"/>
          <w:numId w:val="0"/>
        </w:numPr>
        <w:wordWrap/>
        <w:bidi w:val="0"/>
        <w:spacing w:line="360" w:lineRule="auto"/>
        <w:jc w:val="center"/>
        <w:rPr>
          <w:rFonts w:hint="default" w:ascii="Times New Roman" w:hAnsi="Times New Roman" w:cs="Times New Roman"/>
          <w:b/>
          <w:bCs/>
          <w:i w:val="0"/>
          <w:iCs w:val="0"/>
          <w:color w:val="000000"/>
          <w:sz w:val="22"/>
          <w:szCs w:val="22"/>
          <w:lang w:val="lv-LV"/>
        </w:rPr>
      </w:pPr>
      <w:r>
        <w:rPr>
          <w:rFonts w:ascii="Times New Roman" w:hAnsi="Times New Roman" w:cs="Times New Roman"/>
          <w:color w:val="000000"/>
        </w:rPr>
        <w:t>Tabulā “</w:t>
      </w:r>
      <w:r>
        <w:rPr>
          <w:rFonts w:hint="default" w:ascii="Times New Roman" w:hAnsi="Times New Roman" w:cs="Times New Roman"/>
          <w:b/>
          <w:bCs/>
          <w:i w:val="0"/>
          <w:iCs w:val="0"/>
          <w:color w:val="000000"/>
          <w:sz w:val="24"/>
          <w:szCs w:val="24"/>
          <w:lang w:val="lv-LV"/>
        </w:rPr>
        <w:t>Konsultāciju atsauksmes</w:t>
      </w:r>
      <w:r>
        <w:rPr>
          <w:rFonts w:ascii="Times New Roman" w:hAnsi="Times New Roman" w:cs="Times New Roman"/>
          <w:color w:val="000000"/>
        </w:rPr>
        <w:t>” ir</w:t>
      </w:r>
      <w:r>
        <w:rPr>
          <w:rFonts w:hint="default" w:ascii="Times New Roman" w:hAnsi="Times New Roman" w:cs="Times New Roman"/>
          <w:color w:val="000000"/>
          <w:lang w:val="lv-LV"/>
        </w:rPr>
        <w:t xml:space="preserve"> lietotāja kārtas numurs un</w:t>
      </w:r>
      <w:r>
        <w:rPr>
          <w:rFonts w:ascii="Times New Roman" w:hAnsi="Times New Roman" w:cs="Times New Roman"/>
          <w:color w:val="000000"/>
        </w:rPr>
        <w:t xml:space="preserve"> </w:t>
      </w:r>
      <w:r>
        <w:rPr>
          <w:rFonts w:hint="default" w:ascii="Times New Roman" w:hAnsi="Times New Roman" w:cs="Times New Roman"/>
          <w:color w:val="000000"/>
          <w:lang w:val="lv-LV"/>
        </w:rPr>
        <w:t xml:space="preserve">konsultācijas </w:t>
      </w:r>
      <w:r>
        <w:rPr>
          <w:rFonts w:ascii="Times New Roman" w:hAnsi="Times New Roman" w:cs="Times New Roman"/>
          <w:color w:val="000000"/>
        </w:rPr>
        <w:t>kārtas numurs, tāpēc tabula ir saistīta ar tabulu “</w:t>
      </w:r>
      <w:r>
        <w:rPr>
          <w:rFonts w:hint="default" w:ascii="Times New Roman" w:hAnsi="Times New Roman" w:cs="Times New Roman"/>
          <w:b/>
          <w:color w:val="000000"/>
          <w:lang w:val="lv-LV"/>
        </w:rPr>
        <w:t xml:space="preserve">Lietotāji” </w:t>
      </w:r>
      <w:r>
        <w:rPr>
          <w:rFonts w:hint="default" w:ascii="Times New Roman" w:hAnsi="Times New Roman" w:cs="Times New Roman"/>
          <w:b w:val="0"/>
          <w:bCs/>
          <w:color w:val="000000"/>
          <w:lang w:val="lv-LV"/>
        </w:rPr>
        <w:t>un tabulu “</w:t>
      </w:r>
      <w:r>
        <w:rPr>
          <w:rFonts w:hint="default" w:ascii="Times New Roman" w:hAnsi="Times New Roman" w:cs="Times New Roman"/>
          <w:b/>
          <w:bCs w:val="0"/>
          <w:color w:val="000000"/>
          <w:lang w:val="lv-LV"/>
        </w:rPr>
        <w:t>Konsultācijas</w:t>
      </w:r>
      <w:r>
        <w:rPr>
          <w:rFonts w:hint="default" w:ascii="Times New Roman" w:hAnsi="Times New Roman" w:cs="Times New Roman"/>
          <w:b w:val="0"/>
          <w:bCs/>
          <w:color w:val="000000"/>
          <w:lang w:val="lv-LV"/>
        </w:rPr>
        <w:t>”</w:t>
      </w:r>
      <w:r>
        <w:rPr>
          <w:rFonts w:hint="default" w:ascii="Times New Roman" w:hAnsi="Times New Roman" w:cs="Times New Roman"/>
          <w:b/>
          <w:color w:val="000000"/>
          <w:lang w:val="lv-LV"/>
        </w:rPr>
        <w:t>.</w:t>
      </w:r>
      <w:r>
        <w:rPr>
          <w:rFonts w:ascii="Times New Roman" w:hAnsi="Times New Roman" w:cs="Times New Roman"/>
          <w:color w:val="000000"/>
        </w:rPr>
        <w:t xml:space="preserve"> </w:t>
      </w:r>
    </w:p>
    <w:p>
      <w:pPr>
        <w:numPr>
          <w:ilvl w:val="0"/>
          <w:numId w:val="0"/>
        </w:numPr>
        <w:wordWrap w:val="0"/>
        <w:bidi w:val="0"/>
        <w:spacing w:line="360" w:lineRule="auto"/>
        <w:jc w:val="right"/>
        <w:rPr>
          <w:rFonts w:hint="default" w:ascii="Times New Roman" w:hAnsi="Times New Roman" w:cs="Times New Roman"/>
          <w:b w:val="0"/>
          <w:bCs w:val="0"/>
          <w:i w:val="0"/>
          <w:iCs w:val="0"/>
          <w:color w:val="000000"/>
          <w:sz w:val="22"/>
          <w:szCs w:val="22"/>
          <w:lang w:val="lv-LV"/>
        </w:rPr>
      </w:pPr>
      <w:r>
        <w:rPr>
          <w:rFonts w:hint="default" w:ascii="Times New Roman" w:hAnsi="Times New Roman" w:cs="Times New Roman"/>
          <w:b w:val="0"/>
          <w:bCs w:val="0"/>
          <w:i w:val="0"/>
          <w:iCs w:val="0"/>
          <w:color w:val="000000"/>
          <w:sz w:val="22"/>
          <w:szCs w:val="22"/>
          <w:lang w:val="lv-LV"/>
        </w:rPr>
        <w:t>5.1.6. tabula</w:t>
      </w:r>
    </w:p>
    <w:p>
      <w:pPr>
        <w:numPr>
          <w:ilvl w:val="0"/>
          <w:numId w:val="0"/>
        </w:numPr>
        <w:wordWrap/>
        <w:bidi w:val="0"/>
        <w:spacing w:line="360" w:lineRule="auto"/>
        <w:jc w:val="center"/>
        <w:rPr>
          <w:rFonts w:hint="default" w:ascii="Times New Roman" w:hAnsi="Times New Roman" w:cs="Times New Roman"/>
          <w:b/>
          <w:bCs/>
          <w:i w:val="0"/>
          <w:iCs w:val="0"/>
          <w:color w:val="000000"/>
          <w:sz w:val="22"/>
          <w:szCs w:val="22"/>
          <w:lang w:val="lv-LV"/>
        </w:rPr>
      </w:pPr>
      <w:r>
        <w:rPr>
          <w:rFonts w:hint="default" w:ascii="Times New Roman" w:hAnsi="Times New Roman" w:cs="Times New Roman"/>
          <w:b/>
          <w:bCs/>
          <w:i w:val="0"/>
          <w:iCs w:val="0"/>
          <w:color w:val="000000"/>
          <w:sz w:val="22"/>
          <w:szCs w:val="22"/>
          <w:lang w:val="lv-LV"/>
        </w:rPr>
        <w:t>Tabulas “Konsultācijas atsauksmes” struktūra</w:t>
      </w:r>
    </w:p>
    <w:tbl>
      <w:tblPr>
        <w:tblStyle w:val="8"/>
        <w:tblW w:w="8522" w:type="dxa"/>
        <w:tblInd w:w="5" w:type="dxa"/>
        <w:tblLayout w:type="fixed"/>
        <w:tblCellMar>
          <w:top w:w="0" w:type="dxa"/>
          <w:left w:w="108" w:type="dxa"/>
          <w:bottom w:w="0" w:type="dxa"/>
          <w:right w:w="108" w:type="dxa"/>
        </w:tblCellMar>
      </w:tblPr>
      <w:tblGrid>
        <w:gridCol w:w="1180"/>
        <w:gridCol w:w="2146"/>
        <w:gridCol w:w="1227"/>
        <w:gridCol w:w="982"/>
        <w:gridCol w:w="2987"/>
      </w:tblGrid>
      <w:tr>
        <w:tblPrEx>
          <w:tblCellMar>
            <w:top w:w="0" w:type="dxa"/>
            <w:left w:w="108" w:type="dxa"/>
            <w:bottom w:w="0" w:type="dxa"/>
            <w:right w:w="108" w:type="dxa"/>
          </w:tblCellMar>
        </w:tblPrEx>
        <w:tc>
          <w:tcPr>
            <w:tcW w:w="1180"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b/>
                <w:color w:val="202124"/>
                <w:spacing w:val="2"/>
                <w:sz w:val="20"/>
                <w:szCs w:val="24"/>
                <w:shd w:val="clear" w:fill="FFFFFF"/>
              </w:rPr>
            </w:pPr>
            <w:r>
              <w:rPr>
                <w:rFonts w:ascii="Times New Roman" w:hAnsi="Times New Roman" w:cs="Times New Roman"/>
                <w:b/>
                <w:color w:val="202124"/>
                <w:spacing w:val="2"/>
                <w:sz w:val="20"/>
                <w:szCs w:val="24"/>
                <w:shd w:val="clear" w:fill="FFFFFF"/>
              </w:rPr>
              <w:t>Nr.</w:t>
            </w:r>
          </w:p>
        </w:tc>
        <w:tc>
          <w:tcPr>
            <w:tcW w:w="2146"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b/>
                <w:color w:val="202124"/>
                <w:spacing w:val="2"/>
                <w:sz w:val="20"/>
                <w:szCs w:val="24"/>
                <w:shd w:val="clear" w:fill="FFFFFF"/>
              </w:rPr>
            </w:pPr>
            <w:r>
              <w:rPr>
                <w:rFonts w:ascii="Times New Roman" w:hAnsi="Times New Roman" w:cs="Times New Roman"/>
                <w:b/>
                <w:color w:val="202124"/>
                <w:spacing w:val="2"/>
                <w:sz w:val="20"/>
                <w:szCs w:val="24"/>
                <w:shd w:val="clear" w:fill="FFFFFF"/>
              </w:rPr>
              <w:t>Nosaukums</w:t>
            </w:r>
          </w:p>
        </w:tc>
        <w:tc>
          <w:tcPr>
            <w:tcW w:w="122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b/>
                <w:color w:val="202124"/>
                <w:spacing w:val="2"/>
                <w:sz w:val="20"/>
                <w:szCs w:val="24"/>
                <w:shd w:val="clear" w:fill="FFFFFF"/>
              </w:rPr>
            </w:pPr>
            <w:r>
              <w:rPr>
                <w:rFonts w:ascii="Times New Roman" w:hAnsi="Times New Roman" w:cs="Times New Roman"/>
                <w:b/>
                <w:color w:val="202124"/>
                <w:spacing w:val="2"/>
                <w:sz w:val="20"/>
                <w:szCs w:val="24"/>
                <w:shd w:val="clear" w:fill="FFFFFF"/>
              </w:rPr>
              <w:t>Tips</w:t>
            </w:r>
          </w:p>
        </w:tc>
        <w:tc>
          <w:tcPr>
            <w:tcW w:w="982"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b/>
                <w:color w:val="202124"/>
                <w:spacing w:val="2"/>
                <w:sz w:val="20"/>
                <w:szCs w:val="24"/>
                <w:shd w:val="clear" w:fill="FFFFFF"/>
              </w:rPr>
            </w:pPr>
            <w:r>
              <w:rPr>
                <w:rFonts w:ascii="Times New Roman" w:hAnsi="Times New Roman" w:cs="Times New Roman"/>
                <w:b/>
                <w:color w:val="202124"/>
                <w:spacing w:val="2"/>
                <w:sz w:val="20"/>
                <w:szCs w:val="24"/>
                <w:shd w:val="clear" w:fill="FFFFFF"/>
              </w:rPr>
              <w:t>Garums</w:t>
            </w:r>
          </w:p>
        </w:tc>
        <w:tc>
          <w:tcPr>
            <w:tcW w:w="298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b/>
                <w:color w:val="202124"/>
                <w:spacing w:val="2"/>
                <w:sz w:val="20"/>
                <w:szCs w:val="24"/>
                <w:shd w:val="clear" w:fill="FFFFFF"/>
              </w:rPr>
            </w:pPr>
            <w:r>
              <w:rPr>
                <w:rFonts w:ascii="Times New Roman" w:hAnsi="Times New Roman" w:cs="Times New Roman"/>
                <w:b/>
                <w:color w:val="202124"/>
                <w:spacing w:val="2"/>
                <w:sz w:val="20"/>
                <w:szCs w:val="24"/>
                <w:shd w:val="clear" w:fill="FFFFFF"/>
              </w:rPr>
              <w:t>Piezīme</w:t>
            </w:r>
          </w:p>
        </w:tc>
      </w:tr>
      <w:tr>
        <w:tblPrEx>
          <w:tblCellMar>
            <w:top w:w="0" w:type="dxa"/>
            <w:left w:w="108" w:type="dxa"/>
            <w:bottom w:w="0" w:type="dxa"/>
            <w:right w:w="108" w:type="dxa"/>
          </w:tblCellMar>
        </w:tblPrEx>
        <w:tc>
          <w:tcPr>
            <w:tcW w:w="1180"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1.</w:t>
            </w:r>
          </w:p>
        </w:tc>
        <w:tc>
          <w:tcPr>
            <w:tcW w:w="2146"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cReviewID</w:t>
            </w:r>
          </w:p>
        </w:tc>
        <w:tc>
          <w:tcPr>
            <w:tcW w:w="122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int</w:t>
            </w:r>
          </w:p>
        </w:tc>
        <w:tc>
          <w:tcPr>
            <w:tcW w:w="982"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w:t>
            </w:r>
          </w:p>
        </w:tc>
        <w:tc>
          <w:tcPr>
            <w:tcW w:w="298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hint="default" w:ascii="Times New Roman" w:hAnsi="Times New Roman"/>
                <w:color w:val="202124"/>
                <w:spacing w:val="2"/>
                <w:sz w:val="20"/>
                <w:szCs w:val="24"/>
                <w:shd w:val="clear" w:fill="FFFFFF"/>
              </w:rPr>
              <w:t>Konsultācijas</w:t>
            </w:r>
            <w:r>
              <w:rPr>
                <w:rFonts w:hint="default" w:ascii="Times New Roman" w:hAnsi="Times New Roman" w:cs="Times New Roman"/>
                <w:color w:val="202124"/>
                <w:spacing w:val="2"/>
                <w:sz w:val="20"/>
                <w:szCs w:val="24"/>
                <w:shd w:val="clear" w:fill="FFFFFF"/>
                <w:lang w:val="lv-LV"/>
              </w:rPr>
              <w:t xml:space="preserve"> atsauksmes</w:t>
            </w:r>
            <w:r>
              <w:rPr>
                <w:rFonts w:ascii="Times New Roman" w:hAnsi="Times New Roman" w:cs="Times New Roman"/>
                <w:color w:val="202124"/>
                <w:spacing w:val="2"/>
                <w:sz w:val="20"/>
                <w:szCs w:val="24"/>
                <w:shd w:val="clear" w:fill="FFFFFF"/>
              </w:rPr>
              <w:t xml:space="preserve"> kārtas numurs</w:t>
            </w:r>
          </w:p>
        </w:tc>
      </w:tr>
      <w:tr>
        <w:tblPrEx>
          <w:tblCellMar>
            <w:top w:w="0" w:type="dxa"/>
            <w:left w:w="108" w:type="dxa"/>
            <w:bottom w:w="0" w:type="dxa"/>
            <w:right w:w="108" w:type="dxa"/>
          </w:tblCellMar>
        </w:tblPrEx>
        <w:tc>
          <w:tcPr>
            <w:tcW w:w="1180"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2.</w:t>
            </w:r>
          </w:p>
        </w:tc>
        <w:tc>
          <w:tcPr>
            <w:tcW w:w="2146"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usersId</w:t>
            </w:r>
          </w:p>
        </w:tc>
        <w:tc>
          <w:tcPr>
            <w:tcW w:w="122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varchar</w:t>
            </w:r>
          </w:p>
        </w:tc>
        <w:tc>
          <w:tcPr>
            <w:tcW w:w="982"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255</w:t>
            </w:r>
          </w:p>
        </w:tc>
        <w:tc>
          <w:tcPr>
            <w:tcW w:w="298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Lietotāja</w:t>
            </w:r>
            <w:r>
              <w:rPr>
                <w:rFonts w:ascii="Times New Roman" w:hAnsi="Times New Roman" w:cs="Times New Roman"/>
                <w:color w:val="202124"/>
                <w:spacing w:val="2"/>
                <w:sz w:val="20"/>
                <w:szCs w:val="24"/>
                <w:shd w:val="clear" w:fill="FFFFFF"/>
              </w:rPr>
              <w:t xml:space="preserve"> </w:t>
            </w:r>
            <w:r>
              <w:rPr>
                <w:rFonts w:hint="default" w:ascii="Times New Roman" w:hAnsi="Times New Roman" w:cs="Times New Roman"/>
                <w:color w:val="202124"/>
                <w:spacing w:val="2"/>
                <w:sz w:val="20"/>
                <w:szCs w:val="24"/>
                <w:shd w:val="clear" w:fill="FFFFFF"/>
                <w:lang w:val="lv-LV"/>
              </w:rPr>
              <w:t>kārtas numurs</w:t>
            </w:r>
          </w:p>
        </w:tc>
      </w:tr>
      <w:tr>
        <w:tblPrEx>
          <w:tblCellMar>
            <w:top w:w="0" w:type="dxa"/>
            <w:left w:w="108" w:type="dxa"/>
            <w:bottom w:w="0" w:type="dxa"/>
            <w:right w:w="108" w:type="dxa"/>
          </w:tblCellMar>
        </w:tblPrEx>
        <w:tc>
          <w:tcPr>
            <w:tcW w:w="1180"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3.</w:t>
            </w:r>
          </w:p>
        </w:tc>
        <w:tc>
          <w:tcPr>
            <w:tcW w:w="2146"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cons_id</w:t>
            </w:r>
          </w:p>
        </w:tc>
        <w:tc>
          <w:tcPr>
            <w:tcW w:w="122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p>
        </w:tc>
        <w:tc>
          <w:tcPr>
            <w:tcW w:w="982"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p>
        </w:tc>
        <w:tc>
          <w:tcPr>
            <w:tcW w:w="298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Konsultācijas kārtas numurs</w:t>
            </w:r>
          </w:p>
        </w:tc>
      </w:tr>
      <w:tr>
        <w:tblPrEx>
          <w:tblCellMar>
            <w:top w:w="0" w:type="dxa"/>
            <w:left w:w="108" w:type="dxa"/>
            <w:bottom w:w="0" w:type="dxa"/>
            <w:right w:w="108" w:type="dxa"/>
          </w:tblCellMar>
        </w:tblPrEx>
        <w:tc>
          <w:tcPr>
            <w:tcW w:w="1180"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hint="default" w:ascii="Times New Roman" w:hAnsi="Times New Roman" w:cs="Times New Roman"/>
                <w:color w:val="202124"/>
                <w:spacing w:val="2"/>
                <w:sz w:val="20"/>
                <w:szCs w:val="24"/>
                <w:shd w:val="clear" w:fill="FFFFFF"/>
                <w:lang w:val="lv-LV"/>
              </w:rPr>
              <w:t>4</w:t>
            </w:r>
            <w:r>
              <w:rPr>
                <w:rFonts w:ascii="Times New Roman" w:hAnsi="Times New Roman" w:cs="Times New Roman"/>
                <w:color w:val="202124"/>
                <w:spacing w:val="2"/>
                <w:sz w:val="20"/>
                <w:szCs w:val="24"/>
                <w:shd w:val="clear" w:fill="FFFFFF"/>
              </w:rPr>
              <w:t>.</w:t>
            </w:r>
          </w:p>
        </w:tc>
        <w:tc>
          <w:tcPr>
            <w:tcW w:w="2146"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reviewer_name</w:t>
            </w:r>
          </w:p>
        </w:tc>
        <w:tc>
          <w:tcPr>
            <w:tcW w:w="122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varchar</w:t>
            </w:r>
          </w:p>
        </w:tc>
        <w:tc>
          <w:tcPr>
            <w:tcW w:w="982"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255</w:t>
            </w:r>
          </w:p>
        </w:tc>
        <w:tc>
          <w:tcPr>
            <w:tcW w:w="298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Atsauksmes izveidotaja vārds, uzvārds</w:t>
            </w:r>
          </w:p>
        </w:tc>
      </w:tr>
      <w:tr>
        <w:tblPrEx>
          <w:tblCellMar>
            <w:top w:w="0" w:type="dxa"/>
            <w:left w:w="108" w:type="dxa"/>
            <w:bottom w:w="0" w:type="dxa"/>
            <w:right w:w="108" w:type="dxa"/>
          </w:tblCellMar>
        </w:tblPrEx>
        <w:tc>
          <w:tcPr>
            <w:tcW w:w="1180"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hint="default" w:ascii="Times New Roman" w:hAnsi="Times New Roman" w:cs="Times New Roman"/>
                <w:color w:val="202124"/>
                <w:spacing w:val="2"/>
                <w:sz w:val="20"/>
                <w:szCs w:val="24"/>
                <w:shd w:val="clear" w:fill="FFFFFF"/>
                <w:lang w:val="lv-LV"/>
              </w:rPr>
              <w:t>5</w:t>
            </w:r>
            <w:r>
              <w:rPr>
                <w:rFonts w:ascii="Times New Roman" w:hAnsi="Times New Roman" w:cs="Times New Roman"/>
                <w:color w:val="202124"/>
                <w:spacing w:val="2"/>
                <w:sz w:val="20"/>
                <w:szCs w:val="24"/>
                <w:shd w:val="clear" w:fill="FFFFFF"/>
              </w:rPr>
              <w:t>.</w:t>
            </w:r>
          </w:p>
        </w:tc>
        <w:tc>
          <w:tcPr>
            <w:tcW w:w="2146"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review_text</w:t>
            </w:r>
          </w:p>
        </w:tc>
        <w:tc>
          <w:tcPr>
            <w:tcW w:w="122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varchar</w:t>
            </w:r>
          </w:p>
        </w:tc>
        <w:tc>
          <w:tcPr>
            <w:tcW w:w="982"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50</w:t>
            </w:r>
          </w:p>
        </w:tc>
        <w:tc>
          <w:tcPr>
            <w:tcW w:w="298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Atsauksmes teksts</w:t>
            </w:r>
          </w:p>
        </w:tc>
      </w:tr>
      <w:tr>
        <w:tblPrEx>
          <w:tblCellMar>
            <w:top w:w="0" w:type="dxa"/>
            <w:left w:w="108" w:type="dxa"/>
            <w:bottom w:w="0" w:type="dxa"/>
            <w:right w:w="108" w:type="dxa"/>
          </w:tblCellMar>
        </w:tblPrEx>
        <w:tc>
          <w:tcPr>
            <w:tcW w:w="1180"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6.</w:t>
            </w:r>
          </w:p>
        </w:tc>
        <w:tc>
          <w:tcPr>
            <w:tcW w:w="2146"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rating</w:t>
            </w:r>
          </w:p>
        </w:tc>
        <w:tc>
          <w:tcPr>
            <w:tcW w:w="122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int</w:t>
            </w:r>
          </w:p>
        </w:tc>
        <w:tc>
          <w:tcPr>
            <w:tcW w:w="982"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w:t>
            </w:r>
          </w:p>
        </w:tc>
        <w:tc>
          <w:tcPr>
            <w:tcW w:w="298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Atsauksmes vērtējums</w:t>
            </w:r>
          </w:p>
        </w:tc>
      </w:tr>
      <w:tr>
        <w:tblPrEx>
          <w:tblCellMar>
            <w:top w:w="0" w:type="dxa"/>
            <w:left w:w="108" w:type="dxa"/>
            <w:bottom w:w="0" w:type="dxa"/>
            <w:right w:w="108" w:type="dxa"/>
          </w:tblCellMar>
        </w:tblPrEx>
        <w:tc>
          <w:tcPr>
            <w:tcW w:w="1180"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7.</w:t>
            </w:r>
          </w:p>
        </w:tc>
        <w:tc>
          <w:tcPr>
            <w:tcW w:w="2146"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review_date</w:t>
            </w:r>
          </w:p>
        </w:tc>
        <w:tc>
          <w:tcPr>
            <w:tcW w:w="122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date</w:t>
            </w:r>
          </w:p>
        </w:tc>
        <w:tc>
          <w:tcPr>
            <w:tcW w:w="982"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w:t>
            </w:r>
          </w:p>
        </w:tc>
        <w:tc>
          <w:tcPr>
            <w:tcW w:w="2987"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Atsauksmes datums</w:t>
            </w:r>
          </w:p>
        </w:tc>
      </w:tr>
    </w:tbl>
    <w:p>
      <w:pPr>
        <w:numPr>
          <w:ilvl w:val="0"/>
          <w:numId w:val="0"/>
        </w:numPr>
        <w:wordWrap/>
        <w:bidi w:val="0"/>
        <w:spacing w:line="360" w:lineRule="auto"/>
        <w:jc w:val="center"/>
        <w:rPr>
          <w:rFonts w:hint="default" w:ascii="Times New Roman" w:hAnsi="Times New Roman" w:cs="Times New Roman"/>
          <w:b/>
          <w:bCs/>
          <w:i w:val="0"/>
          <w:iCs w:val="0"/>
          <w:color w:val="000000"/>
          <w:sz w:val="22"/>
          <w:szCs w:val="22"/>
          <w:lang w:val="lv-LV"/>
        </w:rPr>
      </w:pPr>
    </w:p>
    <w:sectPr>
      <w:pgSz w:w="11906" w:h="16838"/>
      <w:pgMar w:top="1134" w:right="1134" w:bottom="1134" w:left="1134" w:header="0" w:footer="0" w:gutter="0"/>
      <w:pgNumType w:fmt="decimal"/>
      <w:cols w:space="720" w:num="1"/>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iberation Serif">
    <w:panose1 w:val="02020603050405020304"/>
    <w:charset w:val="00"/>
    <w:family w:val="roman"/>
    <w:pitch w:val="default"/>
    <w:sig w:usb0="E0000AFF" w:usb1="500078FF" w:usb2="00000021" w:usb3="00000000" w:csb0="600001BF" w:csb1="DFF70000"/>
  </w:font>
  <w:font w:name="NSimSun">
    <w:panose1 w:val="02010609030101010101"/>
    <w:charset w:val="86"/>
    <w:family w:val="auto"/>
    <w:pitch w:val="default"/>
    <w:sig w:usb0="00000203" w:usb1="288F0000" w:usb2="00000006" w:usb3="00000000" w:csb0="00040001" w:csb1="00000000"/>
  </w:font>
  <w:font w:name="Lucida Sans">
    <w:panose1 w:val="020B0602030504020204"/>
    <w:charset w:val="00"/>
    <w:family w:val="auto"/>
    <w:pitch w:val="default"/>
    <w:sig w:usb0="00000003" w:usb1="00000000" w:usb2="00000000" w:usb3="00000000" w:csb0="20000001" w:csb1="00000000"/>
  </w:font>
  <w:font w:name="Liberation Sans">
    <w:panose1 w:val="020B0604020202020204"/>
    <w:charset w:val="00"/>
    <w:family w:val="swiss"/>
    <w:pitch w:val="default"/>
    <w:sig w:usb0="E0000AFF" w:usb1="500078FF" w:usb2="00000021" w:usb3="00000000" w:csb0="600001BF" w:csb1="DFF70000"/>
  </w:font>
  <w:font w:name="Microsoft YaHei">
    <w:panose1 w:val="020B0503020204020204"/>
    <w:charset w:val="86"/>
    <w:family w:val="auto"/>
    <w:pitch w:val="default"/>
    <w:sig w:usb0="80000287" w:usb1="2ACF3C50" w:usb2="00000016" w:usb3="00000000" w:csb0="0004001F" w:csb1="00000000"/>
  </w:font>
  <w:font w:name="OpenSymbol">
    <w:panose1 w:val="05010000000000000000"/>
    <w:charset w:val="02"/>
    <w:family w:val="auto"/>
    <w:pitch w:val="default"/>
    <w:sig w:usb0="800000AF" w:usb1="1001ECEA" w:usb2="00000000" w:usb3="00000000" w:csb0="80000001" w:csb1="00000000"/>
  </w:font>
  <w:font w:name="黑体;SimSun">
    <w:altName w:val="SimSun"/>
    <w:panose1 w:val="00000000000000000000"/>
    <w:charset w:val="00"/>
    <w:family w:val="auto"/>
    <w:pitch w:val="default"/>
    <w:sig w:usb0="00000000" w:usb1="00000000" w:usb2="00000000" w:usb3="00000000" w:csb0="00000000" w:csb1="00000000"/>
  </w:font>
  <w:font w:name="Arial Unicode MS;Arial">
    <w:altName w:val="Arial"/>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0">
    <w:altName w:val="AMGDT"/>
    <w:panose1 w:val="00000000000000000000"/>
    <w:charset w:val="01"/>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decimal"/>
      <w:suff w:val="space"/>
      <w:lvlText w:val="%1."/>
      <w:lvlJc w:val="left"/>
      <w:pPr>
        <w:tabs>
          <w:tab w:val="left" w:pos="0"/>
        </w:tabs>
        <w:ind w:left="780" w:hanging="360"/>
      </w:pPr>
    </w:lvl>
    <w:lvl w:ilvl="1" w:tentative="0">
      <w:start w:val="1"/>
      <w:numFmt w:val="decimal"/>
      <w:lvlText w:val="%1.%2."/>
      <w:lvlJc w:val="left"/>
      <w:pPr>
        <w:tabs>
          <w:tab w:val="left" w:pos="0"/>
        </w:tabs>
        <w:ind w:left="1212" w:hanging="432"/>
      </w:pPr>
    </w:lvl>
    <w:lvl w:ilvl="2" w:tentative="0">
      <w:start w:val="1"/>
      <w:numFmt w:val="decimal"/>
      <w:lvlText w:val="%1.%2.%3."/>
      <w:lvlJc w:val="left"/>
      <w:pPr>
        <w:tabs>
          <w:tab w:val="left" w:pos="0"/>
        </w:tabs>
        <w:ind w:left="1644" w:hanging="504"/>
      </w:pPr>
    </w:lvl>
    <w:lvl w:ilvl="3" w:tentative="0">
      <w:start w:val="1"/>
      <w:numFmt w:val="decimal"/>
      <w:lvlText w:val="%1.%2.%3.%4."/>
      <w:lvlJc w:val="left"/>
      <w:pPr>
        <w:tabs>
          <w:tab w:val="left" w:pos="0"/>
        </w:tabs>
        <w:ind w:left="2148" w:hanging="648"/>
      </w:pPr>
    </w:lvl>
    <w:lvl w:ilvl="4" w:tentative="0">
      <w:start w:val="1"/>
      <w:numFmt w:val="decimal"/>
      <w:lvlText w:val="%1.%2.%3.%4.%5."/>
      <w:lvlJc w:val="left"/>
      <w:pPr>
        <w:tabs>
          <w:tab w:val="left" w:pos="0"/>
        </w:tabs>
        <w:ind w:left="2652" w:hanging="792"/>
      </w:pPr>
    </w:lvl>
    <w:lvl w:ilvl="5" w:tentative="0">
      <w:start w:val="1"/>
      <w:numFmt w:val="decimal"/>
      <w:lvlText w:val="%1.%2.%3.%4.%5.%6."/>
      <w:lvlJc w:val="left"/>
      <w:pPr>
        <w:tabs>
          <w:tab w:val="left" w:pos="0"/>
        </w:tabs>
        <w:ind w:left="3156" w:hanging="936"/>
      </w:pPr>
    </w:lvl>
    <w:lvl w:ilvl="6" w:tentative="0">
      <w:start w:val="1"/>
      <w:numFmt w:val="decimal"/>
      <w:lvlText w:val="%1.%2.%3.%4.%5.%6.%7."/>
      <w:lvlJc w:val="left"/>
      <w:pPr>
        <w:tabs>
          <w:tab w:val="left" w:pos="0"/>
        </w:tabs>
        <w:ind w:left="3660" w:hanging="1080"/>
      </w:pPr>
    </w:lvl>
    <w:lvl w:ilvl="7" w:tentative="0">
      <w:start w:val="1"/>
      <w:numFmt w:val="decimal"/>
      <w:lvlText w:val="%1.%2.%3.%4.%5.%6.%7.%8."/>
      <w:lvlJc w:val="left"/>
      <w:pPr>
        <w:tabs>
          <w:tab w:val="left" w:pos="0"/>
        </w:tabs>
        <w:ind w:left="4164" w:hanging="1224"/>
      </w:pPr>
    </w:lvl>
    <w:lvl w:ilvl="8" w:tentative="0">
      <w:start w:val="1"/>
      <w:numFmt w:val="decimal"/>
      <w:lvlText w:val="%1.%2.%3.%4.%5.%6.%7.%8.%9."/>
      <w:lvlJc w:val="left"/>
      <w:pPr>
        <w:tabs>
          <w:tab w:val="left" w:pos="0"/>
        </w:tabs>
        <w:ind w:left="4740" w:hanging="1440"/>
      </w:pPr>
    </w:lvl>
  </w:abstractNum>
  <w:abstractNum w:abstractNumId="1">
    <w:nsid w:val="B0F1ACD9"/>
    <w:multiLevelType w:val="multilevel"/>
    <w:tmpl w:val="B0F1ACD9"/>
    <w:lvl w:ilvl="0" w:tentative="0">
      <w:start w:val="1"/>
      <w:numFmt w:val="bullet"/>
      <w:lvlText w:val=""/>
      <w:lvlJc w:val="left"/>
      <w:pPr>
        <w:tabs>
          <w:tab w:val="left" w:pos="0"/>
        </w:tabs>
        <w:ind w:left="1560" w:hanging="360"/>
      </w:pPr>
      <w:rPr>
        <w:rFonts w:hint="default" w:ascii="Symbol" w:hAnsi="Symbol" w:cs="Symbol"/>
      </w:rPr>
    </w:lvl>
    <w:lvl w:ilvl="1" w:tentative="0">
      <w:start w:val="1"/>
      <w:numFmt w:val="bullet"/>
      <w:lvlText w:val="◦"/>
      <w:lvlJc w:val="left"/>
      <w:pPr>
        <w:tabs>
          <w:tab w:val="left" w:pos="0"/>
        </w:tabs>
        <w:ind w:left="1920" w:hanging="360"/>
      </w:pPr>
      <w:rPr>
        <w:rFonts w:hint="default" w:ascii="OpenSymbol" w:hAnsi="OpenSymbol" w:cs="OpenSymbol"/>
      </w:rPr>
    </w:lvl>
    <w:lvl w:ilvl="2" w:tentative="0">
      <w:start w:val="1"/>
      <w:numFmt w:val="bullet"/>
      <w:lvlText w:val="▪"/>
      <w:lvlJc w:val="left"/>
      <w:pPr>
        <w:tabs>
          <w:tab w:val="left" w:pos="0"/>
        </w:tabs>
        <w:ind w:left="2280" w:hanging="360"/>
      </w:pPr>
      <w:rPr>
        <w:rFonts w:hint="default" w:ascii="OpenSymbol" w:hAnsi="OpenSymbol" w:cs="OpenSymbol"/>
      </w:rPr>
    </w:lvl>
    <w:lvl w:ilvl="3" w:tentative="0">
      <w:start w:val="1"/>
      <w:numFmt w:val="bullet"/>
      <w:lvlText w:val=""/>
      <w:lvlJc w:val="left"/>
      <w:pPr>
        <w:tabs>
          <w:tab w:val="left" w:pos="0"/>
        </w:tabs>
        <w:ind w:left="2640" w:hanging="360"/>
      </w:pPr>
      <w:rPr>
        <w:rFonts w:hint="default" w:ascii="Symbol" w:hAnsi="Symbol" w:cs="Symbol"/>
      </w:rPr>
    </w:lvl>
    <w:lvl w:ilvl="4" w:tentative="0">
      <w:start w:val="1"/>
      <w:numFmt w:val="bullet"/>
      <w:lvlText w:val="◦"/>
      <w:lvlJc w:val="left"/>
      <w:pPr>
        <w:tabs>
          <w:tab w:val="left" w:pos="0"/>
        </w:tabs>
        <w:ind w:left="3000" w:hanging="360"/>
      </w:pPr>
      <w:rPr>
        <w:rFonts w:hint="default" w:ascii="OpenSymbol" w:hAnsi="OpenSymbol" w:cs="OpenSymbol"/>
      </w:rPr>
    </w:lvl>
    <w:lvl w:ilvl="5" w:tentative="0">
      <w:start w:val="1"/>
      <w:numFmt w:val="bullet"/>
      <w:lvlText w:val="▪"/>
      <w:lvlJc w:val="left"/>
      <w:pPr>
        <w:tabs>
          <w:tab w:val="left" w:pos="0"/>
        </w:tabs>
        <w:ind w:left="3360" w:hanging="360"/>
      </w:pPr>
      <w:rPr>
        <w:rFonts w:hint="default" w:ascii="OpenSymbol" w:hAnsi="OpenSymbol" w:cs="OpenSymbol"/>
      </w:rPr>
    </w:lvl>
    <w:lvl w:ilvl="6" w:tentative="0">
      <w:start w:val="1"/>
      <w:numFmt w:val="bullet"/>
      <w:lvlText w:val=""/>
      <w:lvlJc w:val="left"/>
      <w:pPr>
        <w:tabs>
          <w:tab w:val="left" w:pos="0"/>
        </w:tabs>
        <w:ind w:left="3720" w:hanging="360"/>
      </w:pPr>
      <w:rPr>
        <w:rFonts w:hint="default" w:ascii="Symbol" w:hAnsi="Symbol" w:cs="Symbol"/>
      </w:rPr>
    </w:lvl>
    <w:lvl w:ilvl="7" w:tentative="0">
      <w:start w:val="1"/>
      <w:numFmt w:val="bullet"/>
      <w:lvlText w:val="◦"/>
      <w:lvlJc w:val="left"/>
      <w:pPr>
        <w:tabs>
          <w:tab w:val="left" w:pos="0"/>
        </w:tabs>
        <w:ind w:left="4080" w:hanging="360"/>
      </w:pPr>
      <w:rPr>
        <w:rFonts w:hint="default" w:ascii="OpenSymbol" w:hAnsi="OpenSymbol" w:cs="OpenSymbol"/>
      </w:rPr>
    </w:lvl>
    <w:lvl w:ilvl="8" w:tentative="0">
      <w:start w:val="1"/>
      <w:numFmt w:val="bullet"/>
      <w:lvlText w:val="▪"/>
      <w:lvlJc w:val="left"/>
      <w:pPr>
        <w:tabs>
          <w:tab w:val="left" w:pos="0"/>
        </w:tabs>
        <w:ind w:left="4440" w:hanging="360"/>
      </w:pPr>
      <w:rPr>
        <w:rFonts w:hint="default" w:ascii="OpenSymbol" w:hAnsi="OpenSymbol" w:cs="OpenSymbol"/>
      </w:rPr>
    </w:lvl>
  </w:abstractNum>
  <w:abstractNum w:abstractNumId="2">
    <w:nsid w:val="B5E306ED"/>
    <w:multiLevelType w:val="multilevel"/>
    <w:tmpl w:val="B5E306ED"/>
    <w:lvl w:ilvl="0" w:tentative="0">
      <w:start w:val="1"/>
      <w:numFmt w:val="bullet"/>
      <w:lvlText w:val=""/>
      <w:lvlJc w:val="left"/>
      <w:pPr>
        <w:tabs>
          <w:tab w:val="left" w:pos="1080"/>
        </w:tabs>
        <w:ind w:left="1080" w:hanging="360"/>
      </w:pPr>
      <w:rPr>
        <w:rFonts w:hint="default" w:ascii="Symbol" w:hAnsi="Symbol" w:cs="Symbol"/>
      </w:rPr>
    </w:lvl>
    <w:lvl w:ilvl="1" w:tentative="0">
      <w:start w:val="1"/>
      <w:numFmt w:val="bullet"/>
      <w:lvlText w:val="◦"/>
      <w:lvlJc w:val="left"/>
      <w:pPr>
        <w:tabs>
          <w:tab w:val="left" w:pos="1440"/>
        </w:tabs>
        <w:ind w:left="1440" w:hanging="360"/>
      </w:pPr>
      <w:rPr>
        <w:rFonts w:hint="default" w:ascii="OpenSymbol" w:hAnsi="OpenSymbol" w:cs="OpenSymbol"/>
      </w:rPr>
    </w:lvl>
    <w:lvl w:ilvl="2" w:tentative="0">
      <w:start w:val="1"/>
      <w:numFmt w:val="bullet"/>
      <w:lvlText w:val="▪"/>
      <w:lvlJc w:val="left"/>
      <w:pPr>
        <w:tabs>
          <w:tab w:val="left" w:pos="1800"/>
        </w:tabs>
        <w:ind w:left="1800" w:hanging="360"/>
      </w:pPr>
      <w:rPr>
        <w:rFonts w:hint="default" w:ascii="OpenSymbol" w:hAnsi="OpenSymbol" w:cs="OpenSymbol"/>
      </w:rPr>
    </w:lvl>
    <w:lvl w:ilvl="3" w:tentative="0">
      <w:start w:val="1"/>
      <w:numFmt w:val="bullet"/>
      <w:lvlText w:val=""/>
      <w:lvlJc w:val="left"/>
      <w:pPr>
        <w:tabs>
          <w:tab w:val="left" w:pos="2160"/>
        </w:tabs>
        <w:ind w:left="2160" w:hanging="360"/>
      </w:pPr>
      <w:rPr>
        <w:rFonts w:hint="default" w:ascii="Symbol" w:hAnsi="Symbol" w:cs="Symbol"/>
      </w:rPr>
    </w:lvl>
    <w:lvl w:ilvl="4" w:tentative="0">
      <w:start w:val="1"/>
      <w:numFmt w:val="bullet"/>
      <w:lvlText w:val="◦"/>
      <w:lvlJc w:val="left"/>
      <w:pPr>
        <w:tabs>
          <w:tab w:val="left" w:pos="2520"/>
        </w:tabs>
        <w:ind w:left="2520" w:hanging="360"/>
      </w:pPr>
      <w:rPr>
        <w:rFonts w:hint="default" w:ascii="OpenSymbol" w:hAnsi="OpenSymbol" w:cs="OpenSymbol"/>
      </w:rPr>
    </w:lvl>
    <w:lvl w:ilvl="5" w:tentative="0">
      <w:start w:val="1"/>
      <w:numFmt w:val="bullet"/>
      <w:lvlText w:val="▪"/>
      <w:lvlJc w:val="left"/>
      <w:pPr>
        <w:tabs>
          <w:tab w:val="left" w:pos="2880"/>
        </w:tabs>
        <w:ind w:left="2880" w:hanging="360"/>
      </w:pPr>
      <w:rPr>
        <w:rFonts w:hint="default" w:ascii="OpenSymbol" w:hAnsi="OpenSymbol" w:cs="OpenSymbol"/>
      </w:rPr>
    </w:lvl>
    <w:lvl w:ilvl="6" w:tentative="0">
      <w:start w:val="1"/>
      <w:numFmt w:val="bullet"/>
      <w:lvlText w:val=""/>
      <w:lvlJc w:val="left"/>
      <w:pPr>
        <w:tabs>
          <w:tab w:val="left" w:pos="3240"/>
        </w:tabs>
        <w:ind w:left="3240" w:hanging="360"/>
      </w:pPr>
      <w:rPr>
        <w:rFonts w:hint="default" w:ascii="Symbol" w:hAnsi="Symbol" w:cs="Symbol"/>
      </w:rPr>
    </w:lvl>
    <w:lvl w:ilvl="7" w:tentative="0">
      <w:start w:val="1"/>
      <w:numFmt w:val="bullet"/>
      <w:lvlText w:val="◦"/>
      <w:lvlJc w:val="left"/>
      <w:pPr>
        <w:tabs>
          <w:tab w:val="left" w:pos="3600"/>
        </w:tabs>
        <w:ind w:left="3600" w:hanging="360"/>
      </w:pPr>
      <w:rPr>
        <w:rFonts w:hint="default" w:ascii="OpenSymbol" w:hAnsi="OpenSymbol" w:cs="OpenSymbol"/>
      </w:rPr>
    </w:lvl>
    <w:lvl w:ilvl="8" w:tentative="0">
      <w:start w:val="1"/>
      <w:numFmt w:val="bullet"/>
      <w:lvlText w:val="▪"/>
      <w:lvlJc w:val="left"/>
      <w:pPr>
        <w:tabs>
          <w:tab w:val="left" w:pos="3960"/>
        </w:tabs>
        <w:ind w:left="3960" w:hanging="360"/>
      </w:pPr>
      <w:rPr>
        <w:rFonts w:hint="default" w:ascii="OpenSymbol" w:hAnsi="OpenSymbol" w:cs="OpenSymbol"/>
      </w:rPr>
    </w:lvl>
  </w:abstractNum>
  <w:abstractNum w:abstractNumId="3">
    <w:nsid w:val="BF205925"/>
    <w:multiLevelType w:val="multilevel"/>
    <w:tmpl w:val="BF205925"/>
    <w:lvl w:ilvl="0" w:tentative="0">
      <w:start w:val="2"/>
      <w:numFmt w:val="decimal"/>
      <w:lvlText w:val="%1."/>
      <w:lvlJc w:val="left"/>
      <w:pPr>
        <w:tabs>
          <w:tab w:val="left" w:pos="0"/>
        </w:tabs>
        <w:ind w:left="720" w:hanging="360"/>
      </w:pPr>
      <w:rPr>
        <w:rFonts w:ascii="Times New Roman" w:hAnsi="Times New Roman" w:cs="Times New Roman"/>
        <w:b/>
        <w:bCs/>
        <w:sz w:val="32"/>
        <w:szCs w:val="32"/>
      </w:rPr>
    </w:lvl>
    <w:lvl w:ilvl="1" w:tentative="0">
      <w:start w:val="1"/>
      <w:numFmt w:val="decimal"/>
      <w:lvlText w:val="%2."/>
      <w:lvlJc w:val="left"/>
      <w:pPr>
        <w:tabs>
          <w:tab w:val="left" w:pos="0"/>
        </w:tabs>
        <w:ind w:left="1080" w:hanging="360"/>
      </w:pPr>
      <w:rPr>
        <w:rFonts w:ascii="Times New Roman" w:hAnsi="Times New Roman" w:cs="Times New Roman"/>
        <w:b/>
        <w:bCs/>
        <w:sz w:val="32"/>
        <w:szCs w:val="32"/>
      </w:rPr>
    </w:lvl>
    <w:lvl w:ilvl="2" w:tentative="0">
      <w:start w:val="1"/>
      <w:numFmt w:val="decimal"/>
      <w:lvlText w:val="%3."/>
      <w:lvlJc w:val="left"/>
      <w:pPr>
        <w:tabs>
          <w:tab w:val="left" w:pos="0"/>
        </w:tabs>
        <w:ind w:left="1440" w:hanging="360"/>
      </w:pPr>
      <w:rPr>
        <w:rFonts w:ascii="Times New Roman" w:hAnsi="Times New Roman" w:cs="Times New Roman"/>
        <w:b/>
        <w:bCs/>
        <w:sz w:val="32"/>
        <w:szCs w:val="32"/>
      </w:rPr>
    </w:lvl>
    <w:lvl w:ilvl="3" w:tentative="0">
      <w:start w:val="1"/>
      <w:numFmt w:val="decimal"/>
      <w:lvlText w:val="%4."/>
      <w:lvlJc w:val="left"/>
      <w:pPr>
        <w:tabs>
          <w:tab w:val="left" w:pos="0"/>
        </w:tabs>
        <w:ind w:left="1800" w:hanging="360"/>
      </w:pPr>
      <w:rPr>
        <w:rFonts w:ascii="Times New Roman" w:hAnsi="Times New Roman" w:cs="Times New Roman"/>
        <w:b/>
        <w:bCs/>
        <w:sz w:val="32"/>
        <w:szCs w:val="32"/>
      </w:rPr>
    </w:lvl>
    <w:lvl w:ilvl="4" w:tentative="0">
      <w:start w:val="1"/>
      <w:numFmt w:val="decimal"/>
      <w:lvlText w:val="%5."/>
      <w:lvlJc w:val="left"/>
      <w:pPr>
        <w:tabs>
          <w:tab w:val="left" w:pos="0"/>
        </w:tabs>
        <w:ind w:left="2160" w:hanging="360"/>
      </w:pPr>
      <w:rPr>
        <w:rFonts w:ascii="Times New Roman" w:hAnsi="Times New Roman" w:cs="Times New Roman"/>
        <w:b/>
        <w:bCs/>
        <w:sz w:val="32"/>
        <w:szCs w:val="32"/>
      </w:rPr>
    </w:lvl>
    <w:lvl w:ilvl="5" w:tentative="0">
      <w:start w:val="1"/>
      <w:numFmt w:val="decimal"/>
      <w:lvlText w:val="%6."/>
      <w:lvlJc w:val="left"/>
      <w:pPr>
        <w:tabs>
          <w:tab w:val="left" w:pos="0"/>
        </w:tabs>
        <w:ind w:left="2520" w:hanging="360"/>
      </w:pPr>
      <w:rPr>
        <w:rFonts w:ascii="Times New Roman" w:hAnsi="Times New Roman" w:cs="Times New Roman"/>
        <w:b/>
        <w:bCs/>
        <w:sz w:val="32"/>
        <w:szCs w:val="32"/>
      </w:rPr>
    </w:lvl>
    <w:lvl w:ilvl="6" w:tentative="0">
      <w:start w:val="1"/>
      <w:numFmt w:val="decimal"/>
      <w:lvlText w:val="%7."/>
      <w:lvlJc w:val="left"/>
      <w:pPr>
        <w:tabs>
          <w:tab w:val="left" w:pos="0"/>
        </w:tabs>
        <w:ind w:left="2880" w:hanging="360"/>
      </w:pPr>
      <w:rPr>
        <w:rFonts w:ascii="Times New Roman" w:hAnsi="Times New Roman" w:cs="Times New Roman"/>
        <w:b/>
        <w:bCs/>
        <w:sz w:val="32"/>
        <w:szCs w:val="32"/>
      </w:rPr>
    </w:lvl>
    <w:lvl w:ilvl="7" w:tentative="0">
      <w:start w:val="1"/>
      <w:numFmt w:val="decimal"/>
      <w:lvlText w:val="%8."/>
      <w:lvlJc w:val="left"/>
      <w:pPr>
        <w:tabs>
          <w:tab w:val="left" w:pos="0"/>
        </w:tabs>
        <w:ind w:left="3240" w:hanging="360"/>
      </w:pPr>
      <w:rPr>
        <w:rFonts w:ascii="Times New Roman" w:hAnsi="Times New Roman" w:cs="Times New Roman"/>
        <w:b/>
        <w:bCs/>
        <w:sz w:val="32"/>
        <w:szCs w:val="32"/>
      </w:rPr>
    </w:lvl>
    <w:lvl w:ilvl="8" w:tentative="0">
      <w:start w:val="1"/>
      <w:numFmt w:val="decimal"/>
      <w:lvlText w:val="%9."/>
      <w:lvlJc w:val="left"/>
      <w:pPr>
        <w:tabs>
          <w:tab w:val="left" w:pos="0"/>
        </w:tabs>
        <w:ind w:left="3600" w:hanging="360"/>
      </w:pPr>
      <w:rPr>
        <w:rFonts w:ascii="Times New Roman" w:hAnsi="Times New Roman" w:cs="Times New Roman"/>
        <w:b/>
        <w:bCs/>
        <w:sz w:val="32"/>
        <w:szCs w:val="32"/>
      </w:rPr>
    </w:lvl>
  </w:abstractNum>
  <w:abstractNum w:abstractNumId="4">
    <w:nsid w:val="C8879AEF"/>
    <w:multiLevelType w:val="multilevel"/>
    <w:tmpl w:val="C8879AEF"/>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0" w:hAnsi="0" w:cs="0"/>
      </w:rPr>
    </w:lvl>
    <w:lvl w:ilvl="2" w:tentative="0">
      <w:start w:val="1"/>
      <w:numFmt w:val="bullet"/>
      <w:lvlText w:val=""/>
      <w:lvlJc w:val="left"/>
      <w:pPr>
        <w:tabs>
          <w:tab w:val="left" w:pos="0"/>
        </w:tabs>
        <w:ind w:left="2160" w:hanging="360"/>
      </w:pPr>
      <w:rPr>
        <w:rFonts w:hint="default" w:ascii="0" w:hAnsi="0" w:cs="0"/>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0" w:hAnsi="0" w:cs="0"/>
      </w:rPr>
    </w:lvl>
    <w:lvl w:ilvl="5" w:tentative="0">
      <w:start w:val="1"/>
      <w:numFmt w:val="bullet"/>
      <w:lvlText w:val=""/>
      <w:lvlJc w:val="left"/>
      <w:pPr>
        <w:tabs>
          <w:tab w:val="left" w:pos="0"/>
        </w:tabs>
        <w:ind w:left="4320" w:hanging="360"/>
      </w:pPr>
      <w:rPr>
        <w:rFonts w:hint="default" w:ascii="0" w:hAnsi="0" w:cs="0"/>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0" w:hAnsi="0" w:cs="0"/>
      </w:rPr>
    </w:lvl>
    <w:lvl w:ilvl="8" w:tentative="0">
      <w:start w:val="1"/>
      <w:numFmt w:val="bullet"/>
      <w:lvlText w:val=""/>
      <w:lvlJc w:val="left"/>
      <w:pPr>
        <w:tabs>
          <w:tab w:val="left" w:pos="0"/>
        </w:tabs>
        <w:ind w:left="6480" w:hanging="360"/>
      </w:pPr>
      <w:rPr>
        <w:rFonts w:hint="default" w:ascii="0" w:hAnsi="0" w:cs="0"/>
      </w:rPr>
    </w:lvl>
  </w:abstractNum>
  <w:abstractNum w:abstractNumId="5">
    <w:nsid w:val="CF092B84"/>
    <w:multiLevelType w:val="multilevel"/>
    <w:tmpl w:val="CF092B84"/>
    <w:lvl w:ilvl="0" w:tentative="0">
      <w:start w:val="1"/>
      <w:numFmt w:val="decimal"/>
      <w:lvlText w:val="%1."/>
      <w:lvlJc w:val="left"/>
      <w:pPr>
        <w:tabs>
          <w:tab w:val="left" w:pos="0"/>
        </w:tabs>
        <w:ind w:left="720" w:hanging="360"/>
      </w:pPr>
      <w:rPr>
        <w:rFonts w:ascii="Times New Roman" w:hAnsi="Times New Roman" w:cs="Times New Roman"/>
        <w:b/>
        <w:bCs/>
        <w:sz w:val="32"/>
        <w:szCs w:val="32"/>
      </w:rPr>
    </w:lvl>
    <w:lvl w:ilvl="1" w:tentative="0">
      <w:start w:val="1"/>
      <w:numFmt w:val="decimal"/>
      <w:lvlText w:val="%2."/>
      <w:lvlJc w:val="left"/>
      <w:pPr>
        <w:tabs>
          <w:tab w:val="left" w:pos="0"/>
        </w:tabs>
        <w:ind w:left="1080" w:hanging="360"/>
      </w:pPr>
      <w:rPr>
        <w:rFonts w:ascii="Times New Roman" w:hAnsi="Times New Roman" w:cs="Times New Roman"/>
        <w:b/>
        <w:bCs/>
        <w:sz w:val="32"/>
        <w:szCs w:val="32"/>
      </w:rPr>
    </w:lvl>
    <w:lvl w:ilvl="2" w:tentative="0">
      <w:start w:val="1"/>
      <w:numFmt w:val="decimal"/>
      <w:lvlText w:val="%3."/>
      <w:lvlJc w:val="left"/>
      <w:pPr>
        <w:tabs>
          <w:tab w:val="left" w:pos="0"/>
        </w:tabs>
        <w:ind w:left="1440" w:hanging="360"/>
      </w:pPr>
      <w:rPr>
        <w:rFonts w:ascii="Times New Roman" w:hAnsi="Times New Roman" w:cs="Times New Roman"/>
        <w:b/>
        <w:bCs/>
        <w:sz w:val="32"/>
        <w:szCs w:val="32"/>
      </w:rPr>
    </w:lvl>
    <w:lvl w:ilvl="3" w:tentative="0">
      <w:start w:val="1"/>
      <w:numFmt w:val="decimal"/>
      <w:lvlText w:val="%4."/>
      <w:lvlJc w:val="left"/>
      <w:pPr>
        <w:tabs>
          <w:tab w:val="left" w:pos="0"/>
        </w:tabs>
        <w:ind w:left="1800" w:hanging="360"/>
      </w:pPr>
      <w:rPr>
        <w:rFonts w:ascii="Times New Roman" w:hAnsi="Times New Roman" w:cs="Times New Roman"/>
        <w:b/>
        <w:bCs/>
        <w:sz w:val="32"/>
        <w:szCs w:val="32"/>
      </w:rPr>
    </w:lvl>
    <w:lvl w:ilvl="4" w:tentative="0">
      <w:start w:val="1"/>
      <w:numFmt w:val="decimal"/>
      <w:lvlText w:val="%5."/>
      <w:lvlJc w:val="left"/>
      <w:pPr>
        <w:tabs>
          <w:tab w:val="left" w:pos="0"/>
        </w:tabs>
        <w:ind w:left="2160" w:hanging="360"/>
      </w:pPr>
      <w:rPr>
        <w:rFonts w:ascii="Times New Roman" w:hAnsi="Times New Roman" w:cs="Times New Roman"/>
        <w:b/>
        <w:bCs/>
        <w:sz w:val="32"/>
        <w:szCs w:val="32"/>
      </w:rPr>
    </w:lvl>
    <w:lvl w:ilvl="5" w:tentative="0">
      <w:start w:val="1"/>
      <w:numFmt w:val="decimal"/>
      <w:lvlText w:val="%6."/>
      <w:lvlJc w:val="left"/>
      <w:pPr>
        <w:tabs>
          <w:tab w:val="left" w:pos="0"/>
        </w:tabs>
        <w:ind w:left="2520" w:hanging="360"/>
      </w:pPr>
      <w:rPr>
        <w:rFonts w:ascii="Times New Roman" w:hAnsi="Times New Roman" w:cs="Times New Roman"/>
        <w:b/>
        <w:bCs/>
        <w:sz w:val="32"/>
        <w:szCs w:val="32"/>
      </w:rPr>
    </w:lvl>
    <w:lvl w:ilvl="6" w:tentative="0">
      <w:start w:val="1"/>
      <w:numFmt w:val="decimal"/>
      <w:lvlText w:val="%7."/>
      <w:lvlJc w:val="left"/>
      <w:pPr>
        <w:tabs>
          <w:tab w:val="left" w:pos="0"/>
        </w:tabs>
        <w:ind w:left="2880" w:hanging="360"/>
      </w:pPr>
      <w:rPr>
        <w:rFonts w:ascii="Times New Roman" w:hAnsi="Times New Roman" w:cs="Times New Roman"/>
        <w:b/>
        <w:bCs/>
        <w:sz w:val="32"/>
        <w:szCs w:val="32"/>
      </w:rPr>
    </w:lvl>
    <w:lvl w:ilvl="7" w:tentative="0">
      <w:start w:val="1"/>
      <w:numFmt w:val="decimal"/>
      <w:lvlText w:val="%8."/>
      <w:lvlJc w:val="left"/>
      <w:pPr>
        <w:tabs>
          <w:tab w:val="left" w:pos="0"/>
        </w:tabs>
        <w:ind w:left="3240" w:hanging="360"/>
      </w:pPr>
      <w:rPr>
        <w:rFonts w:ascii="Times New Roman" w:hAnsi="Times New Roman" w:cs="Times New Roman"/>
        <w:b/>
        <w:bCs/>
        <w:sz w:val="32"/>
        <w:szCs w:val="32"/>
      </w:rPr>
    </w:lvl>
    <w:lvl w:ilvl="8" w:tentative="0">
      <w:start w:val="1"/>
      <w:numFmt w:val="decimal"/>
      <w:lvlText w:val="%9."/>
      <w:lvlJc w:val="left"/>
      <w:pPr>
        <w:tabs>
          <w:tab w:val="left" w:pos="0"/>
        </w:tabs>
        <w:ind w:left="3600" w:hanging="360"/>
      </w:pPr>
      <w:rPr>
        <w:rFonts w:ascii="Times New Roman" w:hAnsi="Times New Roman" w:cs="Times New Roman"/>
        <w:b/>
        <w:bCs/>
        <w:sz w:val="32"/>
        <w:szCs w:val="32"/>
      </w:rPr>
    </w:lvl>
  </w:abstractNum>
  <w:abstractNum w:abstractNumId="6">
    <w:nsid w:val="0053208E"/>
    <w:multiLevelType w:val="multilevel"/>
    <w:tmpl w:val="0053208E"/>
    <w:lvl w:ilvl="0" w:tentative="0">
      <w:start w:val="1"/>
      <w:numFmt w:val="none"/>
      <w:suff w:val="nothing"/>
      <w:lvlText w:val=""/>
      <w:lvlJc w:val="left"/>
      <w:pPr>
        <w:tabs>
          <w:tab w:val="left" w:pos="0"/>
        </w:tabs>
        <w:ind w:left="0" w:firstLine="0"/>
      </w:pPr>
    </w:lvl>
    <w:lvl w:ilvl="1" w:tentative="0">
      <w:start w:val="1"/>
      <w:numFmt w:val="none"/>
      <w:pStyle w:val="3"/>
      <w:suff w:val="nothing"/>
      <w:lvlText w:val=""/>
      <w:lvlJc w:val="left"/>
      <w:pPr>
        <w:tabs>
          <w:tab w:val="left" w:pos="0"/>
        </w:tabs>
        <w:ind w:left="0" w:firstLine="0"/>
      </w:pPr>
    </w:lvl>
    <w:lvl w:ilvl="2" w:tentative="0">
      <w:start w:val="1"/>
      <w:numFmt w:val="none"/>
      <w:suff w:val="nothing"/>
      <w:lvlText w:val=""/>
      <w:lvlJc w:val="left"/>
      <w:pPr>
        <w:tabs>
          <w:tab w:val="left" w:pos="0"/>
        </w:tabs>
        <w:ind w:left="0" w:firstLine="0"/>
      </w:pPr>
    </w:lvl>
    <w:lvl w:ilvl="3" w:tentative="0">
      <w:start w:val="1"/>
      <w:numFmt w:val="none"/>
      <w:suff w:val="nothing"/>
      <w:lvlText w:val=""/>
      <w:lvlJc w:val="left"/>
      <w:pPr>
        <w:tabs>
          <w:tab w:val="left" w:pos="0"/>
        </w:tabs>
        <w:ind w:left="0" w:firstLine="0"/>
      </w:p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abstractNum w:abstractNumId="7">
    <w:nsid w:val="0248C179"/>
    <w:multiLevelType w:val="multilevel"/>
    <w:tmpl w:val="0248C179"/>
    <w:lvl w:ilvl="0" w:tentative="0">
      <w:start w:val="1"/>
      <w:numFmt w:val="decimal"/>
      <w:lvlText w:val="%1."/>
      <w:lvlJc w:val="left"/>
      <w:pPr>
        <w:tabs>
          <w:tab w:val="left" w:pos="0"/>
        </w:tabs>
        <w:ind w:left="1080" w:hanging="360"/>
      </w:pPr>
      <w:rPr>
        <w:b/>
        <w:bCs/>
      </w:rPr>
    </w:lvl>
    <w:lvl w:ilvl="1" w:tentative="0">
      <w:start w:val="1"/>
      <w:numFmt w:val="lowerLetter"/>
      <w:lvlText w:val="%2."/>
      <w:lvlJc w:val="left"/>
      <w:pPr>
        <w:tabs>
          <w:tab w:val="left" w:pos="0"/>
        </w:tabs>
        <w:ind w:left="1800" w:hanging="360"/>
      </w:pPr>
    </w:lvl>
    <w:lvl w:ilvl="2" w:tentative="0">
      <w:start w:val="1"/>
      <w:numFmt w:val="lowerRoman"/>
      <w:lvlText w:val="%3."/>
      <w:lvlJc w:val="right"/>
      <w:pPr>
        <w:tabs>
          <w:tab w:val="left" w:pos="0"/>
        </w:tabs>
        <w:ind w:left="2520" w:hanging="180"/>
      </w:pPr>
    </w:lvl>
    <w:lvl w:ilvl="3" w:tentative="0">
      <w:start w:val="1"/>
      <w:numFmt w:val="decimal"/>
      <w:lvlText w:val="%4."/>
      <w:lvlJc w:val="left"/>
      <w:pPr>
        <w:tabs>
          <w:tab w:val="left" w:pos="0"/>
        </w:tabs>
        <w:ind w:left="3240" w:hanging="360"/>
      </w:pPr>
    </w:lvl>
    <w:lvl w:ilvl="4" w:tentative="0">
      <w:start w:val="1"/>
      <w:numFmt w:val="lowerLetter"/>
      <w:lvlText w:val="%5."/>
      <w:lvlJc w:val="left"/>
      <w:pPr>
        <w:tabs>
          <w:tab w:val="left" w:pos="0"/>
        </w:tabs>
        <w:ind w:left="3960" w:hanging="360"/>
      </w:pPr>
    </w:lvl>
    <w:lvl w:ilvl="5" w:tentative="0">
      <w:start w:val="1"/>
      <w:numFmt w:val="lowerRoman"/>
      <w:lvlText w:val="%6."/>
      <w:lvlJc w:val="right"/>
      <w:pPr>
        <w:tabs>
          <w:tab w:val="left" w:pos="0"/>
        </w:tabs>
        <w:ind w:left="4680" w:hanging="180"/>
      </w:pPr>
    </w:lvl>
    <w:lvl w:ilvl="6" w:tentative="0">
      <w:start w:val="1"/>
      <w:numFmt w:val="decimal"/>
      <w:lvlText w:val="%7."/>
      <w:lvlJc w:val="left"/>
      <w:pPr>
        <w:tabs>
          <w:tab w:val="left" w:pos="0"/>
        </w:tabs>
        <w:ind w:left="5400" w:hanging="360"/>
      </w:pPr>
    </w:lvl>
    <w:lvl w:ilvl="7" w:tentative="0">
      <w:start w:val="1"/>
      <w:numFmt w:val="lowerLetter"/>
      <w:lvlText w:val="%8."/>
      <w:lvlJc w:val="left"/>
      <w:pPr>
        <w:tabs>
          <w:tab w:val="left" w:pos="0"/>
        </w:tabs>
        <w:ind w:left="6120" w:hanging="360"/>
      </w:pPr>
    </w:lvl>
    <w:lvl w:ilvl="8" w:tentative="0">
      <w:start w:val="1"/>
      <w:numFmt w:val="lowerRoman"/>
      <w:lvlText w:val="%9."/>
      <w:lvlJc w:val="right"/>
      <w:pPr>
        <w:tabs>
          <w:tab w:val="left" w:pos="0"/>
        </w:tabs>
        <w:ind w:left="6840" w:hanging="180"/>
      </w:pPr>
    </w:lvl>
  </w:abstractNum>
  <w:abstractNum w:abstractNumId="8">
    <w:nsid w:val="03D62ECE"/>
    <w:multiLevelType w:val="multilevel"/>
    <w:tmpl w:val="03D62ECE"/>
    <w:lvl w:ilvl="0" w:tentative="0">
      <w:start w:val="1"/>
      <w:numFmt w:val="bullet"/>
      <w:lvlText w:val=""/>
      <w:lvlJc w:val="left"/>
      <w:pPr>
        <w:tabs>
          <w:tab w:val="left" w:pos="1080"/>
        </w:tabs>
        <w:ind w:left="1080" w:hanging="360"/>
      </w:pPr>
      <w:rPr>
        <w:rFonts w:hint="default" w:ascii="Symbol" w:hAnsi="Symbol" w:cs="Symbol"/>
      </w:rPr>
    </w:lvl>
    <w:lvl w:ilvl="1" w:tentative="0">
      <w:start w:val="1"/>
      <w:numFmt w:val="bullet"/>
      <w:lvlText w:val="◦"/>
      <w:lvlJc w:val="left"/>
      <w:pPr>
        <w:tabs>
          <w:tab w:val="left" w:pos="1440"/>
        </w:tabs>
        <w:ind w:left="1440" w:hanging="360"/>
      </w:pPr>
      <w:rPr>
        <w:rFonts w:hint="default" w:ascii="OpenSymbol" w:hAnsi="OpenSymbol" w:cs="OpenSymbol"/>
      </w:rPr>
    </w:lvl>
    <w:lvl w:ilvl="2" w:tentative="0">
      <w:start w:val="1"/>
      <w:numFmt w:val="bullet"/>
      <w:lvlText w:val="▪"/>
      <w:lvlJc w:val="left"/>
      <w:pPr>
        <w:tabs>
          <w:tab w:val="left" w:pos="1800"/>
        </w:tabs>
        <w:ind w:left="1800" w:hanging="360"/>
      </w:pPr>
      <w:rPr>
        <w:rFonts w:hint="default" w:ascii="OpenSymbol" w:hAnsi="OpenSymbol" w:cs="OpenSymbol"/>
      </w:rPr>
    </w:lvl>
    <w:lvl w:ilvl="3" w:tentative="0">
      <w:start w:val="1"/>
      <w:numFmt w:val="bullet"/>
      <w:lvlText w:val=""/>
      <w:lvlJc w:val="left"/>
      <w:pPr>
        <w:tabs>
          <w:tab w:val="left" w:pos="2160"/>
        </w:tabs>
        <w:ind w:left="2160" w:hanging="360"/>
      </w:pPr>
      <w:rPr>
        <w:rFonts w:hint="default" w:ascii="Symbol" w:hAnsi="Symbol" w:cs="Symbol"/>
      </w:rPr>
    </w:lvl>
    <w:lvl w:ilvl="4" w:tentative="0">
      <w:start w:val="1"/>
      <w:numFmt w:val="bullet"/>
      <w:lvlText w:val="◦"/>
      <w:lvlJc w:val="left"/>
      <w:pPr>
        <w:tabs>
          <w:tab w:val="left" w:pos="2520"/>
        </w:tabs>
        <w:ind w:left="2520" w:hanging="360"/>
      </w:pPr>
      <w:rPr>
        <w:rFonts w:hint="default" w:ascii="OpenSymbol" w:hAnsi="OpenSymbol" w:cs="OpenSymbol"/>
      </w:rPr>
    </w:lvl>
    <w:lvl w:ilvl="5" w:tentative="0">
      <w:start w:val="1"/>
      <w:numFmt w:val="bullet"/>
      <w:lvlText w:val="▪"/>
      <w:lvlJc w:val="left"/>
      <w:pPr>
        <w:tabs>
          <w:tab w:val="left" w:pos="2880"/>
        </w:tabs>
        <w:ind w:left="2880" w:hanging="360"/>
      </w:pPr>
      <w:rPr>
        <w:rFonts w:hint="default" w:ascii="OpenSymbol" w:hAnsi="OpenSymbol" w:cs="OpenSymbol"/>
      </w:rPr>
    </w:lvl>
    <w:lvl w:ilvl="6" w:tentative="0">
      <w:start w:val="1"/>
      <w:numFmt w:val="bullet"/>
      <w:lvlText w:val=""/>
      <w:lvlJc w:val="left"/>
      <w:pPr>
        <w:tabs>
          <w:tab w:val="left" w:pos="3240"/>
        </w:tabs>
        <w:ind w:left="3240" w:hanging="360"/>
      </w:pPr>
      <w:rPr>
        <w:rFonts w:hint="default" w:ascii="Symbol" w:hAnsi="Symbol" w:cs="Symbol"/>
      </w:rPr>
    </w:lvl>
    <w:lvl w:ilvl="7" w:tentative="0">
      <w:start w:val="1"/>
      <w:numFmt w:val="bullet"/>
      <w:lvlText w:val="◦"/>
      <w:lvlJc w:val="left"/>
      <w:pPr>
        <w:tabs>
          <w:tab w:val="left" w:pos="3600"/>
        </w:tabs>
        <w:ind w:left="3600" w:hanging="360"/>
      </w:pPr>
      <w:rPr>
        <w:rFonts w:hint="default" w:ascii="OpenSymbol" w:hAnsi="OpenSymbol" w:cs="OpenSymbol"/>
      </w:rPr>
    </w:lvl>
    <w:lvl w:ilvl="8" w:tentative="0">
      <w:start w:val="1"/>
      <w:numFmt w:val="bullet"/>
      <w:lvlText w:val="▪"/>
      <w:lvlJc w:val="left"/>
      <w:pPr>
        <w:tabs>
          <w:tab w:val="left" w:pos="3960"/>
        </w:tabs>
        <w:ind w:left="3960" w:hanging="360"/>
      </w:pPr>
      <w:rPr>
        <w:rFonts w:hint="default" w:ascii="OpenSymbol" w:hAnsi="OpenSymbol" w:cs="OpenSymbol"/>
      </w:rPr>
    </w:lvl>
  </w:abstractNum>
  <w:abstractNum w:abstractNumId="9">
    <w:nsid w:val="0E640482"/>
    <w:multiLevelType w:val="multilevel"/>
    <w:tmpl w:val="0E640482"/>
    <w:lvl w:ilvl="0" w:tentative="0">
      <w:start w:val="4"/>
      <w:numFmt w:val="decimal"/>
      <w:lvlText w:val="%1."/>
      <w:lvlJc w:val="left"/>
      <w:pPr>
        <w:tabs>
          <w:tab w:val="left" w:pos="0"/>
        </w:tabs>
        <w:ind w:left="720" w:hanging="360"/>
      </w:pPr>
      <w:rPr>
        <w:rFonts w:ascii="Times New Roman" w:hAnsi="Times New Roman" w:cs="Times New Roman"/>
        <w:b/>
        <w:bCs/>
        <w:sz w:val="32"/>
        <w:szCs w:val="32"/>
      </w:rPr>
    </w:lvl>
    <w:lvl w:ilvl="1" w:tentative="0">
      <w:start w:val="1"/>
      <w:numFmt w:val="decimal"/>
      <w:lvlText w:val="%2."/>
      <w:lvlJc w:val="left"/>
      <w:pPr>
        <w:tabs>
          <w:tab w:val="left" w:pos="0"/>
        </w:tabs>
        <w:ind w:left="1080" w:hanging="360"/>
      </w:pPr>
      <w:rPr>
        <w:rFonts w:ascii="Times New Roman" w:hAnsi="Times New Roman" w:cs="Times New Roman"/>
        <w:b/>
        <w:bCs/>
        <w:sz w:val="32"/>
        <w:szCs w:val="32"/>
      </w:rPr>
    </w:lvl>
    <w:lvl w:ilvl="2" w:tentative="0">
      <w:start w:val="1"/>
      <w:numFmt w:val="decimal"/>
      <w:lvlText w:val="%3."/>
      <w:lvlJc w:val="left"/>
      <w:pPr>
        <w:tabs>
          <w:tab w:val="left" w:pos="0"/>
        </w:tabs>
        <w:ind w:left="1440" w:hanging="360"/>
      </w:pPr>
      <w:rPr>
        <w:rFonts w:ascii="Times New Roman" w:hAnsi="Times New Roman" w:cs="Times New Roman"/>
        <w:b/>
        <w:bCs/>
        <w:sz w:val="32"/>
        <w:szCs w:val="32"/>
      </w:rPr>
    </w:lvl>
    <w:lvl w:ilvl="3" w:tentative="0">
      <w:start w:val="1"/>
      <w:numFmt w:val="decimal"/>
      <w:lvlText w:val="%4."/>
      <w:lvlJc w:val="left"/>
      <w:pPr>
        <w:tabs>
          <w:tab w:val="left" w:pos="0"/>
        </w:tabs>
        <w:ind w:left="1800" w:hanging="360"/>
      </w:pPr>
      <w:rPr>
        <w:rFonts w:ascii="Times New Roman" w:hAnsi="Times New Roman" w:cs="Times New Roman"/>
        <w:b/>
        <w:bCs/>
        <w:sz w:val="32"/>
        <w:szCs w:val="32"/>
      </w:rPr>
    </w:lvl>
    <w:lvl w:ilvl="4" w:tentative="0">
      <w:start w:val="1"/>
      <w:numFmt w:val="decimal"/>
      <w:lvlText w:val="%5."/>
      <w:lvlJc w:val="left"/>
      <w:pPr>
        <w:tabs>
          <w:tab w:val="left" w:pos="0"/>
        </w:tabs>
        <w:ind w:left="2160" w:hanging="360"/>
      </w:pPr>
      <w:rPr>
        <w:rFonts w:ascii="Times New Roman" w:hAnsi="Times New Roman" w:cs="Times New Roman"/>
        <w:b/>
        <w:bCs/>
        <w:sz w:val="32"/>
        <w:szCs w:val="32"/>
      </w:rPr>
    </w:lvl>
    <w:lvl w:ilvl="5" w:tentative="0">
      <w:start w:val="1"/>
      <w:numFmt w:val="decimal"/>
      <w:lvlText w:val="%6."/>
      <w:lvlJc w:val="left"/>
      <w:pPr>
        <w:tabs>
          <w:tab w:val="left" w:pos="0"/>
        </w:tabs>
        <w:ind w:left="2520" w:hanging="360"/>
      </w:pPr>
      <w:rPr>
        <w:rFonts w:ascii="Times New Roman" w:hAnsi="Times New Roman" w:cs="Times New Roman"/>
        <w:b/>
        <w:bCs/>
        <w:sz w:val="32"/>
        <w:szCs w:val="32"/>
      </w:rPr>
    </w:lvl>
    <w:lvl w:ilvl="6" w:tentative="0">
      <w:start w:val="1"/>
      <w:numFmt w:val="decimal"/>
      <w:lvlText w:val="%7."/>
      <w:lvlJc w:val="left"/>
      <w:pPr>
        <w:tabs>
          <w:tab w:val="left" w:pos="0"/>
        </w:tabs>
        <w:ind w:left="2880" w:hanging="360"/>
      </w:pPr>
      <w:rPr>
        <w:rFonts w:ascii="Times New Roman" w:hAnsi="Times New Roman" w:cs="Times New Roman"/>
        <w:b/>
        <w:bCs/>
        <w:sz w:val="32"/>
        <w:szCs w:val="32"/>
      </w:rPr>
    </w:lvl>
    <w:lvl w:ilvl="7" w:tentative="0">
      <w:start w:val="1"/>
      <w:numFmt w:val="decimal"/>
      <w:lvlText w:val="%8."/>
      <w:lvlJc w:val="left"/>
      <w:pPr>
        <w:tabs>
          <w:tab w:val="left" w:pos="0"/>
        </w:tabs>
        <w:ind w:left="3240" w:hanging="360"/>
      </w:pPr>
      <w:rPr>
        <w:rFonts w:ascii="Times New Roman" w:hAnsi="Times New Roman" w:cs="Times New Roman"/>
        <w:b/>
        <w:bCs/>
        <w:sz w:val="32"/>
        <w:szCs w:val="32"/>
      </w:rPr>
    </w:lvl>
    <w:lvl w:ilvl="8" w:tentative="0">
      <w:start w:val="1"/>
      <w:numFmt w:val="decimal"/>
      <w:lvlText w:val="%9."/>
      <w:lvlJc w:val="left"/>
      <w:pPr>
        <w:tabs>
          <w:tab w:val="left" w:pos="0"/>
        </w:tabs>
        <w:ind w:left="3600" w:hanging="360"/>
      </w:pPr>
      <w:rPr>
        <w:rFonts w:ascii="Times New Roman" w:hAnsi="Times New Roman" w:cs="Times New Roman"/>
        <w:b/>
        <w:bCs/>
        <w:sz w:val="32"/>
        <w:szCs w:val="32"/>
      </w:rPr>
    </w:lvl>
  </w:abstractNum>
  <w:abstractNum w:abstractNumId="10">
    <w:nsid w:val="25B654F3"/>
    <w:multiLevelType w:val="multilevel"/>
    <w:tmpl w:val="25B654F3"/>
    <w:lvl w:ilvl="0" w:tentative="0">
      <w:start w:val="1"/>
      <w:numFmt w:val="bullet"/>
      <w:lvlText w:val=""/>
      <w:lvlJc w:val="left"/>
      <w:pPr>
        <w:tabs>
          <w:tab w:val="left" w:pos="1080"/>
        </w:tabs>
        <w:ind w:left="1080" w:hanging="360"/>
      </w:pPr>
      <w:rPr>
        <w:rFonts w:hint="default" w:ascii="Symbol" w:hAnsi="Symbol" w:cs="Symbol"/>
      </w:rPr>
    </w:lvl>
    <w:lvl w:ilvl="1" w:tentative="0">
      <w:start w:val="1"/>
      <w:numFmt w:val="bullet"/>
      <w:lvlText w:val="◦"/>
      <w:lvlJc w:val="left"/>
      <w:pPr>
        <w:tabs>
          <w:tab w:val="left" w:pos="1440"/>
        </w:tabs>
        <w:ind w:left="1440" w:hanging="360"/>
      </w:pPr>
      <w:rPr>
        <w:rFonts w:hint="default" w:ascii="OpenSymbol" w:hAnsi="OpenSymbol" w:cs="OpenSymbol"/>
      </w:rPr>
    </w:lvl>
    <w:lvl w:ilvl="2" w:tentative="0">
      <w:start w:val="1"/>
      <w:numFmt w:val="bullet"/>
      <w:lvlText w:val="▪"/>
      <w:lvlJc w:val="left"/>
      <w:pPr>
        <w:tabs>
          <w:tab w:val="left" w:pos="1800"/>
        </w:tabs>
        <w:ind w:left="1800" w:hanging="360"/>
      </w:pPr>
      <w:rPr>
        <w:rFonts w:hint="default" w:ascii="OpenSymbol" w:hAnsi="OpenSymbol" w:cs="OpenSymbol"/>
      </w:rPr>
    </w:lvl>
    <w:lvl w:ilvl="3" w:tentative="0">
      <w:start w:val="1"/>
      <w:numFmt w:val="bullet"/>
      <w:lvlText w:val=""/>
      <w:lvlJc w:val="left"/>
      <w:pPr>
        <w:tabs>
          <w:tab w:val="left" w:pos="2160"/>
        </w:tabs>
        <w:ind w:left="2160" w:hanging="360"/>
      </w:pPr>
      <w:rPr>
        <w:rFonts w:hint="default" w:ascii="Symbol" w:hAnsi="Symbol" w:cs="Symbol"/>
      </w:rPr>
    </w:lvl>
    <w:lvl w:ilvl="4" w:tentative="0">
      <w:start w:val="1"/>
      <w:numFmt w:val="bullet"/>
      <w:lvlText w:val="◦"/>
      <w:lvlJc w:val="left"/>
      <w:pPr>
        <w:tabs>
          <w:tab w:val="left" w:pos="2520"/>
        </w:tabs>
        <w:ind w:left="2520" w:hanging="360"/>
      </w:pPr>
      <w:rPr>
        <w:rFonts w:hint="default" w:ascii="OpenSymbol" w:hAnsi="OpenSymbol" w:cs="OpenSymbol"/>
      </w:rPr>
    </w:lvl>
    <w:lvl w:ilvl="5" w:tentative="0">
      <w:start w:val="1"/>
      <w:numFmt w:val="bullet"/>
      <w:lvlText w:val="▪"/>
      <w:lvlJc w:val="left"/>
      <w:pPr>
        <w:tabs>
          <w:tab w:val="left" w:pos="2880"/>
        </w:tabs>
        <w:ind w:left="2880" w:hanging="360"/>
      </w:pPr>
      <w:rPr>
        <w:rFonts w:hint="default" w:ascii="OpenSymbol" w:hAnsi="OpenSymbol" w:cs="OpenSymbol"/>
      </w:rPr>
    </w:lvl>
    <w:lvl w:ilvl="6" w:tentative="0">
      <w:start w:val="1"/>
      <w:numFmt w:val="bullet"/>
      <w:lvlText w:val=""/>
      <w:lvlJc w:val="left"/>
      <w:pPr>
        <w:tabs>
          <w:tab w:val="left" w:pos="3240"/>
        </w:tabs>
        <w:ind w:left="3240" w:hanging="360"/>
      </w:pPr>
      <w:rPr>
        <w:rFonts w:hint="default" w:ascii="Symbol" w:hAnsi="Symbol" w:cs="Symbol"/>
      </w:rPr>
    </w:lvl>
    <w:lvl w:ilvl="7" w:tentative="0">
      <w:start w:val="1"/>
      <w:numFmt w:val="bullet"/>
      <w:lvlText w:val="◦"/>
      <w:lvlJc w:val="left"/>
      <w:pPr>
        <w:tabs>
          <w:tab w:val="left" w:pos="3600"/>
        </w:tabs>
        <w:ind w:left="3600" w:hanging="360"/>
      </w:pPr>
      <w:rPr>
        <w:rFonts w:hint="default" w:ascii="OpenSymbol" w:hAnsi="OpenSymbol" w:cs="OpenSymbol"/>
      </w:rPr>
    </w:lvl>
    <w:lvl w:ilvl="8" w:tentative="0">
      <w:start w:val="1"/>
      <w:numFmt w:val="bullet"/>
      <w:lvlText w:val="▪"/>
      <w:lvlJc w:val="left"/>
      <w:pPr>
        <w:tabs>
          <w:tab w:val="left" w:pos="3960"/>
        </w:tabs>
        <w:ind w:left="3960" w:hanging="360"/>
      </w:pPr>
      <w:rPr>
        <w:rFonts w:hint="default" w:ascii="OpenSymbol" w:hAnsi="OpenSymbol" w:cs="OpenSymbol"/>
      </w:rPr>
    </w:lvl>
  </w:abstractNum>
  <w:abstractNum w:abstractNumId="11">
    <w:nsid w:val="2A8F537B"/>
    <w:multiLevelType w:val="multilevel"/>
    <w:tmpl w:val="2A8F537B"/>
    <w:lvl w:ilvl="0" w:tentative="0">
      <w:start w:val="1"/>
      <w:numFmt w:val="decimal"/>
      <w:lvlText w:val="%1."/>
      <w:lvlJc w:val="left"/>
      <w:pPr>
        <w:tabs>
          <w:tab w:val="left" w:pos="0"/>
        </w:tabs>
        <w:ind w:left="360" w:hanging="360"/>
      </w:pPr>
    </w:lvl>
    <w:lvl w:ilvl="1" w:tentative="0">
      <w:start w:val="1"/>
      <w:numFmt w:val="decimal"/>
      <w:lvlText w:val="%1.%2."/>
      <w:lvlJc w:val="left"/>
      <w:pPr>
        <w:tabs>
          <w:tab w:val="left" w:pos="0"/>
        </w:tabs>
        <w:ind w:left="792" w:hanging="432"/>
      </w:pPr>
    </w:lvl>
    <w:lvl w:ilvl="2" w:tentative="0">
      <w:start w:val="1"/>
      <w:numFmt w:val="decimal"/>
      <w:lvlText w:val="%1.%2.%3."/>
      <w:lvlJc w:val="left"/>
      <w:pPr>
        <w:tabs>
          <w:tab w:val="left" w:pos="0"/>
        </w:tabs>
        <w:ind w:left="1224" w:hanging="504"/>
      </w:pPr>
    </w:lvl>
    <w:lvl w:ilvl="3" w:tentative="0">
      <w:start w:val="1"/>
      <w:numFmt w:val="decimal"/>
      <w:lvlText w:val="%1.%2.%3.%4."/>
      <w:lvlJc w:val="left"/>
      <w:pPr>
        <w:tabs>
          <w:tab w:val="left" w:pos="0"/>
        </w:tabs>
        <w:ind w:left="1728" w:hanging="648"/>
      </w:pPr>
    </w:lvl>
    <w:lvl w:ilvl="4" w:tentative="0">
      <w:start w:val="1"/>
      <w:numFmt w:val="decimal"/>
      <w:lvlText w:val="%1.%2.%3.%4.%5."/>
      <w:lvlJc w:val="left"/>
      <w:pPr>
        <w:tabs>
          <w:tab w:val="left" w:pos="0"/>
        </w:tabs>
        <w:ind w:left="2232" w:hanging="792"/>
      </w:pPr>
    </w:lvl>
    <w:lvl w:ilvl="5" w:tentative="0">
      <w:start w:val="1"/>
      <w:numFmt w:val="decimal"/>
      <w:lvlText w:val="%1.%2.%3.%4.%5.%6."/>
      <w:lvlJc w:val="left"/>
      <w:pPr>
        <w:tabs>
          <w:tab w:val="left" w:pos="0"/>
        </w:tabs>
        <w:ind w:left="2736" w:hanging="936"/>
      </w:pPr>
    </w:lvl>
    <w:lvl w:ilvl="6" w:tentative="0">
      <w:start w:val="1"/>
      <w:numFmt w:val="decimal"/>
      <w:lvlText w:val="%1.%2.%3.%4.%5.%6.%7."/>
      <w:lvlJc w:val="left"/>
      <w:pPr>
        <w:tabs>
          <w:tab w:val="left" w:pos="0"/>
        </w:tabs>
        <w:ind w:left="3240" w:hanging="1080"/>
      </w:pPr>
    </w:lvl>
    <w:lvl w:ilvl="7" w:tentative="0">
      <w:start w:val="1"/>
      <w:numFmt w:val="decimal"/>
      <w:lvlText w:val="%1.%2.%3.%4.%5.%6.%7.%8."/>
      <w:lvlJc w:val="left"/>
      <w:pPr>
        <w:tabs>
          <w:tab w:val="left" w:pos="0"/>
        </w:tabs>
        <w:ind w:left="3744" w:hanging="1224"/>
      </w:pPr>
    </w:lvl>
    <w:lvl w:ilvl="8" w:tentative="0">
      <w:start w:val="1"/>
      <w:numFmt w:val="decimal"/>
      <w:lvlText w:val="%1.%2.%3.%4.%5.%6.%7.%8.%9."/>
      <w:lvlJc w:val="left"/>
      <w:pPr>
        <w:tabs>
          <w:tab w:val="left" w:pos="0"/>
        </w:tabs>
        <w:ind w:left="4320" w:hanging="1440"/>
      </w:pPr>
    </w:lvl>
  </w:abstractNum>
  <w:abstractNum w:abstractNumId="12">
    <w:nsid w:val="46A08BB8"/>
    <w:multiLevelType w:val="multilevel"/>
    <w:tmpl w:val="46A08BB8"/>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
      <w:lvlJc w:val="left"/>
      <w:pPr>
        <w:tabs>
          <w:tab w:val="left" w:pos="0"/>
        </w:tabs>
        <w:ind w:left="1080" w:hanging="360"/>
      </w:pPr>
      <w:rPr>
        <w:rFonts w:hint="default" w:ascii="OpenSymbol" w:hAnsi="OpenSymbol" w:cs="OpenSymbol"/>
      </w:rPr>
    </w:lvl>
    <w:lvl w:ilvl="2" w:tentative="0">
      <w:start w:val="1"/>
      <w:numFmt w:val="bullet"/>
      <w:lvlText w:val="▪"/>
      <w:lvlJc w:val="left"/>
      <w:pPr>
        <w:tabs>
          <w:tab w:val="left" w:pos="0"/>
        </w:tabs>
        <w:ind w:left="1440" w:hanging="360"/>
      </w:pPr>
      <w:rPr>
        <w:rFonts w:hint="default" w:ascii="OpenSymbol" w:hAnsi="OpenSymbol" w:cs="OpenSymbol"/>
      </w:rPr>
    </w:lvl>
    <w:lvl w:ilvl="3" w:tentative="0">
      <w:start w:val="1"/>
      <w:numFmt w:val="bullet"/>
      <w:lvlText w:val=""/>
      <w:lvlJc w:val="left"/>
      <w:pPr>
        <w:tabs>
          <w:tab w:val="left" w:pos="0"/>
        </w:tabs>
        <w:ind w:left="1800" w:hanging="360"/>
      </w:pPr>
      <w:rPr>
        <w:rFonts w:hint="default" w:ascii="Symbol" w:hAnsi="Symbol" w:cs="Symbol"/>
      </w:rPr>
    </w:lvl>
    <w:lvl w:ilvl="4" w:tentative="0">
      <w:start w:val="1"/>
      <w:numFmt w:val="bullet"/>
      <w:lvlText w:val="◦"/>
      <w:lvlJc w:val="left"/>
      <w:pPr>
        <w:tabs>
          <w:tab w:val="left" w:pos="0"/>
        </w:tabs>
        <w:ind w:left="2160" w:hanging="360"/>
      </w:pPr>
      <w:rPr>
        <w:rFonts w:hint="default" w:ascii="OpenSymbol" w:hAnsi="OpenSymbol" w:cs="OpenSymbol"/>
      </w:rPr>
    </w:lvl>
    <w:lvl w:ilvl="5" w:tentative="0">
      <w:start w:val="1"/>
      <w:numFmt w:val="bullet"/>
      <w:lvlText w:val="▪"/>
      <w:lvlJc w:val="left"/>
      <w:pPr>
        <w:tabs>
          <w:tab w:val="left" w:pos="0"/>
        </w:tabs>
        <w:ind w:left="2520" w:hanging="360"/>
      </w:pPr>
      <w:rPr>
        <w:rFonts w:hint="default" w:ascii="OpenSymbol" w:hAnsi="OpenSymbol" w:cs="OpenSymbol"/>
      </w:rPr>
    </w:lvl>
    <w:lvl w:ilvl="6" w:tentative="0">
      <w:start w:val="1"/>
      <w:numFmt w:val="bullet"/>
      <w:lvlText w:val=""/>
      <w:lvlJc w:val="left"/>
      <w:pPr>
        <w:tabs>
          <w:tab w:val="left" w:pos="0"/>
        </w:tabs>
        <w:ind w:left="2880" w:hanging="360"/>
      </w:pPr>
      <w:rPr>
        <w:rFonts w:hint="default" w:ascii="Symbol" w:hAnsi="Symbol" w:cs="Symbol"/>
      </w:rPr>
    </w:lvl>
    <w:lvl w:ilvl="7" w:tentative="0">
      <w:start w:val="1"/>
      <w:numFmt w:val="bullet"/>
      <w:lvlText w:val="◦"/>
      <w:lvlJc w:val="left"/>
      <w:pPr>
        <w:tabs>
          <w:tab w:val="left" w:pos="0"/>
        </w:tabs>
        <w:ind w:left="3240" w:hanging="360"/>
      </w:pPr>
      <w:rPr>
        <w:rFonts w:hint="default" w:ascii="OpenSymbol" w:hAnsi="OpenSymbol" w:cs="OpenSymbol"/>
      </w:rPr>
    </w:lvl>
    <w:lvl w:ilvl="8" w:tentative="0">
      <w:start w:val="1"/>
      <w:numFmt w:val="bullet"/>
      <w:lvlText w:val="▪"/>
      <w:lvlJc w:val="left"/>
      <w:pPr>
        <w:tabs>
          <w:tab w:val="left" w:pos="0"/>
        </w:tabs>
        <w:ind w:left="3600" w:hanging="360"/>
      </w:pPr>
      <w:rPr>
        <w:rFonts w:hint="default" w:ascii="OpenSymbol" w:hAnsi="OpenSymbol" w:cs="OpenSymbol"/>
      </w:rPr>
    </w:lvl>
  </w:abstractNum>
  <w:abstractNum w:abstractNumId="13">
    <w:nsid w:val="4D4DC07F"/>
    <w:multiLevelType w:val="multilevel"/>
    <w:tmpl w:val="4D4DC07F"/>
    <w:lvl w:ilvl="0" w:tentative="0">
      <w:start w:val="3"/>
      <w:numFmt w:val="decimal"/>
      <w:lvlText w:val="%1."/>
      <w:lvlJc w:val="left"/>
      <w:pPr>
        <w:tabs>
          <w:tab w:val="left" w:pos="0"/>
        </w:tabs>
        <w:ind w:left="425" w:hanging="425"/>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4">
    <w:nsid w:val="59ADCABA"/>
    <w:multiLevelType w:val="multilevel"/>
    <w:tmpl w:val="59ADCABA"/>
    <w:lvl w:ilvl="0" w:tentative="0">
      <w:start w:val="1"/>
      <w:numFmt w:val="bullet"/>
      <w:lvlText w:val=""/>
      <w:lvlJc w:val="left"/>
      <w:pPr>
        <w:tabs>
          <w:tab w:val="left" w:pos="1800"/>
        </w:tabs>
        <w:ind w:left="1800" w:hanging="360"/>
      </w:pPr>
      <w:rPr>
        <w:rFonts w:hint="default" w:ascii="Symbol" w:hAnsi="Symbol" w:cs="Symbol"/>
      </w:rPr>
    </w:lvl>
    <w:lvl w:ilvl="1" w:tentative="0">
      <w:start w:val="1"/>
      <w:numFmt w:val="bullet"/>
      <w:lvlText w:val="◦"/>
      <w:lvlJc w:val="left"/>
      <w:pPr>
        <w:tabs>
          <w:tab w:val="left" w:pos="2160"/>
        </w:tabs>
        <w:ind w:left="2160" w:hanging="360"/>
      </w:pPr>
      <w:rPr>
        <w:rFonts w:hint="default" w:ascii="OpenSymbol" w:hAnsi="OpenSymbol" w:cs="OpenSymbol"/>
      </w:rPr>
    </w:lvl>
    <w:lvl w:ilvl="2" w:tentative="0">
      <w:start w:val="1"/>
      <w:numFmt w:val="bullet"/>
      <w:lvlText w:val="▪"/>
      <w:lvlJc w:val="left"/>
      <w:pPr>
        <w:tabs>
          <w:tab w:val="left" w:pos="2520"/>
        </w:tabs>
        <w:ind w:left="2520" w:hanging="360"/>
      </w:pPr>
      <w:rPr>
        <w:rFonts w:hint="default" w:ascii="OpenSymbol" w:hAnsi="OpenSymbol" w:cs="OpenSymbol"/>
      </w:rPr>
    </w:lvl>
    <w:lvl w:ilvl="3" w:tentative="0">
      <w:start w:val="1"/>
      <w:numFmt w:val="bullet"/>
      <w:lvlText w:val=""/>
      <w:lvlJc w:val="left"/>
      <w:pPr>
        <w:tabs>
          <w:tab w:val="left" w:pos="2880"/>
        </w:tabs>
        <w:ind w:left="2880" w:hanging="360"/>
      </w:pPr>
      <w:rPr>
        <w:rFonts w:hint="default" w:ascii="Symbol" w:hAnsi="Symbol" w:cs="Symbol"/>
      </w:rPr>
    </w:lvl>
    <w:lvl w:ilvl="4" w:tentative="0">
      <w:start w:val="1"/>
      <w:numFmt w:val="bullet"/>
      <w:lvlText w:val="◦"/>
      <w:lvlJc w:val="left"/>
      <w:pPr>
        <w:tabs>
          <w:tab w:val="left" w:pos="3240"/>
        </w:tabs>
        <w:ind w:left="3240" w:hanging="360"/>
      </w:pPr>
      <w:rPr>
        <w:rFonts w:hint="default" w:ascii="OpenSymbol" w:hAnsi="OpenSymbol" w:cs="OpenSymbol"/>
      </w:rPr>
    </w:lvl>
    <w:lvl w:ilvl="5" w:tentative="0">
      <w:start w:val="1"/>
      <w:numFmt w:val="bullet"/>
      <w:lvlText w:val="▪"/>
      <w:lvlJc w:val="left"/>
      <w:pPr>
        <w:tabs>
          <w:tab w:val="left" w:pos="3600"/>
        </w:tabs>
        <w:ind w:left="3600" w:hanging="360"/>
      </w:pPr>
      <w:rPr>
        <w:rFonts w:hint="default" w:ascii="OpenSymbol" w:hAnsi="OpenSymbol" w:cs="OpenSymbol"/>
      </w:rPr>
    </w:lvl>
    <w:lvl w:ilvl="6" w:tentative="0">
      <w:start w:val="1"/>
      <w:numFmt w:val="bullet"/>
      <w:lvlText w:val=""/>
      <w:lvlJc w:val="left"/>
      <w:pPr>
        <w:tabs>
          <w:tab w:val="left" w:pos="3960"/>
        </w:tabs>
        <w:ind w:left="3960" w:hanging="360"/>
      </w:pPr>
      <w:rPr>
        <w:rFonts w:hint="default" w:ascii="Symbol" w:hAnsi="Symbol" w:cs="Symbol"/>
      </w:rPr>
    </w:lvl>
    <w:lvl w:ilvl="7" w:tentative="0">
      <w:start w:val="1"/>
      <w:numFmt w:val="bullet"/>
      <w:lvlText w:val="◦"/>
      <w:lvlJc w:val="left"/>
      <w:pPr>
        <w:tabs>
          <w:tab w:val="left" w:pos="4320"/>
        </w:tabs>
        <w:ind w:left="4320" w:hanging="360"/>
      </w:pPr>
      <w:rPr>
        <w:rFonts w:hint="default" w:ascii="OpenSymbol" w:hAnsi="OpenSymbol" w:cs="OpenSymbol"/>
      </w:rPr>
    </w:lvl>
    <w:lvl w:ilvl="8" w:tentative="0">
      <w:start w:val="1"/>
      <w:numFmt w:val="bullet"/>
      <w:lvlText w:val="▪"/>
      <w:lvlJc w:val="left"/>
      <w:pPr>
        <w:tabs>
          <w:tab w:val="left" w:pos="4680"/>
        </w:tabs>
        <w:ind w:left="4680" w:hanging="360"/>
      </w:pPr>
      <w:rPr>
        <w:rFonts w:hint="default" w:ascii="OpenSymbol" w:hAnsi="OpenSymbol" w:cs="OpenSymbol"/>
      </w:rPr>
    </w:lvl>
  </w:abstractNum>
  <w:abstractNum w:abstractNumId="15">
    <w:nsid w:val="5A241D34"/>
    <w:multiLevelType w:val="multilevel"/>
    <w:tmpl w:val="5A241D34"/>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0" w:hAnsi="0" w:cs="0"/>
      </w:rPr>
    </w:lvl>
    <w:lvl w:ilvl="2" w:tentative="0">
      <w:start w:val="1"/>
      <w:numFmt w:val="bullet"/>
      <w:lvlText w:val=""/>
      <w:lvlJc w:val="left"/>
      <w:pPr>
        <w:tabs>
          <w:tab w:val="left" w:pos="0"/>
        </w:tabs>
        <w:ind w:left="2160" w:hanging="360"/>
      </w:pPr>
      <w:rPr>
        <w:rFonts w:hint="default" w:ascii="0" w:hAnsi="0" w:cs="0"/>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0" w:hAnsi="0" w:cs="0"/>
      </w:rPr>
    </w:lvl>
    <w:lvl w:ilvl="5" w:tentative="0">
      <w:start w:val="1"/>
      <w:numFmt w:val="bullet"/>
      <w:lvlText w:val=""/>
      <w:lvlJc w:val="left"/>
      <w:pPr>
        <w:tabs>
          <w:tab w:val="left" w:pos="0"/>
        </w:tabs>
        <w:ind w:left="4320" w:hanging="360"/>
      </w:pPr>
      <w:rPr>
        <w:rFonts w:hint="default" w:ascii="0" w:hAnsi="0" w:cs="0"/>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0" w:hAnsi="0" w:cs="0"/>
      </w:rPr>
    </w:lvl>
    <w:lvl w:ilvl="8" w:tentative="0">
      <w:start w:val="1"/>
      <w:numFmt w:val="bullet"/>
      <w:lvlText w:val=""/>
      <w:lvlJc w:val="left"/>
      <w:pPr>
        <w:tabs>
          <w:tab w:val="left" w:pos="0"/>
        </w:tabs>
        <w:ind w:left="6480" w:hanging="360"/>
      </w:pPr>
      <w:rPr>
        <w:rFonts w:hint="default" w:ascii="0" w:hAnsi="0" w:cs="0"/>
      </w:rPr>
    </w:lvl>
  </w:abstractNum>
  <w:abstractNum w:abstractNumId="16">
    <w:nsid w:val="72183CF9"/>
    <w:multiLevelType w:val="multilevel"/>
    <w:tmpl w:val="72183CF9"/>
    <w:lvl w:ilvl="0" w:tentative="0">
      <w:start w:val="1"/>
      <w:numFmt w:val="bullet"/>
      <w:lvlText w:val=""/>
      <w:lvlJc w:val="left"/>
      <w:pPr>
        <w:tabs>
          <w:tab w:val="left" w:pos="1080"/>
        </w:tabs>
        <w:ind w:left="1080" w:hanging="360"/>
      </w:pPr>
      <w:rPr>
        <w:rFonts w:hint="default" w:ascii="Symbol" w:hAnsi="Symbol" w:cs="Symbol"/>
      </w:rPr>
    </w:lvl>
    <w:lvl w:ilvl="1" w:tentative="0">
      <w:start w:val="1"/>
      <w:numFmt w:val="bullet"/>
      <w:lvlText w:val="◦"/>
      <w:lvlJc w:val="left"/>
      <w:pPr>
        <w:tabs>
          <w:tab w:val="left" w:pos="1440"/>
        </w:tabs>
        <w:ind w:left="1440" w:hanging="360"/>
      </w:pPr>
      <w:rPr>
        <w:rFonts w:hint="default" w:ascii="OpenSymbol" w:hAnsi="OpenSymbol" w:cs="OpenSymbol"/>
      </w:rPr>
    </w:lvl>
    <w:lvl w:ilvl="2" w:tentative="0">
      <w:start w:val="1"/>
      <w:numFmt w:val="bullet"/>
      <w:lvlText w:val="▪"/>
      <w:lvlJc w:val="left"/>
      <w:pPr>
        <w:tabs>
          <w:tab w:val="left" w:pos="1800"/>
        </w:tabs>
        <w:ind w:left="1800" w:hanging="360"/>
      </w:pPr>
      <w:rPr>
        <w:rFonts w:hint="default" w:ascii="OpenSymbol" w:hAnsi="OpenSymbol" w:cs="OpenSymbol"/>
      </w:rPr>
    </w:lvl>
    <w:lvl w:ilvl="3" w:tentative="0">
      <w:start w:val="1"/>
      <w:numFmt w:val="bullet"/>
      <w:lvlText w:val=""/>
      <w:lvlJc w:val="left"/>
      <w:pPr>
        <w:tabs>
          <w:tab w:val="left" w:pos="2160"/>
        </w:tabs>
        <w:ind w:left="2160" w:hanging="360"/>
      </w:pPr>
      <w:rPr>
        <w:rFonts w:hint="default" w:ascii="Symbol" w:hAnsi="Symbol" w:cs="Symbol"/>
      </w:rPr>
    </w:lvl>
    <w:lvl w:ilvl="4" w:tentative="0">
      <w:start w:val="1"/>
      <w:numFmt w:val="bullet"/>
      <w:lvlText w:val="◦"/>
      <w:lvlJc w:val="left"/>
      <w:pPr>
        <w:tabs>
          <w:tab w:val="left" w:pos="2520"/>
        </w:tabs>
        <w:ind w:left="2520" w:hanging="360"/>
      </w:pPr>
      <w:rPr>
        <w:rFonts w:hint="default" w:ascii="OpenSymbol" w:hAnsi="OpenSymbol" w:cs="OpenSymbol"/>
      </w:rPr>
    </w:lvl>
    <w:lvl w:ilvl="5" w:tentative="0">
      <w:start w:val="1"/>
      <w:numFmt w:val="bullet"/>
      <w:lvlText w:val="▪"/>
      <w:lvlJc w:val="left"/>
      <w:pPr>
        <w:tabs>
          <w:tab w:val="left" w:pos="2880"/>
        </w:tabs>
        <w:ind w:left="2880" w:hanging="360"/>
      </w:pPr>
      <w:rPr>
        <w:rFonts w:hint="default" w:ascii="OpenSymbol" w:hAnsi="OpenSymbol" w:cs="OpenSymbol"/>
      </w:rPr>
    </w:lvl>
    <w:lvl w:ilvl="6" w:tentative="0">
      <w:start w:val="1"/>
      <w:numFmt w:val="bullet"/>
      <w:lvlText w:val=""/>
      <w:lvlJc w:val="left"/>
      <w:pPr>
        <w:tabs>
          <w:tab w:val="left" w:pos="3240"/>
        </w:tabs>
        <w:ind w:left="3240" w:hanging="360"/>
      </w:pPr>
      <w:rPr>
        <w:rFonts w:hint="default" w:ascii="Symbol" w:hAnsi="Symbol" w:cs="Symbol"/>
      </w:rPr>
    </w:lvl>
    <w:lvl w:ilvl="7" w:tentative="0">
      <w:start w:val="1"/>
      <w:numFmt w:val="bullet"/>
      <w:lvlText w:val="◦"/>
      <w:lvlJc w:val="left"/>
      <w:pPr>
        <w:tabs>
          <w:tab w:val="left" w:pos="3600"/>
        </w:tabs>
        <w:ind w:left="3600" w:hanging="360"/>
      </w:pPr>
      <w:rPr>
        <w:rFonts w:hint="default" w:ascii="OpenSymbol" w:hAnsi="OpenSymbol" w:cs="OpenSymbol"/>
      </w:rPr>
    </w:lvl>
    <w:lvl w:ilvl="8" w:tentative="0">
      <w:start w:val="1"/>
      <w:numFmt w:val="bullet"/>
      <w:lvlText w:val="▪"/>
      <w:lvlJc w:val="left"/>
      <w:pPr>
        <w:tabs>
          <w:tab w:val="left" w:pos="3960"/>
        </w:tabs>
        <w:ind w:left="3960" w:hanging="360"/>
      </w:pPr>
      <w:rPr>
        <w:rFonts w:hint="default" w:ascii="OpenSymbol" w:hAnsi="OpenSymbol" w:cs="OpenSymbol"/>
      </w:rPr>
    </w:lvl>
  </w:abstractNum>
  <w:abstractNum w:abstractNumId="17">
    <w:nsid w:val="77ECEA79"/>
    <w:multiLevelType w:val="multilevel"/>
    <w:tmpl w:val="77ECEA79"/>
    <w:lvl w:ilvl="0" w:tentative="0">
      <w:start w:val="1"/>
      <w:numFmt w:val="bullet"/>
      <w:lvlText w:val=""/>
      <w:lvlJc w:val="left"/>
      <w:pPr>
        <w:tabs>
          <w:tab w:val="left" w:pos="0"/>
        </w:tabs>
        <w:ind w:left="1009" w:hanging="360"/>
      </w:pPr>
      <w:rPr>
        <w:rFonts w:hint="default" w:ascii="Symbol" w:hAnsi="Symbol" w:cs="Symbol"/>
      </w:rPr>
    </w:lvl>
    <w:lvl w:ilvl="1" w:tentative="0">
      <w:start w:val="1"/>
      <w:numFmt w:val="bullet"/>
      <w:lvlText w:val="o"/>
      <w:lvlJc w:val="left"/>
      <w:pPr>
        <w:tabs>
          <w:tab w:val="left" w:pos="0"/>
        </w:tabs>
        <w:ind w:left="1729" w:hanging="360"/>
      </w:pPr>
      <w:rPr>
        <w:rFonts w:hint="default" w:ascii="Courier New" w:hAnsi="Courier New" w:cs="Courier New"/>
      </w:rPr>
    </w:lvl>
    <w:lvl w:ilvl="2" w:tentative="0">
      <w:start w:val="1"/>
      <w:numFmt w:val="bullet"/>
      <w:lvlText w:val=""/>
      <w:lvlJc w:val="left"/>
      <w:pPr>
        <w:tabs>
          <w:tab w:val="left" w:pos="0"/>
        </w:tabs>
        <w:ind w:left="2449" w:hanging="360"/>
      </w:pPr>
      <w:rPr>
        <w:rFonts w:hint="default" w:ascii="Wingdings" w:hAnsi="Wingdings" w:cs="Wingdings"/>
      </w:rPr>
    </w:lvl>
    <w:lvl w:ilvl="3" w:tentative="0">
      <w:start w:val="1"/>
      <w:numFmt w:val="bullet"/>
      <w:lvlText w:val=""/>
      <w:lvlJc w:val="left"/>
      <w:pPr>
        <w:tabs>
          <w:tab w:val="left" w:pos="0"/>
        </w:tabs>
        <w:ind w:left="3169" w:hanging="360"/>
      </w:pPr>
      <w:rPr>
        <w:rFonts w:hint="default" w:ascii="Symbol" w:hAnsi="Symbol" w:cs="Symbol"/>
      </w:rPr>
    </w:lvl>
    <w:lvl w:ilvl="4" w:tentative="0">
      <w:start w:val="1"/>
      <w:numFmt w:val="bullet"/>
      <w:lvlText w:val="o"/>
      <w:lvlJc w:val="left"/>
      <w:pPr>
        <w:tabs>
          <w:tab w:val="left" w:pos="0"/>
        </w:tabs>
        <w:ind w:left="3889" w:hanging="360"/>
      </w:pPr>
      <w:rPr>
        <w:rFonts w:hint="default" w:ascii="Courier New" w:hAnsi="Courier New" w:cs="Courier New"/>
      </w:rPr>
    </w:lvl>
    <w:lvl w:ilvl="5" w:tentative="0">
      <w:start w:val="1"/>
      <w:numFmt w:val="bullet"/>
      <w:lvlText w:val=""/>
      <w:lvlJc w:val="left"/>
      <w:pPr>
        <w:tabs>
          <w:tab w:val="left" w:pos="0"/>
        </w:tabs>
        <w:ind w:left="4609" w:hanging="360"/>
      </w:pPr>
      <w:rPr>
        <w:rFonts w:hint="default" w:ascii="Wingdings" w:hAnsi="Wingdings" w:cs="Wingdings"/>
      </w:rPr>
    </w:lvl>
    <w:lvl w:ilvl="6" w:tentative="0">
      <w:start w:val="1"/>
      <w:numFmt w:val="bullet"/>
      <w:lvlText w:val=""/>
      <w:lvlJc w:val="left"/>
      <w:pPr>
        <w:tabs>
          <w:tab w:val="left" w:pos="0"/>
        </w:tabs>
        <w:ind w:left="5329" w:hanging="360"/>
      </w:pPr>
      <w:rPr>
        <w:rFonts w:hint="default" w:ascii="Symbol" w:hAnsi="Symbol" w:cs="Symbol"/>
      </w:rPr>
    </w:lvl>
    <w:lvl w:ilvl="7" w:tentative="0">
      <w:start w:val="1"/>
      <w:numFmt w:val="bullet"/>
      <w:lvlText w:val="o"/>
      <w:lvlJc w:val="left"/>
      <w:pPr>
        <w:tabs>
          <w:tab w:val="left" w:pos="0"/>
        </w:tabs>
        <w:ind w:left="6049" w:hanging="360"/>
      </w:pPr>
      <w:rPr>
        <w:rFonts w:hint="default" w:ascii="Courier New" w:hAnsi="Courier New" w:cs="Courier New"/>
      </w:rPr>
    </w:lvl>
    <w:lvl w:ilvl="8" w:tentative="0">
      <w:start w:val="1"/>
      <w:numFmt w:val="bullet"/>
      <w:lvlText w:val=""/>
      <w:lvlJc w:val="left"/>
      <w:pPr>
        <w:tabs>
          <w:tab w:val="left" w:pos="0"/>
        </w:tabs>
        <w:ind w:left="6769" w:hanging="360"/>
      </w:pPr>
      <w:rPr>
        <w:rFonts w:hint="default" w:ascii="Wingdings" w:hAnsi="Wingdings" w:cs="Wingdings"/>
      </w:rPr>
    </w:lvl>
  </w:abstractNum>
  <w:abstractNum w:abstractNumId="18">
    <w:nsid w:val="7C246926"/>
    <w:multiLevelType w:val="singleLevel"/>
    <w:tmpl w:val="7C246926"/>
    <w:lvl w:ilvl="0" w:tentative="0">
      <w:start w:val="1"/>
      <w:numFmt w:val="decimal"/>
      <w:lvlText w:val="%1."/>
      <w:lvlJc w:val="left"/>
      <w:pPr>
        <w:tabs>
          <w:tab w:val="left" w:pos="0"/>
        </w:tabs>
        <w:ind w:left="1265" w:hanging="425"/>
      </w:pPr>
    </w:lvl>
  </w:abstractNum>
  <w:num w:numId="1">
    <w:abstractNumId w:val="6"/>
  </w:num>
  <w:num w:numId="2">
    <w:abstractNumId w:val="5"/>
  </w:num>
  <w:num w:numId="3">
    <w:abstractNumId w:val="14"/>
  </w:num>
  <w:num w:numId="4">
    <w:abstractNumId w:val="3"/>
  </w:num>
  <w:num w:numId="5">
    <w:abstractNumId w:val="2"/>
  </w:num>
  <w:num w:numId="6">
    <w:abstractNumId w:val="8"/>
  </w:num>
  <w:num w:numId="7">
    <w:abstractNumId w:val="10"/>
  </w:num>
  <w:num w:numId="8">
    <w:abstractNumId w:val="16"/>
  </w:num>
  <w:num w:numId="9">
    <w:abstractNumId w:val="7"/>
  </w:num>
  <w:num w:numId="10">
    <w:abstractNumId w:val="0"/>
  </w:num>
  <w:num w:numId="11">
    <w:abstractNumId w:val="11"/>
  </w:num>
  <w:num w:numId="12">
    <w:abstractNumId w:val="15"/>
  </w:num>
  <w:num w:numId="13">
    <w:abstractNumId w:val="4"/>
  </w:num>
  <w:num w:numId="14">
    <w:abstractNumId w:val="13"/>
  </w:num>
  <w:num w:numId="15">
    <w:abstractNumId w:val="9"/>
  </w:num>
  <w:num w:numId="16">
    <w:abstractNumId w:val="12"/>
  </w:num>
  <w:num w:numId="17">
    <w:abstractNumId w:val="1"/>
  </w:num>
  <w:num w:numId="18">
    <w:abstractNumId w:val="18"/>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09"/>
  <w:autoHyphenation/>
  <w:displayHorizontalDrawingGridEvery w:val="1"/>
  <w:displayVerticalDrawingGridEvery w:val="1"/>
  <w:noPunctuationKerning w:val="1"/>
  <w:compat>
    <w:doNotExpandShiftReturn/>
    <w:doNotWrapTextWithPunct/>
    <w:doNotUseEastAsianBreakRules/>
    <w:doNotUseIndentAsNumberingTabStop/>
    <w:compatSetting w:name="compatibilityMode" w:uri="http://schemas.microsoft.com/office/word" w:val="12"/>
  </w:compat>
  <w:rsids>
    <w:rsidRoot w:val="00000000"/>
    <w:rsid w:val="058B2628"/>
    <w:rsid w:val="068C5A4E"/>
    <w:rsid w:val="187A2E35"/>
    <w:rsid w:val="1E7333CE"/>
    <w:rsid w:val="20000F15"/>
    <w:rsid w:val="20BE38C9"/>
    <w:rsid w:val="253E4DA8"/>
    <w:rsid w:val="285923E4"/>
    <w:rsid w:val="2892191C"/>
    <w:rsid w:val="3996298A"/>
    <w:rsid w:val="39EB2094"/>
    <w:rsid w:val="3F1B2C95"/>
    <w:rsid w:val="440917CE"/>
    <w:rsid w:val="47A4289A"/>
    <w:rsid w:val="4A542F03"/>
    <w:rsid w:val="4C9435C3"/>
    <w:rsid w:val="54B54386"/>
    <w:rsid w:val="59E059E3"/>
    <w:rsid w:val="5B913D4A"/>
    <w:rsid w:val="5BE26FCC"/>
    <w:rsid w:val="6A3938D4"/>
    <w:rsid w:val="6B1D145D"/>
    <w:rsid w:val="709B5B4C"/>
    <w:rsid w:val="711B771F"/>
    <w:rsid w:val="7B5E7074"/>
    <w:rsid w:val="7CE945F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qFormat="1"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0" w:semiHidden="0" w:name="List Paragraph"/>
  </w:latentStyles>
  <w:style w:type="paragraph" w:default="1" w:styleId="1">
    <w:name w:val="Normal"/>
    <w:autoRedefine/>
    <w:qFormat/>
    <w:uiPriority w:val="0"/>
    <w:pPr>
      <w:widowControl/>
      <w:suppressAutoHyphens/>
      <w:bidi w:val="0"/>
    </w:pPr>
    <w:rPr>
      <w:rFonts w:ascii="Liberation Serif" w:hAnsi="Liberation Serif" w:eastAsia="NSimSun" w:cs="Lucida Sans"/>
      <w:color w:val="auto"/>
      <w:kern w:val="2"/>
      <w:sz w:val="24"/>
      <w:szCs w:val="24"/>
      <w:lang w:val="ru-RU" w:eastAsia="zh-CN" w:bidi="hi-IN"/>
    </w:rPr>
  </w:style>
  <w:style w:type="paragraph" w:styleId="2">
    <w:name w:val="heading 1"/>
    <w:basedOn w:val="1"/>
    <w:next w:val="1"/>
    <w:autoRedefine/>
    <w:qFormat/>
    <w:uiPriority w:val="0"/>
    <w:pPr>
      <w:keepNext/>
      <w:widowControl/>
      <w:spacing w:before="240" w:after="60"/>
      <w:jc w:val="left"/>
      <w:outlineLvl w:val="0"/>
    </w:pPr>
    <w:rPr>
      <w:rFonts w:ascii="Arial" w:hAnsi="Arial" w:cs="Arial"/>
      <w:b/>
      <w:bCs/>
      <w:kern w:val="2"/>
      <w:sz w:val="32"/>
      <w:szCs w:val="32"/>
    </w:rPr>
  </w:style>
  <w:style w:type="paragraph" w:styleId="3">
    <w:name w:val="heading 2"/>
    <w:basedOn w:val="4"/>
    <w:next w:val="5"/>
    <w:autoRedefine/>
    <w:qFormat/>
    <w:uiPriority w:val="0"/>
    <w:pPr>
      <w:numPr>
        <w:ilvl w:val="1"/>
        <w:numId w:val="1"/>
      </w:numPr>
      <w:spacing w:before="200" w:after="120"/>
      <w:outlineLvl w:val="1"/>
    </w:pPr>
    <w:rPr>
      <w:b/>
      <w:bCs/>
      <w:sz w:val="32"/>
      <w:szCs w:val="32"/>
    </w:rPr>
  </w:style>
  <w:style w:type="paragraph" w:styleId="6">
    <w:name w:val="heading 3"/>
    <w:basedOn w:val="1"/>
    <w:next w:val="1"/>
    <w:autoRedefine/>
    <w:qFormat/>
    <w:uiPriority w:val="0"/>
    <w:pPr>
      <w:keepNext/>
      <w:widowControl/>
      <w:spacing w:before="240" w:after="60"/>
      <w:jc w:val="left"/>
      <w:outlineLvl w:val="2"/>
    </w:pPr>
    <w:rPr>
      <w:rFonts w:ascii="Arial" w:hAnsi="Arial" w:cs="Arial"/>
      <w:b/>
      <w:bCs/>
      <w:kern w:val="0"/>
      <w:sz w:val="26"/>
      <w:szCs w:val="26"/>
    </w:rPr>
  </w:style>
  <w:style w:type="character" w:default="1" w:styleId="7">
    <w:name w:val="Default Paragraph Font"/>
    <w:autoRedefine/>
    <w:semiHidden/>
    <w:qFormat/>
    <w:uiPriority w:val="0"/>
  </w:style>
  <w:style w:type="table" w:default="1" w:styleId="8">
    <w:name w:val="Normal Table"/>
    <w:autoRedefine/>
    <w:semiHidden/>
    <w:qFormat/>
    <w:uiPriority w:val="0"/>
    <w:tblPr>
      <w:tblCellMar>
        <w:top w:w="0" w:type="dxa"/>
        <w:left w:w="108" w:type="dxa"/>
        <w:bottom w:w="0" w:type="dxa"/>
        <w:right w:w="108" w:type="dxa"/>
      </w:tblCellMar>
    </w:tblPr>
  </w:style>
  <w:style w:type="paragraph" w:customStyle="1" w:styleId="4">
    <w:name w:val="Heading"/>
    <w:basedOn w:val="1"/>
    <w:next w:val="5"/>
    <w:autoRedefine/>
    <w:qFormat/>
    <w:uiPriority w:val="0"/>
    <w:pPr>
      <w:keepNext/>
      <w:spacing w:before="240" w:after="120"/>
    </w:pPr>
    <w:rPr>
      <w:rFonts w:ascii="Liberation Sans" w:hAnsi="Liberation Sans" w:eastAsia="Microsoft YaHei" w:cs="Lucida Sans"/>
      <w:sz w:val="28"/>
      <w:szCs w:val="28"/>
    </w:rPr>
  </w:style>
  <w:style w:type="paragraph" w:styleId="5">
    <w:name w:val="Body Text"/>
    <w:basedOn w:val="1"/>
    <w:autoRedefine/>
    <w:qFormat/>
    <w:uiPriority w:val="0"/>
    <w:pPr>
      <w:spacing w:before="0" w:after="140" w:line="276" w:lineRule="auto"/>
    </w:pPr>
  </w:style>
  <w:style w:type="character" w:styleId="9">
    <w:name w:val="Hyperlink"/>
    <w:autoRedefine/>
    <w:qFormat/>
    <w:uiPriority w:val="0"/>
    <w:rPr>
      <w:color w:val="000080"/>
      <w:u w:val="single"/>
    </w:rPr>
  </w:style>
  <w:style w:type="paragraph" w:styleId="10">
    <w:name w:val="caption"/>
    <w:basedOn w:val="1"/>
    <w:autoRedefine/>
    <w:qFormat/>
    <w:uiPriority w:val="0"/>
    <w:pPr>
      <w:suppressLineNumbers/>
      <w:spacing w:before="120" w:after="120"/>
    </w:pPr>
    <w:rPr>
      <w:rFonts w:cs="Lucida Sans"/>
      <w:i/>
      <w:iCs/>
      <w:sz w:val="24"/>
      <w:szCs w:val="24"/>
    </w:rPr>
  </w:style>
  <w:style w:type="paragraph" w:styleId="11">
    <w:name w:val="index heading"/>
    <w:basedOn w:val="12"/>
    <w:autoRedefine/>
    <w:qFormat/>
    <w:uiPriority w:val="0"/>
    <w:pPr>
      <w:suppressLineNumbers/>
      <w:ind w:left="0" w:firstLine="0"/>
    </w:pPr>
    <w:rPr>
      <w:b/>
      <w:bCs/>
      <w:sz w:val="32"/>
      <w:szCs w:val="32"/>
    </w:rPr>
  </w:style>
  <w:style w:type="paragraph" w:customStyle="1" w:styleId="12">
    <w:name w:val="Заголовок"/>
    <w:basedOn w:val="1"/>
    <w:next w:val="5"/>
    <w:autoRedefine/>
    <w:qFormat/>
    <w:uiPriority w:val="0"/>
    <w:pPr>
      <w:keepNext/>
      <w:spacing w:before="240" w:after="120"/>
    </w:pPr>
    <w:rPr>
      <w:rFonts w:ascii="Liberation Sans" w:hAnsi="Liberation Sans" w:eastAsia="Microsoft YaHei" w:cs="Lucida Sans"/>
      <w:sz w:val="28"/>
      <w:szCs w:val="28"/>
    </w:rPr>
  </w:style>
  <w:style w:type="paragraph" w:styleId="13">
    <w:name w:val="toc 1"/>
    <w:basedOn w:val="14"/>
    <w:autoRedefine/>
    <w:qFormat/>
    <w:uiPriority w:val="0"/>
    <w:pPr>
      <w:tabs>
        <w:tab w:val="right" w:leader="dot" w:pos="9638"/>
      </w:tabs>
      <w:ind w:left="0" w:firstLine="0"/>
    </w:pPr>
  </w:style>
  <w:style w:type="paragraph" w:customStyle="1" w:styleId="14">
    <w:name w:val="Указатель1"/>
    <w:basedOn w:val="1"/>
    <w:autoRedefine/>
    <w:qFormat/>
    <w:uiPriority w:val="0"/>
    <w:pPr>
      <w:suppressLineNumbers/>
    </w:pPr>
    <w:rPr>
      <w:rFonts w:cs="Lucida Sans"/>
    </w:rPr>
  </w:style>
  <w:style w:type="paragraph" w:styleId="15">
    <w:name w:val="toc 3"/>
    <w:basedOn w:val="14"/>
    <w:autoRedefine/>
    <w:qFormat/>
    <w:uiPriority w:val="0"/>
    <w:pPr>
      <w:tabs>
        <w:tab w:val="right" w:leader="dot" w:pos="9638"/>
      </w:tabs>
      <w:ind w:left="567" w:firstLine="0"/>
    </w:pPr>
  </w:style>
  <w:style w:type="paragraph" w:styleId="16">
    <w:name w:val="toc 2"/>
    <w:basedOn w:val="14"/>
    <w:autoRedefine/>
    <w:qFormat/>
    <w:uiPriority w:val="0"/>
    <w:pPr>
      <w:tabs>
        <w:tab w:val="right" w:leader="dot" w:pos="9638"/>
      </w:tabs>
      <w:ind w:left="283" w:firstLine="0"/>
    </w:pPr>
  </w:style>
  <w:style w:type="paragraph" w:styleId="17">
    <w:name w:val="List"/>
    <w:basedOn w:val="5"/>
    <w:autoRedefine/>
    <w:qFormat/>
    <w:uiPriority w:val="0"/>
    <w:rPr>
      <w:rFonts w:cs="Lucida Sans"/>
    </w:rPr>
  </w:style>
  <w:style w:type="character" w:customStyle="1" w:styleId="18">
    <w:name w:val="Заголовок 1 Char"/>
    <w:autoRedefine/>
    <w:qFormat/>
    <w:uiPriority w:val="0"/>
    <w:rPr>
      <w:rFonts w:ascii="Arial" w:hAnsi="Arial" w:cs="Arial"/>
      <w:b/>
      <w:bCs/>
      <w:kern w:val="2"/>
      <w:sz w:val="32"/>
      <w:szCs w:val="32"/>
    </w:rPr>
  </w:style>
  <w:style w:type="character" w:customStyle="1" w:styleId="19">
    <w:name w:val="Маркеры"/>
    <w:autoRedefine/>
    <w:qFormat/>
    <w:uiPriority w:val="0"/>
    <w:rPr>
      <w:rFonts w:ascii="OpenSymbol" w:hAnsi="OpenSymbol" w:eastAsia="OpenSymbol" w:cs="OpenSymbol"/>
    </w:rPr>
  </w:style>
  <w:style w:type="character" w:customStyle="1" w:styleId="20">
    <w:name w:val="Ссылка указателя"/>
    <w:autoRedefine/>
    <w:qFormat/>
    <w:uiPriority w:val="0"/>
  </w:style>
  <w:style w:type="paragraph" w:styleId="21">
    <w:name w:val="List Paragraph"/>
    <w:basedOn w:val="1"/>
    <w:autoRedefine/>
    <w:qFormat/>
    <w:uiPriority w:val="0"/>
    <w:pPr>
      <w:ind w:left="709" w:right="0" w:firstLine="0"/>
    </w:pPr>
    <w:rPr>
      <w:rFonts w:cs="Times New Roman"/>
      <w:color w:val="000000"/>
    </w:rPr>
  </w:style>
  <w:style w:type="paragraph" w:customStyle="1" w:styleId="22">
    <w:name w:val="TOC Heading"/>
    <w:basedOn w:val="11"/>
    <w:autoRedefine/>
    <w:qFormat/>
    <w:uiPriority w:val="0"/>
    <w:pPr>
      <w:suppressLineNumbers/>
      <w:ind w:left="0" w:firstLine="0"/>
    </w:pPr>
    <w:rPr>
      <w:sz w:val="32"/>
      <w:szCs w:val="32"/>
    </w:rPr>
  </w:style>
  <w:style w:type="paragraph" w:customStyle="1" w:styleId="23">
    <w:name w:val="Фигура"/>
    <w:basedOn w:val="10"/>
    <w:qFormat/>
    <w:uiPriority w:val="0"/>
  </w:style>
  <w:style w:type="paragraph" w:customStyle="1" w:styleId="24">
    <w:name w:val="Название объекта1"/>
    <w:basedOn w:val="1"/>
    <w:next w:val="1"/>
    <w:autoRedefine/>
    <w:qFormat/>
    <w:uiPriority w:val="0"/>
    <w:rPr>
      <w:rFonts w:ascii="Arial" w:hAnsi="Arial" w:eastAsia="黑体;SimSun" w:cs="Arial"/>
      <w:sz w:val="20"/>
    </w:rPr>
  </w:style>
  <w:style w:type="paragraph" w:customStyle="1" w:styleId="25">
    <w:name w:val="caption11"/>
    <w:basedOn w:val="1"/>
    <w:qFormat/>
    <w:uiPriority w:val="0"/>
    <w:pPr>
      <w:spacing w:before="120" w:after="120"/>
      <w:ind w:left="0" w:right="0" w:firstLine="709"/>
    </w:pPr>
    <w:rPr>
      <w:rFonts w:cs="Lucida Sans"/>
      <w:i/>
      <w:iCs/>
      <w:color w:val="000000"/>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na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17</Pages>
  <Words>1391</Words>
  <Characters>9156</Characters>
  <Paragraphs>111</Paragraphs>
  <TotalTime>0</TotalTime>
  <ScaleCrop>false</ScaleCrop>
  <LinksUpToDate>false</LinksUpToDate>
  <CharactersWithSpaces>10438</CharactersWithSpaces>
  <Application>WPS Office_12.2.0.16731_F1E327BC-269C-435d-A152-05C5408002CA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2024-03-28T04:42:00Z</dcterms:created>
  <dc:creator>night.LAPTOP-SVBS9GCE</dc:creator>
  <cp:lastModifiedBy>night</cp:lastModifiedBy>
  <dcterms:modified xsi:type="dcterms:W3CDTF">2024-04-24T02:23:10Z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1049-12.2.0.16731</vt:lpwstr>
  </property>
  <property fmtid="{D5CDD505-2E9C-101B-9397-08002B2CF9AE}" pid="3" name="ICV">
    <vt:lpwstr>64FC6D81FA804BFD852F10801876C933_12</vt:lpwstr>
  </property>
</Properties>
</file>